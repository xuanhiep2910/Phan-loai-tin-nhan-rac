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8AD0D" w14:textId="77777777" w:rsidR="005B3571" w:rsidRDefault="005B3571" w:rsidP="005B3571">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8240" behindDoc="1" locked="0" layoutInCell="1" allowOverlap="1" wp14:anchorId="640A1CD3" wp14:editId="556C5AE4">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07212DC2" id="Rectangle 19" o:spid="_x0000_s1026" style="position:absolute;margin-left:-7.05pt;margin-top:-5.7pt;width:450.75pt;height:73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" fillcolor="white [3201]" strokecolor="black [3213]" strokeweight="4.5pt">
                <v:stroke linestyle="thickThin"/>
                <v:path arrowok="t"/>
              </v:rect>
            </w:pict>
          </mc:Fallback>
        </mc:AlternateContent>
      </w:r>
      <w:r>
        <w:rPr>
          <w:b/>
          <w:bCs/>
          <w:color w:val="000000" w:themeColor="text1"/>
          <w:sz w:val="32"/>
          <w:szCs w:val="32"/>
        </w:rPr>
        <w:t>BỘ GIÁO DỤC VÀ ĐÀO TẠO</w:t>
      </w:r>
    </w:p>
    <w:p w14:paraId="2AB38100" w14:textId="77777777" w:rsidR="005B3571" w:rsidRDefault="005B3571" w:rsidP="005B3571">
      <w:pPr>
        <w:spacing w:after="0" w:line="240" w:lineRule="auto"/>
        <w:jc w:val="center"/>
        <w:rPr>
          <w:b/>
          <w:bCs/>
          <w:color w:val="000000" w:themeColor="text1"/>
          <w:sz w:val="32"/>
          <w:szCs w:val="32"/>
        </w:rPr>
      </w:pPr>
      <w:r>
        <w:rPr>
          <w:b/>
          <w:bCs/>
          <w:color w:val="000000" w:themeColor="text1"/>
          <w:sz w:val="32"/>
          <w:szCs w:val="32"/>
        </w:rPr>
        <w:t>TRƯỜNG ĐẠI HỌC ĐẠI NAM</w:t>
      </w:r>
    </w:p>
    <w:p w14:paraId="43689619" w14:textId="77777777" w:rsidR="005B3571" w:rsidRDefault="005B3571" w:rsidP="005B3571">
      <w:pPr>
        <w:tabs>
          <w:tab w:val="center" w:pos="4394"/>
          <w:tab w:val="left" w:pos="7932"/>
        </w:tabs>
        <w:rPr>
          <w:color w:val="000000" w:themeColor="text1"/>
        </w:rPr>
      </w:pPr>
      <w:r>
        <w:rPr>
          <w:color w:val="000000" w:themeColor="text1"/>
        </w:rPr>
        <w:tab/>
      </w:r>
      <w:r>
        <w:rPr>
          <w:noProof/>
          <w:color w:val="000000" w:themeColor="text1"/>
        </w:rPr>
        <mc:AlternateContent>
          <mc:Choice Requires="wps">
            <w:drawing>
              <wp:anchor distT="0" distB="0" distL="114300" distR="114300" simplePos="0" relativeHeight="251658241" behindDoc="0" locked="0" layoutInCell="1" allowOverlap="1" wp14:anchorId="7DEF2232" wp14:editId="59FFDA77">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41183E"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Pr>
          <w:noProof/>
          <w:color w:val="000000" w:themeColor="text1"/>
        </w:rPr>
        <w:drawing>
          <wp:inline distT="0" distB="0" distL="0" distR="0" wp14:anchorId="476CDC46" wp14:editId="364B497D">
            <wp:extent cx="2237740" cy="2231390"/>
            <wp:effectExtent l="0" t="0" r="0" b="0"/>
            <wp:docPr id="176604527"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r>
        <w:rPr>
          <w:color w:val="000000" w:themeColor="text1"/>
        </w:rPr>
        <w:tab/>
      </w:r>
    </w:p>
    <w:p w14:paraId="1E530BCC" w14:textId="77777777" w:rsidR="005B3571" w:rsidRPr="00243869" w:rsidRDefault="005B3571" w:rsidP="005B3571">
      <w:pPr>
        <w:jc w:val="center"/>
        <w:rPr>
          <w:b/>
          <w:color w:val="000000" w:themeColor="text1"/>
          <w:sz w:val="50"/>
          <w:szCs w:val="64"/>
        </w:rPr>
      </w:pPr>
      <w:r w:rsidRPr="00243869">
        <w:rPr>
          <w:b/>
          <w:color w:val="000000" w:themeColor="text1"/>
          <w:sz w:val="50"/>
          <w:szCs w:val="64"/>
        </w:rPr>
        <w:t>BÀI TẬP LỚN</w:t>
      </w:r>
    </w:p>
    <w:p w14:paraId="72F850A5" w14:textId="27F7FE1F" w:rsidR="005B3571" w:rsidRPr="005B3571" w:rsidRDefault="005B3571" w:rsidP="005B3571">
      <w:pPr>
        <w:jc w:val="center"/>
        <w:rPr>
          <w:b/>
          <w:color w:val="000000" w:themeColor="text1"/>
          <w:sz w:val="30"/>
          <w:szCs w:val="44"/>
          <w:lang w:val="vi-VN"/>
        </w:rPr>
      </w:pPr>
      <w:r w:rsidRPr="00243869">
        <w:rPr>
          <w:b/>
          <w:color w:val="000000" w:themeColor="text1"/>
          <w:sz w:val="30"/>
          <w:szCs w:val="44"/>
        </w:rPr>
        <w:t xml:space="preserve">TÊN HỌC PHẦN: </w:t>
      </w:r>
      <w:r>
        <w:rPr>
          <w:b/>
          <w:color w:val="000000" w:themeColor="text1"/>
          <w:sz w:val="30"/>
          <w:szCs w:val="44"/>
        </w:rPr>
        <w:t>NHẬP</w:t>
      </w:r>
      <w:r>
        <w:rPr>
          <w:b/>
          <w:color w:val="000000" w:themeColor="text1"/>
          <w:sz w:val="30"/>
          <w:szCs w:val="44"/>
          <w:lang w:val="vi-VN"/>
        </w:rPr>
        <w:t xml:space="preserve"> MÔN HỌC MÁY</w:t>
      </w:r>
    </w:p>
    <w:p w14:paraId="3B3ACB58" w14:textId="3D1F994B" w:rsidR="005B3571" w:rsidRPr="005B3571" w:rsidRDefault="005B3571" w:rsidP="005B3571">
      <w:pPr>
        <w:jc w:val="center"/>
        <w:rPr>
          <w:b/>
          <w:color w:val="000000" w:themeColor="text1"/>
          <w:sz w:val="30"/>
          <w:szCs w:val="36"/>
          <w:lang w:val="vi-VN"/>
        </w:rPr>
      </w:pPr>
      <w:r w:rsidRPr="00540E22">
        <w:rPr>
          <w:b/>
          <w:color w:val="000000" w:themeColor="text1"/>
          <w:sz w:val="30"/>
          <w:szCs w:val="36"/>
          <w:lang w:val="vi-VN"/>
        </w:rPr>
        <w:t xml:space="preserve">ĐỀ TÀI:  </w:t>
      </w:r>
      <w:r>
        <w:rPr>
          <w:b/>
          <w:color w:val="000000" w:themeColor="text1"/>
          <w:sz w:val="30"/>
          <w:szCs w:val="36"/>
          <w:lang w:val="vi-VN"/>
        </w:rPr>
        <w:t>PHÂN LOẠI TIN NHẮN RÁC</w:t>
      </w:r>
    </w:p>
    <w:p w14:paraId="5997BD1E" w14:textId="77777777" w:rsidR="005B3571" w:rsidRPr="00540E22" w:rsidRDefault="005B3571" w:rsidP="005B3571">
      <w:pPr>
        <w:rPr>
          <w:b/>
          <w:color w:val="000000" w:themeColor="text1"/>
          <w:sz w:val="44"/>
          <w:szCs w:val="44"/>
          <w:lang w:val="vi-VN"/>
        </w:rPr>
      </w:pPr>
    </w:p>
    <w:p w14:paraId="2D3F130C" w14:textId="77777777" w:rsidR="005B3571" w:rsidRPr="00540E22" w:rsidRDefault="005B3571" w:rsidP="005B3571">
      <w:pPr>
        <w:rPr>
          <w:color w:val="000000" w:themeColor="text1"/>
          <w:sz w:val="28"/>
          <w:szCs w:val="28"/>
          <w:lang w:val="vi-VN"/>
        </w:rPr>
      </w:pPr>
      <w:r w:rsidRPr="00540E22">
        <w:rPr>
          <w:color w:val="000000" w:themeColor="text1"/>
          <w:sz w:val="28"/>
          <w:szCs w:val="28"/>
          <w:lang w:val="vi-VN"/>
        </w:rPr>
        <w:tab/>
      </w:r>
      <w:r w:rsidRPr="00540E22">
        <w:rPr>
          <w:color w:val="000000" w:themeColor="text1"/>
          <w:sz w:val="28"/>
          <w:szCs w:val="28"/>
          <w:lang w:val="vi-VN"/>
        </w:rPr>
        <w:tab/>
      </w:r>
    </w:p>
    <w:p w14:paraId="67CA8375" w14:textId="0961404C" w:rsidR="005B3571" w:rsidRPr="00540E22" w:rsidRDefault="005B3571" w:rsidP="005B3571">
      <w:pPr>
        <w:ind w:left="720" w:firstLine="720"/>
        <w:rPr>
          <w:b/>
          <w:bCs/>
          <w:color w:val="000000" w:themeColor="text1"/>
          <w:sz w:val="28"/>
          <w:szCs w:val="28"/>
          <w:lang w:val="vi-VN"/>
        </w:rPr>
      </w:pPr>
      <w:r w:rsidRPr="00540E22">
        <w:rPr>
          <w:b/>
          <w:bCs/>
          <w:color w:val="000000" w:themeColor="text1"/>
          <w:sz w:val="28"/>
          <w:szCs w:val="28"/>
          <w:lang w:val="vi-VN"/>
        </w:rPr>
        <w:t xml:space="preserve">Giáo viên hướng dẫn:  </w:t>
      </w:r>
      <w:r w:rsidRPr="00540E22">
        <w:rPr>
          <w:b/>
          <w:bCs/>
          <w:color w:val="000000" w:themeColor="text1"/>
          <w:sz w:val="28"/>
          <w:szCs w:val="28"/>
          <w:lang w:val="vi-VN"/>
        </w:rPr>
        <w:tab/>
      </w:r>
      <w:r>
        <w:rPr>
          <w:b/>
          <w:color w:val="000000" w:themeColor="text1"/>
          <w:sz w:val="28"/>
          <w:szCs w:val="28"/>
          <w:lang w:val="vi-VN"/>
        </w:rPr>
        <w:t>TRẦN THU TRANG</w:t>
      </w:r>
    </w:p>
    <w:p w14:paraId="5F220003" w14:textId="77777777" w:rsidR="005B3571" w:rsidRDefault="005B3571" w:rsidP="005B3571">
      <w:pPr>
        <w:ind w:left="720" w:firstLine="720"/>
        <w:rPr>
          <w:color w:val="000000" w:themeColor="text1"/>
          <w:sz w:val="28"/>
          <w:szCs w:val="28"/>
        </w:rPr>
      </w:pPr>
      <w:r>
        <w:rPr>
          <w:b/>
          <w:bCs/>
          <w:color w:val="000000" w:themeColor="text1"/>
          <w:sz w:val="28"/>
          <w:szCs w:val="28"/>
        </w:rPr>
        <w:t xml:space="preserve">Sinh </w:t>
      </w:r>
      <w:proofErr w:type="spellStart"/>
      <w:r>
        <w:rPr>
          <w:b/>
          <w:bCs/>
          <w:color w:val="000000" w:themeColor="text1"/>
          <w:sz w:val="28"/>
          <w:szCs w:val="28"/>
        </w:rPr>
        <w:t>viên</w:t>
      </w:r>
      <w:proofErr w:type="spellEnd"/>
      <w:r>
        <w:rPr>
          <w:b/>
          <w:bCs/>
          <w:color w:val="000000" w:themeColor="text1"/>
          <w:sz w:val="28"/>
          <w:szCs w:val="28"/>
        </w:rPr>
        <w:t xml:space="preserve"> </w:t>
      </w:r>
      <w:proofErr w:type="spellStart"/>
      <w:r>
        <w:rPr>
          <w:b/>
          <w:bCs/>
          <w:color w:val="000000" w:themeColor="text1"/>
          <w:sz w:val="28"/>
          <w:szCs w:val="28"/>
        </w:rPr>
        <w:t>thực</w:t>
      </w:r>
      <w:proofErr w:type="spellEnd"/>
      <w:r>
        <w:rPr>
          <w:b/>
          <w:bCs/>
          <w:color w:val="000000" w:themeColor="text1"/>
          <w:sz w:val="28"/>
          <w:szCs w:val="28"/>
        </w:rPr>
        <w:t xml:space="preserve"> </w:t>
      </w:r>
      <w:proofErr w:type="spellStart"/>
      <w:r>
        <w:rPr>
          <w:b/>
          <w:bCs/>
          <w:color w:val="000000" w:themeColor="text1"/>
          <w:sz w:val="28"/>
          <w:szCs w:val="28"/>
        </w:rPr>
        <w:t>hiện</w:t>
      </w:r>
      <w:proofErr w:type="spellEnd"/>
      <w:r>
        <w:rPr>
          <w:b/>
          <w:bCs/>
          <w:color w:val="000000" w:themeColor="text1"/>
          <w:sz w:val="28"/>
          <w:szCs w:val="28"/>
        </w:rPr>
        <w:t xml:space="preserve">: </w:t>
      </w:r>
      <w:r>
        <w:rPr>
          <w:color w:val="000000" w:themeColor="text1"/>
          <w:sz w:val="28"/>
          <w:szCs w:val="28"/>
        </w:rPr>
        <w:t xml:space="preserve"> </w:t>
      </w:r>
      <w:r>
        <w:rPr>
          <w:color w:val="000000" w:themeColor="text1"/>
          <w:sz w:val="28"/>
          <w:szCs w:val="28"/>
        </w:rPr>
        <w:tab/>
      </w:r>
    </w:p>
    <w:tbl>
      <w:tblPr>
        <w:tblStyle w:val="LiBang"/>
        <w:tblW w:w="0" w:type="auto"/>
        <w:tblInd w:w="720" w:type="dxa"/>
        <w:tblLook w:val="04A0" w:firstRow="1" w:lastRow="0" w:firstColumn="1" w:lastColumn="0" w:noHBand="0" w:noVBand="1"/>
      </w:tblPr>
      <w:tblGrid>
        <w:gridCol w:w="895"/>
        <w:gridCol w:w="2340"/>
        <w:gridCol w:w="2340"/>
        <w:gridCol w:w="1800"/>
      </w:tblGrid>
      <w:tr w:rsidR="005B3571" w14:paraId="6049AE25" w14:textId="77777777" w:rsidTr="00243C33">
        <w:trPr>
          <w:trHeight w:val="431"/>
        </w:trPr>
        <w:tc>
          <w:tcPr>
            <w:tcW w:w="895" w:type="dxa"/>
            <w:vAlign w:val="center"/>
          </w:tcPr>
          <w:p w14:paraId="36674B22" w14:textId="77777777" w:rsidR="005B3571" w:rsidRPr="008A5975" w:rsidRDefault="005B3571" w:rsidP="00243C33">
            <w:pPr>
              <w:jc w:val="center"/>
              <w:rPr>
                <w:b/>
                <w:bCs/>
                <w:color w:val="000000" w:themeColor="text1"/>
                <w:sz w:val="28"/>
                <w:szCs w:val="28"/>
              </w:rPr>
            </w:pPr>
            <w:proofErr w:type="spellStart"/>
            <w:r w:rsidRPr="008A5975">
              <w:rPr>
                <w:b/>
                <w:bCs/>
                <w:color w:val="000000" w:themeColor="text1"/>
                <w:sz w:val="28"/>
                <w:szCs w:val="28"/>
              </w:rPr>
              <w:t>Stt</w:t>
            </w:r>
            <w:proofErr w:type="spellEnd"/>
          </w:p>
        </w:tc>
        <w:tc>
          <w:tcPr>
            <w:tcW w:w="2340" w:type="dxa"/>
            <w:vAlign w:val="center"/>
          </w:tcPr>
          <w:p w14:paraId="33BA1B3D" w14:textId="77777777" w:rsidR="005B3571" w:rsidRPr="008A5975" w:rsidRDefault="005B3571" w:rsidP="00243C33">
            <w:pPr>
              <w:jc w:val="center"/>
              <w:rPr>
                <w:b/>
                <w:bCs/>
                <w:color w:val="000000" w:themeColor="text1"/>
                <w:sz w:val="28"/>
                <w:szCs w:val="28"/>
              </w:rPr>
            </w:pPr>
            <w:proofErr w:type="spellStart"/>
            <w:r w:rsidRPr="008A5975">
              <w:rPr>
                <w:b/>
                <w:bCs/>
                <w:color w:val="000000" w:themeColor="text1"/>
                <w:sz w:val="28"/>
                <w:szCs w:val="28"/>
              </w:rPr>
              <w:t>Mã</w:t>
            </w:r>
            <w:proofErr w:type="spellEnd"/>
            <w:r w:rsidRPr="008A5975">
              <w:rPr>
                <w:b/>
                <w:bCs/>
                <w:color w:val="000000" w:themeColor="text1"/>
                <w:sz w:val="28"/>
                <w:szCs w:val="28"/>
              </w:rPr>
              <w:t xml:space="preserve"> </w:t>
            </w:r>
            <w:proofErr w:type="spellStart"/>
            <w:r w:rsidRPr="008A5975">
              <w:rPr>
                <w:b/>
                <w:bCs/>
                <w:color w:val="000000" w:themeColor="text1"/>
                <w:sz w:val="28"/>
                <w:szCs w:val="28"/>
              </w:rPr>
              <w:t>sv</w:t>
            </w:r>
            <w:proofErr w:type="spellEnd"/>
          </w:p>
        </w:tc>
        <w:tc>
          <w:tcPr>
            <w:tcW w:w="2340" w:type="dxa"/>
            <w:vAlign w:val="center"/>
          </w:tcPr>
          <w:p w14:paraId="05B3BC5E" w14:textId="77777777" w:rsidR="005B3571" w:rsidRPr="008A5975" w:rsidRDefault="005B3571" w:rsidP="00243C33">
            <w:pPr>
              <w:jc w:val="center"/>
              <w:rPr>
                <w:b/>
                <w:bCs/>
                <w:color w:val="000000" w:themeColor="text1"/>
                <w:sz w:val="28"/>
                <w:szCs w:val="28"/>
              </w:rPr>
            </w:pPr>
            <w:proofErr w:type="spellStart"/>
            <w:r w:rsidRPr="008A5975">
              <w:rPr>
                <w:b/>
                <w:bCs/>
                <w:color w:val="000000" w:themeColor="text1"/>
                <w:sz w:val="28"/>
                <w:szCs w:val="28"/>
              </w:rPr>
              <w:t>Họ</w:t>
            </w:r>
            <w:proofErr w:type="spellEnd"/>
            <w:r w:rsidRPr="008A5975">
              <w:rPr>
                <w:b/>
                <w:bCs/>
                <w:color w:val="000000" w:themeColor="text1"/>
                <w:sz w:val="28"/>
                <w:szCs w:val="28"/>
              </w:rPr>
              <w:t xml:space="preserve"> </w:t>
            </w:r>
            <w:proofErr w:type="spellStart"/>
            <w:r w:rsidRPr="008A5975">
              <w:rPr>
                <w:b/>
                <w:bCs/>
                <w:color w:val="000000" w:themeColor="text1"/>
                <w:sz w:val="28"/>
                <w:szCs w:val="28"/>
              </w:rPr>
              <w:t>và</w:t>
            </w:r>
            <w:proofErr w:type="spellEnd"/>
            <w:r w:rsidRPr="008A5975">
              <w:rPr>
                <w:b/>
                <w:bCs/>
                <w:color w:val="000000" w:themeColor="text1"/>
                <w:sz w:val="28"/>
                <w:szCs w:val="28"/>
              </w:rPr>
              <w:t xml:space="preserve"> </w:t>
            </w:r>
            <w:proofErr w:type="spellStart"/>
            <w:r w:rsidRPr="008A5975">
              <w:rPr>
                <w:b/>
                <w:bCs/>
                <w:color w:val="000000" w:themeColor="text1"/>
                <w:sz w:val="28"/>
                <w:szCs w:val="28"/>
              </w:rPr>
              <w:t>tên</w:t>
            </w:r>
            <w:proofErr w:type="spellEnd"/>
          </w:p>
        </w:tc>
        <w:tc>
          <w:tcPr>
            <w:tcW w:w="1800" w:type="dxa"/>
            <w:vAlign w:val="center"/>
          </w:tcPr>
          <w:p w14:paraId="5B4E2761" w14:textId="77777777" w:rsidR="005B3571" w:rsidRPr="008A5975" w:rsidRDefault="005B3571" w:rsidP="00243C33">
            <w:pPr>
              <w:jc w:val="center"/>
              <w:rPr>
                <w:b/>
                <w:bCs/>
                <w:color w:val="000000" w:themeColor="text1"/>
                <w:sz w:val="28"/>
                <w:szCs w:val="28"/>
              </w:rPr>
            </w:pPr>
            <w:proofErr w:type="spellStart"/>
            <w:r w:rsidRPr="008A5975">
              <w:rPr>
                <w:b/>
                <w:bCs/>
                <w:color w:val="000000" w:themeColor="text1"/>
                <w:sz w:val="28"/>
                <w:szCs w:val="28"/>
              </w:rPr>
              <w:t>Lớp</w:t>
            </w:r>
            <w:proofErr w:type="spellEnd"/>
          </w:p>
        </w:tc>
      </w:tr>
      <w:tr w:rsidR="005B3571" w14:paraId="365B17DD" w14:textId="77777777" w:rsidTr="00243C33">
        <w:tc>
          <w:tcPr>
            <w:tcW w:w="895" w:type="dxa"/>
            <w:vAlign w:val="center"/>
          </w:tcPr>
          <w:p w14:paraId="05AAAF97" w14:textId="77777777" w:rsidR="005B3571" w:rsidRDefault="005B3571" w:rsidP="00243C33">
            <w:pPr>
              <w:rPr>
                <w:color w:val="000000" w:themeColor="text1"/>
                <w:sz w:val="28"/>
                <w:szCs w:val="28"/>
                <w:lang w:val="vi-VN"/>
              </w:rPr>
            </w:pPr>
            <w:r>
              <w:rPr>
                <w:color w:val="000000" w:themeColor="text1"/>
                <w:sz w:val="28"/>
                <w:szCs w:val="28"/>
                <w:lang w:val="vi-VN"/>
              </w:rPr>
              <w:t>1</w:t>
            </w:r>
          </w:p>
        </w:tc>
        <w:tc>
          <w:tcPr>
            <w:tcW w:w="2340" w:type="dxa"/>
            <w:vAlign w:val="center"/>
          </w:tcPr>
          <w:p w14:paraId="001EE7C9" w14:textId="77777777" w:rsidR="005B3571" w:rsidRDefault="005B3571" w:rsidP="00243C33">
            <w:pPr>
              <w:rPr>
                <w:color w:val="000000" w:themeColor="text1"/>
                <w:sz w:val="28"/>
                <w:szCs w:val="28"/>
                <w:lang w:val="vi-VN"/>
              </w:rPr>
            </w:pPr>
            <w:r>
              <w:rPr>
                <w:color w:val="000000" w:themeColor="text1"/>
                <w:sz w:val="28"/>
                <w:szCs w:val="28"/>
                <w:lang w:val="vi-VN"/>
              </w:rPr>
              <w:t>1771020258</w:t>
            </w:r>
          </w:p>
        </w:tc>
        <w:tc>
          <w:tcPr>
            <w:tcW w:w="2340" w:type="dxa"/>
            <w:vAlign w:val="center"/>
          </w:tcPr>
          <w:p w14:paraId="3CAEB8C6" w14:textId="77777777" w:rsidR="005B3571" w:rsidRPr="00540E22" w:rsidRDefault="005B3571" w:rsidP="00243C33">
            <w:pPr>
              <w:rPr>
                <w:color w:val="000000" w:themeColor="text1"/>
                <w:szCs w:val="26"/>
                <w:lang w:val="vi-VN"/>
              </w:rPr>
            </w:pPr>
            <w:r w:rsidRPr="00540E22">
              <w:rPr>
                <w:color w:val="000000" w:themeColor="text1"/>
                <w:szCs w:val="26"/>
                <w:lang w:val="vi-VN"/>
              </w:rPr>
              <w:t>Nguyễn Xuân Hiệp</w:t>
            </w:r>
          </w:p>
        </w:tc>
        <w:tc>
          <w:tcPr>
            <w:tcW w:w="1800" w:type="dxa"/>
            <w:vAlign w:val="center"/>
          </w:tcPr>
          <w:p w14:paraId="15F36AF6" w14:textId="33DE6B83" w:rsidR="005B3571" w:rsidRDefault="005B3571" w:rsidP="00243C33">
            <w:pPr>
              <w:rPr>
                <w:color w:val="000000" w:themeColor="text1"/>
                <w:sz w:val="28"/>
                <w:szCs w:val="28"/>
                <w:lang w:val="vi-VN"/>
              </w:rPr>
            </w:pPr>
            <w:r>
              <w:rPr>
                <w:color w:val="000000" w:themeColor="text1"/>
                <w:sz w:val="28"/>
                <w:szCs w:val="28"/>
                <w:lang w:val="vi-VN"/>
              </w:rPr>
              <w:t>CNTT17-</w:t>
            </w:r>
            <w:r w:rsidR="00880644">
              <w:rPr>
                <w:color w:val="000000" w:themeColor="text1"/>
                <w:sz w:val="28"/>
                <w:szCs w:val="28"/>
                <w:lang w:val="vi-VN"/>
              </w:rPr>
              <w:t>12</w:t>
            </w:r>
          </w:p>
        </w:tc>
      </w:tr>
      <w:tr w:rsidR="005B3571" w14:paraId="2B1689B5" w14:textId="77777777" w:rsidTr="00243C33">
        <w:tc>
          <w:tcPr>
            <w:tcW w:w="895" w:type="dxa"/>
            <w:vAlign w:val="center"/>
          </w:tcPr>
          <w:p w14:paraId="5FAF5179" w14:textId="77777777" w:rsidR="005B3571" w:rsidRDefault="005B3571" w:rsidP="00243C33">
            <w:pPr>
              <w:rPr>
                <w:color w:val="000000" w:themeColor="text1"/>
                <w:sz w:val="28"/>
                <w:szCs w:val="28"/>
                <w:lang w:val="vi-VN"/>
              </w:rPr>
            </w:pPr>
            <w:r>
              <w:rPr>
                <w:color w:val="000000" w:themeColor="text1"/>
                <w:sz w:val="28"/>
                <w:szCs w:val="28"/>
                <w:lang w:val="vi-VN"/>
              </w:rPr>
              <w:t>2</w:t>
            </w:r>
          </w:p>
        </w:tc>
        <w:tc>
          <w:tcPr>
            <w:tcW w:w="2340" w:type="dxa"/>
            <w:vAlign w:val="center"/>
          </w:tcPr>
          <w:p w14:paraId="63D58724" w14:textId="43430183" w:rsidR="005B3571" w:rsidRDefault="00880644" w:rsidP="00243C33">
            <w:pPr>
              <w:rPr>
                <w:color w:val="000000" w:themeColor="text1"/>
                <w:sz w:val="28"/>
                <w:szCs w:val="28"/>
                <w:lang w:val="vi-VN"/>
              </w:rPr>
            </w:pPr>
            <w:r w:rsidRPr="00880644">
              <w:rPr>
                <w:color w:val="000000" w:themeColor="text1"/>
                <w:sz w:val="28"/>
                <w:szCs w:val="28"/>
              </w:rPr>
              <w:t>1771020653</w:t>
            </w:r>
          </w:p>
        </w:tc>
        <w:tc>
          <w:tcPr>
            <w:tcW w:w="2340" w:type="dxa"/>
            <w:vAlign w:val="center"/>
          </w:tcPr>
          <w:p w14:paraId="11AE5768" w14:textId="0DC65DA2" w:rsidR="005B3571" w:rsidRPr="009A6E55" w:rsidRDefault="00880644" w:rsidP="00243C33">
            <w:pPr>
              <w:rPr>
                <w:color w:val="000000" w:themeColor="text1"/>
                <w:szCs w:val="26"/>
                <w:lang w:val="vi-VN"/>
              </w:rPr>
            </w:pPr>
            <w:r>
              <w:rPr>
                <w:color w:val="000000" w:themeColor="text1"/>
                <w:szCs w:val="26"/>
                <w:lang w:val="vi-VN"/>
              </w:rPr>
              <w:t>Nguyễn Văn Thống</w:t>
            </w:r>
          </w:p>
        </w:tc>
        <w:tc>
          <w:tcPr>
            <w:tcW w:w="1800" w:type="dxa"/>
            <w:vAlign w:val="center"/>
          </w:tcPr>
          <w:p w14:paraId="685BF6C3" w14:textId="61ABF4F5" w:rsidR="005B3571" w:rsidRDefault="00880644" w:rsidP="00243C33">
            <w:pPr>
              <w:rPr>
                <w:color w:val="000000" w:themeColor="text1"/>
                <w:sz w:val="28"/>
                <w:szCs w:val="28"/>
                <w:lang w:val="vi-VN"/>
              </w:rPr>
            </w:pPr>
            <w:r>
              <w:rPr>
                <w:color w:val="000000" w:themeColor="text1"/>
                <w:sz w:val="28"/>
                <w:szCs w:val="28"/>
                <w:lang w:val="vi-VN"/>
              </w:rPr>
              <w:t>CNTT17-12</w:t>
            </w:r>
          </w:p>
        </w:tc>
      </w:tr>
    </w:tbl>
    <w:p w14:paraId="1AADA9B1" w14:textId="77777777" w:rsidR="005B3571" w:rsidRDefault="005B3571" w:rsidP="005B3571">
      <w:pPr>
        <w:tabs>
          <w:tab w:val="left" w:pos="4230"/>
        </w:tabs>
        <w:ind w:left="720" w:firstLine="720"/>
        <w:rPr>
          <w:color w:val="000000" w:themeColor="text1"/>
          <w:sz w:val="28"/>
          <w:szCs w:val="28"/>
          <w:lang w:val="vi-VN"/>
        </w:rPr>
      </w:pPr>
      <w:r>
        <w:rPr>
          <w:color w:val="000000" w:themeColor="text1"/>
          <w:sz w:val="28"/>
          <w:szCs w:val="28"/>
          <w:lang w:val="vi-VN"/>
        </w:rPr>
        <w:tab/>
      </w:r>
    </w:p>
    <w:p w14:paraId="1353A2FA" w14:textId="77777777" w:rsidR="005B3571" w:rsidRDefault="005B3571" w:rsidP="005B3571">
      <w:pPr>
        <w:tabs>
          <w:tab w:val="left" w:pos="4230"/>
        </w:tabs>
        <w:ind w:left="720" w:firstLine="720"/>
        <w:rPr>
          <w:color w:val="000000" w:themeColor="text1"/>
          <w:sz w:val="28"/>
          <w:szCs w:val="28"/>
        </w:rPr>
      </w:pPr>
    </w:p>
    <w:p w14:paraId="0AA002BA" w14:textId="77777777" w:rsidR="005B3571" w:rsidRDefault="005B3571" w:rsidP="005B3571">
      <w:pPr>
        <w:ind w:left="2160" w:firstLine="720"/>
        <w:rPr>
          <w:b/>
          <w:bCs/>
          <w:color w:val="000000" w:themeColor="text1"/>
          <w:sz w:val="28"/>
          <w:szCs w:val="28"/>
          <w:lang w:val="vi-VN"/>
        </w:rPr>
      </w:pPr>
    </w:p>
    <w:p w14:paraId="37954BFF" w14:textId="77777777" w:rsidR="005B3571" w:rsidRPr="00F75669" w:rsidRDefault="005B3571" w:rsidP="005B3571">
      <w:pPr>
        <w:ind w:left="2160" w:firstLine="720"/>
        <w:rPr>
          <w:b/>
          <w:bCs/>
          <w:color w:val="000000" w:themeColor="text1"/>
          <w:sz w:val="28"/>
          <w:szCs w:val="28"/>
          <w:lang w:val="vi-VN"/>
        </w:rPr>
      </w:pPr>
    </w:p>
    <w:p w14:paraId="759158D7" w14:textId="334B7B91" w:rsidR="005B3571" w:rsidRPr="005B3571" w:rsidRDefault="005B3571" w:rsidP="005B3571">
      <w:pPr>
        <w:jc w:val="center"/>
        <w:rPr>
          <w:b/>
          <w:bCs/>
          <w:color w:val="000000" w:themeColor="text1"/>
          <w:sz w:val="28"/>
          <w:szCs w:val="28"/>
          <w:lang w:val="vi-VN"/>
        </w:rPr>
        <w:sectPr w:rsidR="005B3571" w:rsidRPr="005B3571" w:rsidSect="005B3571">
          <w:headerReference w:type="default" r:id="rId9"/>
          <w:footerReference w:type="default" r:id="rId10"/>
          <w:pgSz w:w="11907" w:h="16840"/>
          <w:pgMar w:top="1134" w:right="1418" w:bottom="1134" w:left="1701" w:header="709" w:footer="709" w:gutter="0"/>
          <w:cols w:space="708"/>
          <w:titlePg/>
          <w:docGrid w:linePitch="360"/>
        </w:sectPr>
      </w:pPr>
      <w:r>
        <w:rPr>
          <w:b/>
          <w:bCs/>
          <w:color w:val="000000" w:themeColor="text1"/>
          <w:sz w:val="28"/>
          <w:szCs w:val="28"/>
        </w:rPr>
        <w:t xml:space="preserve">Hà Nội, </w:t>
      </w:r>
      <w:proofErr w:type="spellStart"/>
      <w:r>
        <w:rPr>
          <w:b/>
          <w:bCs/>
          <w:color w:val="000000" w:themeColor="text1"/>
          <w:sz w:val="28"/>
          <w:szCs w:val="28"/>
        </w:rPr>
        <w:t>năm</w:t>
      </w:r>
      <w:proofErr w:type="spellEnd"/>
      <w:r>
        <w:rPr>
          <w:b/>
          <w:bCs/>
          <w:color w:val="000000" w:themeColor="text1"/>
          <w:sz w:val="28"/>
          <w:szCs w:val="28"/>
        </w:rPr>
        <w:t xml:space="preserve"> 2025</w:t>
      </w:r>
    </w:p>
    <w:p w14:paraId="1BBB44D9" w14:textId="77777777" w:rsidR="005B3571" w:rsidRPr="00540E22" w:rsidRDefault="005B3571" w:rsidP="005B3571">
      <w:pPr>
        <w:spacing w:after="0" w:line="240" w:lineRule="auto"/>
        <w:jc w:val="center"/>
        <w:rPr>
          <w:b/>
          <w:bCs/>
          <w:color w:val="000000" w:themeColor="text1"/>
          <w:sz w:val="32"/>
          <w:szCs w:val="32"/>
          <w:lang w:val="vi-VN"/>
        </w:rPr>
      </w:pPr>
      <w:r>
        <w:rPr>
          <w:noProof/>
          <w:lang w:val="vi"/>
        </w:rPr>
        <w:lastRenderedPageBreak/>
        <mc:AlternateContent>
          <mc:Choice Requires="wps">
            <w:drawing>
              <wp:anchor distT="0" distB="0" distL="114300" distR="114300" simplePos="0" relativeHeight="251658242" behindDoc="1" locked="0" layoutInCell="1" allowOverlap="1" wp14:anchorId="09D3511D" wp14:editId="0ADB702C">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B0180A" w14:textId="77777777" w:rsidR="005B3571" w:rsidRDefault="005B3571" w:rsidP="005B3571"/>
                          <w:p w14:paraId="3796F17A" w14:textId="77777777" w:rsidR="005B3571" w:rsidRDefault="005B3571" w:rsidP="005B3571"/>
                          <w:p w14:paraId="34BAB7DA" w14:textId="77777777" w:rsidR="005B3571" w:rsidRDefault="005B3571" w:rsidP="005B3571"/>
                          <w:p w14:paraId="7A2BFA90" w14:textId="77777777" w:rsidR="005B3571" w:rsidRDefault="005B3571" w:rsidP="005B3571"/>
                          <w:p w14:paraId="04385463" w14:textId="77777777" w:rsidR="005B3571" w:rsidRDefault="005B3571" w:rsidP="005B3571"/>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09D3511D" id="Rectangle 14" o:spid="_x0000_s1026" style="position:absolute;left:0;text-align:left;margin-left:-15.05pt;margin-top:-20.25pt;width:450.75pt;height:737.25pt;z-index:-25165823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" fillcolor="white [3201]" strokecolor="black [3213]" strokeweight="4.5pt">
                <v:stroke linestyle="thickThin"/>
                <v:path arrowok="t"/>
                <v:textbox>
                  <w:txbxContent>
                    <w:p w14:paraId="0DB0180A" w14:textId="77777777" w:rsidR="005B3571" w:rsidRDefault="005B3571" w:rsidP="005B3571"/>
                    <w:p w14:paraId="3796F17A" w14:textId="77777777" w:rsidR="005B3571" w:rsidRDefault="005B3571" w:rsidP="005B3571"/>
                    <w:p w14:paraId="34BAB7DA" w14:textId="77777777" w:rsidR="005B3571" w:rsidRDefault="005B3571" w:rsidP="005B3571"/>
                    <w:p w14:paraId="7A2BFA90" w14:textId="77777777" w:rsidR="005B3571" w:rsidRDefault="005B3571" w:rsidP="005B3571"/>
                    <w:p w14:paraId="04385463" w14:textId="77777777" w:rsidR="005B3571" w:rsidRDefault="005B3571" w:rsidP="005B3571"/>
                  </w:txbxContent>
                </v:textbox>
                <w10:wrap anchorx="margin"/>
              </v:rect>
            </w:pict>
          </mc:Fallback>
        </mc:AlternateContent>
      </w:r>
      <w:r w:rsidRPr="00540E22">
        <w:rPr>
          <w:b/>
          <w:bCs/>
          <w:color w:val="000000" w:themeColor="text1"/>
          <w:sz w:val="32"/>
          <w:szCs w:val="32"/>
          <w:lang w:val="vi-VN"/>
        </w:rPr>
        <w:t>BỘ GIÁO DỤC VÀ ĐÀO TẠO</w:t>
      </w:r>
    </w:p>
    <w:p w14:paraId="7A4CF4FF" w14:textId="77777777" w:rsidR="005B3571" w:rsidRDefault="005B3571" w:rsidP="005B3571">
      <w:pPr>
        <w:spacing w:after="0" w:line="240" w:lineRule="auto"/>
        <w:jc w:val="center"/>
        <w:rPr>
          <w:b/>
          <w:bCs/>
          <w:color w:val="000000" w:themeColor="text1"/>
          <w:sz w:val="32"/>
          <w:szCs w:val="32"/>
        </w:rPr>
      </w:pPr>
      <w:r>
        <w:rPr>
          <w:b/>
          <w:bCs/>
          <w:color w:val="000000" w:themeColor="text1"/>
          <w:sz w:val="32"/>
          <w:szCs w:val="32"/>
        </w:rPr>
        <w:t>TRƯỜNG ĐẠI HỌC ĐẠI NAM</w:t>
      </w:r>
    </w:p>
    <w:p w14:paraId="755FE301" w14:textId="77777777" w:rsidR="005B3571" w:rsidRDefault="005B3571" w:rsidP="005B3571">
      <w:pPr>
        <w:jc w:val="center"/>
        <w:rPr>
          <w:color w:val="000000" w:themeColor="text1"/>
        </w:rPr>
      </w:pPr>
      <w:r>
        <w:rPr>
          <w:noProof/>
          <w:color w:val="000000" w:themeColor="text1"/>
        </w:rPr>
        <w:drawing>
          <wp:inline distT="0" distB="0" distL="0" distR="0" wp14:anchorId="1F6B0906" wp14:editId="6845F821">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A948DAD" w14:textId="77777777" w:rsidR="005B3571" w:rsidRPr="00154FCC" w:rsidRDefault="005B3571" w:rsidP="005B3571">
      <w:pPr>
        <w:jc w:val="center"/>
        <w:rPr>
          <w:b/>
          <w:color w:val="000000" w:themeColor="text1"/>
          <w:sz w:val="60"/>
          <w:szCs w:val="64"/>
        </w:rPr>
      </w:pPr>
      <w:r w:rsidRPr="00154FCC">
        <w:rPr>
          <w:b/>
          <w:color w:val="000000" w:themeColor="text1"/>
          <w:sz w:val="60"/>
          <w:szCs w:val="64"/>
        </w:rPr>
        <w:t>BÀI TẬP LỚN</w:t>
      </w:r>
    </w:p>
    <w:p w14:paraId="300C30D7" w14:textId="50630A2D" w:rsidR="005B3571" w:rsidRPr="005B3571" w:rsidRDefault="005B3571" w:rsidP="005B3571">
      <w:pPr>
        <w:ind w:right="141"/>
        <w:jc w:val="center"/>
        <w:rPr>
          <w:b/>
          <w:color w:val="000000" w:themeColor="text1"/>
          <w:sz w:val="30"/>
          <w:szCs w:val="32"/>
          <w:lang w:val="vi-VN"/>
        </w:rPr>
      </w:pPr>
      <w:r w:rsidRPr="00243869">
        <w:rPr>
          <w:b/>
          <w:color w:val="000000" w:themeColor="text1"/>
          <w:sz w:val="30"/>
          <w:szCs w:val="32"/>
        </w:rPr>
        <w:t xml:space="preserve">TÊN HỌC PHẦN: </w:t>
      </w:r>
      <w:r>
        <w:rPr>
          <w:b/>
          <w:color w:val="000000" w:themeColor="text1"/>
          <w:sz w:val="30"/>
          <w:szCs w:val="32"/>
        </w:rPr>
        <w:t xml:space="preserve"> NHẬP</w:t>
      </w:r>
      <w:r>
        <w:rPr>
          <w:b/>
          <w:color w:val="000000" w:themeColor="text1"/>
          <w:sz w:val="30"/>
          <w:szCs w:val="32"/>
          <w:lang w:val="vi-VN"/>
        </w:rPr>
        <w:t xml:space="preserve"> MÔN HỌC MÁY</w:t>
      </w:r>
    </w:p>
    <w:p w14:paraId="5EBA7FD8" w14:textId="78D95E71" w:rsidR="005B3571" w:rsidRPr="00540E22" w:rsidRDefault="005B3571" w:rsidP="005B3571">
      <w:pPr>
        <w:ind w:right="141"/>
        <w:jc w:val="center"/>
        <w:rPr>
          <w:b/>
          <w:color w:val="000000" w:themeColor="text1"/>
          <w:sz w:val="44"/>
          <w:szCs w:val="44"/>
          <w:lang w:val="vi-VN"/>
        </w:rPr>
      </w:pPr>
      <w:r w:rsidRPr="00540E22">
        <w:rPr>
          <w:b/>
          <w:color w:val="000000" w:themeColor="text1"/>
          <w:sz w:val="32"/>
          <w:szCs w:val="36"/>
          <w:lang w:val="vi-VN"/>
        </w:rPr>
        <w:t xml:space="preserve">ĐỀ TÀI:  </w:t>
      </w:r>
      <w:r>
        <w:rPr>
          <w:b/>
          <w:color w:val="000000" w:themeColor="text1"/>
          <w:sz w:val="30"/>
          <w:szCs w:val="36"/>
          <w:lang w:val="vi-VN"/>
        </w:rPr>
        <w:t>PHÂN LOẠI TIN NHẮN RÁC</w:t>
      </w:r>
    </w:p>
    <w:p w14:paraId="33C77635" w14:textId="77777777" w:rsidR="005B3571" w:rsidRPr="00540E22" w:rsidRDefault="005B3571" w:rsidP="005B3571">
      <w:pPr>
        <w:rPr>
          <w:color w:val="000000" w:themeColor="text1"/>
          <w:sz w:val="28"/>
          <w:szCs w:val="28"/>
          <w:lang w:val="vi-VN"/>
        </w:rPr>
      </w:pPr>
      <w:r w:rsidRPr="00540E22">
        <w:rPr>
          <w:color w:val="000000" w:themeColor="text1"/>
          <w:sz w:val="28"/>
          <w:szCs w:val="28"/>
          <w:lang w:val="vi-VN"/>
        </w:rPr>
        <w:tab/>
      </w:r>
      <w:r w:rsidRPr="00540E22">
        <w:rPr>
          <w:color w:val="000000" w:themeColor="text1"/>
          <w:sz w:val="28"/>
          <w:szCs w:val="28"/>
          <w:lang w:val="vi-VN"/>
        </w:rPr>
        <w:tab/>
      </w:r>
    </w:p>
    <w:tbl>
      <w:tblPr>
        <w:tblStyle w:val="LiBang"/>
        <w:tblW w:w="0" w:type="auto"/>
        <w:tblLook w:val="04A0" w:firstRow="1" w:lastRow="0" w:firstColumn="1" w:lastColumn="0" w:noHBand="0" w:noVBand="1"/>
      </w:tblPr>
      <w:tblGrid>
        <w:gridCol w:w="805"/>
        <w:gridCol w:w="1977"/>
        <w:gridCol w:w="2121"/>
        <w:gridCol w:w="1641"/>
        <w:gridCol w:w="1059"/>
        <w:gridCol w:w="1046"/>
      </w:tblGrid>
      <w:tr w:rsidR="005B3571" w14:paraId="20E6044E" w14:textId="77777777" w:rsidTr="00243C33">
        <w:trPr>
          <w:trHeight w:val="540"/>
        </w:trPr>
        <w:tc>
          <w:tcPr>
            <w:tcW w:w="805" w:type="dxa"/>
            <w:vMerge w:val="restart"/>
            <w:vAlign w:val="center"/>
          </w:tcPr>
          <w:p w14:paraId="060EA8F2" w14:textId="77777777" w:rsidR="005B3571" w:rsidRDefault="005B3571" w:rsidP="00243C33">
            <w:bookmarkStart w:id="0" w:name="_Toc119015185"/>
            <w:bookmarkStart w:id="1" w:name="_Toc119512805"/>
            <w:r>
              <w:t>STT</w:t>
            </w:r>
            <w:bookmarkEnd w:id="0"/>
            <w:bookmarkEnd w:id="1"/>
          </w:p>
        </w:tc>
        <w:tc>
          <w:tcPr>
            <w:tcW w:w="1977" w:type="dxa"/>
            <w:vMerge w:val="restart"/>
            <w:vAlign w:val="center"/>
          </w:tcPr>
          <w:p w14:paraId="7B740FA5" w14:textId="77777777" w:rsidR="005B3571" w:rsidRDefault="005B3571" w:rsidP="00243C33">
            <w:pPr>
              <w:rPr>
                <w:lang w:val="vi-VN"/>
              </w:rPr>
            </w:pPr>
            <w:bookmarkStart w:id="2" w:name="_Toc119015186"/>
            <w:bookmarkStart w:id="3" w:name="_Toc119512806"/>
            <w:proofErr w:type="spellStart"/>
            <w:r>
              <w:t>Mã</w:t>
            </w:r>
            <w:proofErr w:type="spellEnd"/>
            <w:r>
              <w:rPr>
                <w:lang w:val="vi-VN"/>
              </w:rPr>
              <w:t xml:space="preserve"> Sinh</w:t>
            </w:r>
            <w:r>
              <w:t xml:space="preserve"> </w:t>
            </w:r>
            <w:r>
              <w:rPr>
                <w:lang w:val="vi-VN"/>
              </w:rPr>
              <w:t>Viên</w:t>
            </w:r>
            <w:bookmarkEnd w:id="2"/>
            <w:bookmarkEnd w:id="3"/>
          </w:p>
        </w:tc>
        <w:tc>
          <w:tcPr>
            <w:tcW w:w="2121" w:type="dxa"/>
            <w:vMerge w:val="restart"/>
            <w:vAlign w:val="center"/>
          </w:tcPr>
          <w:p w14:paraId="2E8934F0" w14:textId="77777777" w:rsidR="005B3571" w:rsidRDefault="005B3571" w:rsidP="00243C33">
            <w:pPr>
              <w:rPr>
                <w:lang w:val="vi-VN"/>
              </w:rPr>
            </w:pPr>
            <w:bookmarkStart w:id="4" w:name="_Toc119015187"/>
            <w:bookmarkStart w:id="5" w:name="_Toc119512807"/>
            <w:r>
              <w:rPr>
                <w:lang w:val="vi-VN"/>
              </w:rPr>
              <w:t>Họ và Tên</w:t>
            </w:r>
            <w:bookmarkEnd w:id="4"/>
            <w:bookmarkEnd w:id="5"/>
          </w:p>
        </w:tc>
        <w:tc>
          <w:tcPr>
            <w:tcW w:w="1641" w:type="dxa"/>
            <w:vMerge w:val="restart"/>
            <w:vAlign w:val="center"/>
          </w:tcPr>
          <w:p w14:paraId="60C0A8BD" w14:textId="77777777" w:rsidR="005B3571" w:rsidRDefault="005B3571" w:rsidP="00243C33">
            <w:bookmarkStart w:id="6" w:name="_Toc119015188"/>
            <w:bookmarkStart w:id="7" w:name="_Toc119512808"/>
            <w:proofErr w:type="spellStart"/>
            <w:r>
              <w:t>Ngày</w:t>
            </w:r>
            <w:proofErr w:type="spellEnd"/>
            <w:r>
              <w:t xml:space="preserve"> </w:t>
            </w:r>
            <w:r>
              <w:rPr>
                <w:lang w:val="vi-VN"/>
              </w:rPr>
              <w:t>Sinh</w:t>
            </w:r>
            <w:bookmarkEnd w:id="6"/>
            <w:bookmarkEnd w:id="7"/>
          </w:p>
        </w:tc>
        <w:tc>
          <w:tcPr>
            <w:tcW w:w="2105" w:type="dxa"/>
            <w:gridSpan w:val="2"/>
            <w:vAlign w:val="center"/>
          </w:tcPr>
          <w:p w14:paraId="5A16346C" w14:textId="77777777" w:rsidR="005B3571" w:rsidRDefault="005B3571" w:rsidP="00243C33">
            <w:bookmarkStart w:id="8" w:name="_Toc119015189"/>
            <w:bookmarkStart w:id="9" w:name="_Toc119512809"/>
            <w:proofErr w:type="spellStart"/>
            <w:r>
              <w:t>Điểm</w:t>
            </w:r>
            <w:bookmarkEnd w:id="8"/>
            <w:bookmarkEnd w:id="9"/>
            <w:proofErr w:type="spellEnd"/>
          </w:p>
        </w:tc>
      </w:tr>
      <w:tr w:rsidR="005B3571" w14:paraId="7A70E320" w14:textId="77777777" w:rsidTr="00243C33">
        <w:trPr>
          <w:trHeight w:val="466"/>
        </w:trPr>
        <w:tc>
          <w:tcPr>
            <w:tcW w:w="805" w:type="dxa"/>
            <w:vMerge/>
            <w:vAlign w:val="center"/>
          </w:tcPr>
          <w:p w14:paraId="333FDB7C" w14:textId="77777777" w:rsidR="005B3571" w:rsidRDefault="005B3571" w:rsidP="00243C33"/>
        </w:tc>
        <w:tc>
          <w:tcPr>
            <w:tcW w:w="1977" w:type="dxa"/>
            <w:vMerge/>
            <w:vAlign w:val="center"/>
          </w:tcPr>
          <w:p w14:paraId="33D3F1E6" w14:textId="77777777" w:rsidR="005B3571" w:rsidRDefault="005B3571" w:rsidP="00243C33"/>
        </w:tc>
        <w:tc>
          <w:tcPr>
            <w:tcW w:w="2121" w:type="dxa"/>
            <w:vMerge/>
            <w:vAlign w:val="center"/>
          </w:tcPr>
          <w:p w14:paraId="64F3D3D4" w14:textId="77777777" w:rsidR="005B3571" w:rsidRDefault="005B3571" w:rsidP="00243C33">
            <w:pPr>
              <w:rPr>
                <w:lang w:val="vi-VN"/>
              </w:rPr>
            </w:pPr>
          </w:p>
        </w:tc>
        <w:tc>
          <w:tcPr>
            <w:tcW w:w="1641" w:type="dxa"/>
            <w:vMerge/>
            <w:vAlign w:val="center"/>
          </w:tcPr>
          <w:p w14:paraId="79124C98" w14:textId="77777777" w:rsidR="005B3571" w:rsidRDefault="005B3571" w:rsidP="00243C33"/>
        </w:tc>
        <w:tc>
          <w:tcPr>
            <w:tcW w:w="1059" w:type="dxa"/>
            <w:vAlign w:val="center"/>
          </w:tcPr>
          <w:p w14:paraId="4E116897" w14:textId="77777777" w:rsidR="005B3571" w:rsidRDefault="005B3571" w:rsidP="00243C33">
            <w:pPr>
              <w:rPr>
                <w:lang w:val="vi-VN"/>
              </w:rPr>
            </w:pPr>
            <w:bookmarkStart w:id="10" w:name="_Toc119015190"/>
            <w:bookmarkStart w:id="11" w:name="_Toc119512810"/>
            <w:proofErr w:type="spellStart"/>
            <w:r>
              <w:t>Bằng</w:t>
            </w:r>
            <w:proofErr w:type="spellEnd"/>
            <w:r>
              <w:rPr>
                <w:lang w:val="vi-VN"/>
              </w:rPr>
              <w:t xml:space="preserve"> Số</w:t>
            </w:r>
            <w:bookmarkEnd w:id="10"/>
            <w:bookmarkEnd w:id="11"/>
          </w:p>
        </w:tc>
        <w:tc>
          <w:tcPr>
            <w:tcW w:w="1046" w:type="dxa"/>
            <w:vAlign w:val="center"/>
          </w:tcPr>
          <w:p w14:paraId="0CE64EFC" w14:textId="77777777" w:rsidR="005B3571" w:rsidRDefault="005B3571" w:rsidP="00243C33">
            <w:pPr>
              <w:rPr>
                <w:lang w:val="vi-VN"/>
              </w:rPr>
            </w:pPr>
            <w:bookmarkStart w:id="12" w:name="_Toc119015191"/>
            <w:bookmarkStart w:id="13" w:name="_Toc119512811"/>
            <w:proofErr w:type="spellStart"/>
            <w:r>
              <w:t>Bằng</w:t>
            </w:r>
            <w:proofErr w:type="spellEnd"/>
            <w:r>
              <w:rPr>
                <w:lang w:val="vi-VN"/>
              </w:rPr>
              <w:t xml:space="preserve"> Chữ</w:t>
            </w:r>
            <w:bookmarkEnd w:id="12"/>
            <w:bookmarkEnd w:id="13"/>
          </w:p>
        </w:tc>
      </w:tr>
      <w:tr w:rsidR="005B3571" w14:paraId="6332CA02" w14:textId="77777777" w:rsidTr="00243C33">
        <w:trPr>
          <w:trHeight w:val="401"/>
        </w:trPr>
        <w:tc>
          <w:tcPr>
            <w:tcW w:w="805" w:type="dxa"/>
          </w:tcPr>
          <w:p w14:paraId="57C62AB3" w14:textId="77777777" w:rsidR="005B3571" w:rsidRDefault="005B3571" w:rsidP="00243C33">
            <w:bookmarkStart w:id="14" w:name="_Toc119015192"/>
            <w:bookmarkStart w:id="15" w:name="_Toc119512812"/>
            <w:r>
              <w:t>1</w:t>
            </w:r>
            <w:bookmarkEnd w:id="14"/>
            <w:bookmarkEnd w:id="15"/>
          </w:p>
        </w:tc>
        <w:tc>
          <w:tcPr>
            <w:tcW w:w="1977" w:type="dxa"/>
          </w:tcPr>
          <w:p w14:paraId="6860FA67" w14:textId="77777777" w:rsidR="005B3571" w:rsidRDefault="005B3571" w:rsidP="00243C33">
            <w:r>
              <w:t>1771020258</w:t>
            </w:r>
          </w:p>
        </w:tc>
        <w:tc>
          <w:tcPr>
            <w:tcW w:w="2121" w:type="dxa"/>
          </w:tcPr>
          <w:p w14:paraId="6B733867" w14:textId="77777777" w:rsidR="005B3571" w:rsidRPr="00540E22" w:rsidRDefault="005B3571" w:rsidP="00243C33">
            <w:pPr>
              <w:rPr>
                <w:lang w:val="vi-VN"/>
              </w:rPr>
            </w:pPr>
            <w:r>
              <w:t>Nguyễn</w:t>
            </w:r>
            <w:r>
              <w:rPr>
                <w:lang w:val="vi-VN"/>
              </w:rPr>
              <w:t xml:space="preserve"> Xuân Hiệp</w:t>
            </w:r>
          </w:p>
        </w:tc>
        <w:tc>
          <w:tcPr>
            <w:tcW w:w="1641" w:type="dxa"/>
          </w:tcPr>
          <w:p w14:paraId="3E47B257" w14:textId="77777777" w:rsidR="005B3571" w:rsidRPr="00540E22" w:rsidRDefault="005B3571" w:rsidP="00243C33">
            <w:pPr>
              <w:rPr>
                <w:lang w:val="vi-VN"/>
              </w:rPr>
            </w:pPr>
            <w:r>
              <w:rPr>
                <w:lang w:val="vi-VN"/>
              </w:rPr>
              <w:t>29/10/2005</w:t>
            </w:r>
          </w:p>
        </w:tc>
        <w:tc>
          <w:tcPr>
            <w:tcW w:w="1059" w:type="dxa"/>
          </w:tcPr>
          <w:p w14:paraId="5F91953C" w14:textId="77777777" w:rsidR="005B3571" w:rsidRDefault="005B3571" w:rsidP="00243C33">
            <w:pPr>
              <w:pStyle w:val="u3"/>
              <w:spacing w:before="89"/>
              <w:jc w:val="center"/>
            </w:pPr>
          </w:p>
        </w:tc>
        <w:tc>
          <w:tcPr>
            <w:tcW w:w="1046" w:type="dxa"/>
          </w:tcPr>
          <w:p w14:paraId="6F1712A2" w14:textId="77777777" w:rsidR="005B3571" w:rsidRDefault="005B3571" w:rsidP="00243C33">
            <w:pPr>
              <w:pStyle w:val="u3"/>
              <w:spacing w:before="89"/>
              <w:jc w:val="center"/>
            </w:pPr>
          </w:p>
        </w:tc>
      </w:tr>
      <w:tr w:rsidR="005B3571" w14:paraId="5F3E3723" w14:textId="77777777" w:rsidTr="00243C33">
        <w:trPr>
          <w:trHeight w:val="401"/>
        </w:trPr>
        <w:tc>
          <w:tcPr>
            <w:tcW w:w="805" w:type="dxa"/>
          </w:tcPr>
          <w:p w14:paraId="2E7CA3FE" w14:textId="77777777" w:rsidR="005B3571" w:rsidRDefault="005B3571" w:rsidP="00243C33">
            <w:r>
              <w:t>2</w:t>
            </w:r>
          </w:p>
        </w:tc>
        <w:tc>
          <w:tcPr>
            <w:tcW w:w="1977" w:type="dxa"/>
          </w:tcPr>
          <w:p w14:paraId="7EAC0503" w14:textId="16752D21" w:rsidR="005B3571" w:rsidRDefault="00880644" w:rsidP="00243C33">
            <w:r w:rsidRPr="00880644">
              <w:rPr>
                <w:color w:val="000000" w:themeColor="text1"/>
                <w:sz w:val="28"/>
                <w:szCs w:val="28"/>
              </w:rPr>
              <w:t>1771020653</w:t>
            </w:r>
          </w:p>
        </w:tc>
        <w:tc>
          <w:tcPr>
            <w:tcW w:w="2121" w:type="dxa"/>
          </w:tcPr>
          <w:p w14:paraId="284937B5" w14:textId="1E05E75C" w:rsidR="005B3571" w:rsidRPr="009A6E55" w:rsidRDefault="00880644" w:rsidP="00243C33">
            <w:pPr>
              <w:rPr>
                <w:lang w:val="vi-VN"/>
              </w:rPr>
            </w:pPr>
            <w:r>
              <w:rPr>
                <w:lang w:val="vi-VN"/>
              </w:rPr>
              <w:t>Nguyễn Văn Thống</w:t>
            </w:r>
          </w:p>
        </w:tc>
        <w:tc>
          <w:tcPr>
            <w:tcW w:w="1641" w:type="dxa"/>
          </w:tcPr>
          <w:p w14:paraId="1BEAD8B9" w14:textId="5AAB4368" w:rsidR="005B3571" w:rsidRDefault="00330802" w:rsidP="00243C33">
            <w:pPr>
              <w:rPr>
                <w:lang w:val="vi-VN"/>
              </w:rPr>
            </w:pPr>
            <w:r w:rsidRPr="00330802">
              <w:t>26/03/2005</w:t>
            </w:r>
          </w:p>
        </w:tc>
        <w:tc>
          <w:tcPr>
            <w:tcW w:w="1059" w:type="dxa"/>
          </w:tcPr>
          <w:p w14:paraId="1B88ED01" w14:textId="77777777" w:rsidR="005B3571" w:rsidRDefault="005B3571" w:rsidP="00243C33">
            <w:pPr>
              <w:pStyle w:val="u3"/>
              <w:spacing w:before="89"/>
              <w:jc w:val="center"/>
            </w:pPr>
          </w:p>
        </w:tc>
        <w:tc>
          <w:tcPr>
            <w:tcW w:w="1046" w:type="dxa"/>
          </w:tcPr>
          <w:p w14:paraId="6EF8F0E3" w14:textId="77777777" w:rsidR="005B3571" w:rsidRDefault="005B3571" w:rsidP="00243C33">
            <w:pPr>
              <w:pStyle w:val="u3"/>
              <w:spacing w:before="89"/>
              <w:jc w:val="center"/>
            </w:pPr>
          </w:p>
        </w:tc>
      </w:tr>
    </w:tbl>
    <w:p w14:paraId="70D63186" w14:textId="77777777" w:rsidR="005B3571" w:rsidRDefault="005B3571" w:rsidP="005B3571">
      <w:bookmarkStart w:id="16" w:name="_Toc119015204"/>
      <w:bookmarkStart w:id="17" w:name="_Toc119512824"/>
    </w:p>
    <w:p w14:paraId="6436CC87" w14:textId="77777777" w:rsidR="005B3571" w:rsidRPr="00540E22" w:rsidRDefault="005B3571" w:rsidP="005B3571">
      <w:pPr>
        <w:rPr>
          <w:b/>
          <w:bCs/>
        </w:rPr>
      </w:pPr>
      <w:r>
        <w:t xml:space="preserve">                                                          </w:t>
      </w:r>
      <w:r>
        <w:rPr>
          <w:lang w:val="vi-VN"/>
        </w:rPr>
        <w:tab/>
      </w:r>
      <w:r>
        <w:t xml:space="preserve">    </w:t>
      </w:r>
      <w:r>
        <w:rPr>
          <w:lang w:val="vi-VN"/>
        </w:rPr>
        <w:tab/>
      </w:r>
      <w:r>
        <w:rPr>
          <w:lang w:val="vi-VN"/>
        </w:rPr>
        <w:tab/>
      </w:r>
      <w:r>
        <w:t xml:space="preserve"> </w:t>
      </w:r>
      <w:r w:rsidRPr="00540E22">
        <w:rPr>
          <w:b/>
          <w:bCs/>
        </w:rPr>
        <w:t>CÁN BỘ CHẤM THI</w:t>
      </w:r>
      <w:bookmarkEnd w:id="16"/>
      <w:bookmarkEnd w:id="17"/>
    </w:p>
    <w:p w14:paraId="255131C8" w14:textId="77777777" w:rsidR="005B3571" w:rsidRPr="009A6E55" w:rsidRDefault="005B3571" w:rsidP="005B3571">
      <w:pPr>
        <w:rPr>
          <w:b/>
          <w:bCs/>
          <w:color w:val="000000" w:themeColor="text1"/>
          <w:sz w:val="28"/>
          <w:szCs w:val="28"/>
          <w:lang w:val="vi-VN"/>
        </w:rPr>
      </w:pPr>
    </w:p>
    <w:p w14:paraId="36EF9E39" w14:textId="77777777" w:rsidR="005B3571" w:rsidRDefault="005B3571" w:rsidP="005B3571">
      <w:pPr>
        <w:ind w:left="2160" w:firstLine="720"/>
        <w:rPr>
          <w:b/>
          <w:bCs/>
          <w:color w:val="000000" w:themeColor="text1"/>
          <w:sz w:val="28"/>
          <w:szCs w:val="28"/>
        </w:rPr>
      </w:pPr>
    </w:p>
    <w:p w14:paraId="2195BF02" w14:textId="77777777" w:rsidR="005B3571" w:rsidRDefault="005B3571" w:rsidP="005B3571">
      <w:pPr>
        <w:jc w:val="center"/>
        <w:rPr>
          <w:b/>
          <w:bCs/>
          <w:color w:val="000000" w:themeColor="text1"/>
          <w:sz w:val="28"/>
          <w:szCs w:val="28"/>
        </w:rPr>
      </w:pPr>
    </w:p>
    <w:p w14:paraId="08CD8273" w14:textId="77777777" w:rsidR="005B3571" w:rsidRDefault="005B3571" w:rsidP="005B3571">
      <w:pPr>
        <w:jc w:val="center"/>
        <w:rPr>
          <w:b/>
          <w:bCs/>
          <w:color w:val="000000" w:themeColor="text1"/>
          <w:sz w:val="28"/>
          <w:szCs w:val="28"/>
        </w:rPr>
      </w:pPr>
    </w:p>
    <w:p w14:paraId="4F123DA2" w14:textId="3B810FE4" w:rsidR="005B3571" w:rsidRPr="005B3571" w:rsidRDefault="005B3571" w:rsidP="005B3571">
      <w:pPr>
        <w:jc w:val="center"/>
        <w:rPr>
          <w:b/>
          <w:bCs/>
          <w:color w:val="000000" w:themeColor="text1"/>
          <w:sz w:val="28"/>
          <w:szCs w:val="28"/>
          <w:lang w:val="vi-VN"/>
        </w:rPr>
        <w:sectPr w:rsidR="005B3571" w:rsidRPr="005B3571" w:rsidSect="005B3571">
          <w:headerReference w:type="default" r:id="rId11"/>
          <w:footerReference w:type="default" r:id="rId12"/>
          <w:pgSz w:w="11907" w:h="16840"/>
          <w:pgMar w:top="1134" w:right="1418" w:bottom="1134" w:left="1701" w:header="709" w:footer="709" w:gutter="0"/>
          <w:cols w:space="708"/>
          <w:titlePg/>
          <w:docGrid w:linePitch="360"/>
        </w:sectPr>
      </w:pPr>
      <w:r>
        <w:rPr>
          <w:b/>
          <w:bCs/>
          <w:color w:val="000000" w:themeColor="text1"/>
          <w:sz w:val="28"/>
          <w:szCs w:val="28"/>
        </w:rPr>
        <w:t xml:space="preserve">Hà Nội, </w:t>
      </w:r>
      <w:proofErr w:type="spellStart"/>
      <w:r>
        <w:rPr>
          <w:b/>
          <w:bCs/>
          <w:color w:val="000000" w:themeColor="text1"/>
          <w:sz w:val="28"/>
          <w:szCs w:val="28"/>
        </w:rPr>
        <w:t>năm</w:t>
      </w:r>
      <w:proofErr w:type="spellEnd"/>
      <w:r>
        <w:rPr>
          <w:b/>
          <w:bCs/>
          <w:color w:val="000000" w:themeColor="text1"/>
          <w:sz w:val="28"/>
          <w:szCs w:val="28"/>
        </w:rPr>
        <w:t xml:space="preserve"> 2025</w:t>
      </w:r>
    </w:p>
    <w:p w14:paraId="118D518C" w14:textId="77777777" w:rsidR="005B3571" w:rsidRDefault="005B3571" w:rsidP="005B3571">
      <w:pPr>
        <w:pStyle w:val="u1"/>
        <w:rPr>
          <w:lang w:val="vi-VN"/>
        </w:rPr>
      </w:pPr>
      <w:bookmarkStart w:id="18" w:name="_Toc209568874"/>
      <w:r>
        <w:rPr>
          <w:lang w:val="vi-VN"/>
        </w:rPr>
        <w:lastRenderedPageBreak/>
        <w:t>LỜI NÓI ĐẦU</w:t>
      </w:r>
      <w:bookmarkEnd w:id="18"/>
    </w:p>
    <w:p w14:paraId="2E59B571" w14:textId="77777777" w:rsidR="002E699F" w:rsidRPr="002E699F" w:rsidRDefault="002E699F" w:rsidP="002E699F">
      <w:pPr>
        <w:rPr>
          <w:lang w:val="vi-VN"/>
        </w:rPr>
      </w:pPr>
      <w:r w:rsidRPr="002E699F">
        <w:rPr>
          <w:lang w:val="vi-VN"/>
        </w:rPr>
        <w:t>Trong bối cảnh công nghệ thông tin phát triển mạnh mẽ, dữ liệu văn bản chiếm tỷ trọng rất lớn và đóng vai trò quan trọng trong nhiều hoạt động của đời sống. Một trong những vấn đề nổi bật là sự xuất hiện tràn lan của tin nhắn rác (</w:t>
      </w:r>
      <w:proofErr w:type="spellStart"/>
      <w:r w:rsidRPr="002E699F">
        <w:rPr>
          <w:lang w:val="vi-VN"/>
        </w:rPr>
        <w:t>Spam</w:t>
      </w:r>
      <w:proofErr w:type="spellEnd"/>
      <w:r w:rsidRPr="002E699F">
        <w:rPr>
          <w:lang w:val="vi-VN"/>
        </w:rPr>
        <w:t xml:space="preserve">), gây ảnh hưởng tiêu cực đến trải nghiệm người dùng và làm giảm hiệu quả trao đổi thông tin. Do đó, việc nghiên cứu và xây dựng các hệ thống phân loại tin nhắn để nhận diện và loại bỏ </w:t>
      </w:r>
      <w:proofErr w:type="spellStart"/>
      <w:r w:rsidRPr="002E699F">
        <w:rPr>
          <w:lang w:val="vi-VN"/>
        </w:rPr>
        <w:t>Spam</w:t>
      </w:r>
      <w:proofErr w:type="spellEnd"/>
      <w:r w:rsidRPr="002E699F">
        <w:rPr>
          <w:lang w:val="vi-VN"/>
        </w:rPr>
        <w:t xml:space="preserve"> trở thành yêu cầu thiết thực và cấp bách.</w:t>
      </w:r>
    </w:p>
    <w:p w14:paraId="429281A6" w14:textId="77777777" w:rsidR="002E699F" w:rsidRPr="002E699F" w:rsidRDefault="002E699F" w:rsidP="002E699F">
      <w:pPr>
        <w:rPr>
          <w:lang w:val="vi-VN"/>
        </w:rPr>
      </w:pPr>
      <w:r w:rsidRPr="002E699F">
        <w:rPr>
          <w:lang w:val="vi-VN"/>
        </w:rPr>
        <w:t xml:space="preserve">Xuất phát từ ý nghĩa đó, nhóm thực hiện đề tài “Phân loại tin nhắn </w:t>
      </w:r>
      <w:proofErr w:type="spellStart"/>
      <w:r w:rsidRPr="002E699F">
        <w:rPr>
          <w:lang w:val="vi-VN"/>
        </w:rPr>
        <w:t>Spam</w:t>
      </w:r>
      <w:proofErr w:type="spellEnd"/>
      <w:r w:rsidRPr="002E699F">
        <w:rPr>
          <w:lang w:val="vi-VN"/>
        </w:rPr>
        <w:t xml:space="preserve"> và Ham bằng các thuật toán học máy và học sâu”. Nội dung nghiên cứu tập trung vào việc làm sạch và chuẩn hóa dữ liệu, áp dụng các thuật toán học máy truyền thống như </w:t>
      </w:r>
      <w:proofErr w:type="spellStart"/>
      <w:r w:rsidRPr="002E699F">
        <w:rPr>
          <w:lang w:val="vi-VN"/>
        </w:rPr>
        <w:t>Naive</w:t>
      </w:r>
      <w:proofErr w:type="spellEnd"/>
      <w:r w:rsidRPr="002E699F">
        <w:rPr>
          <w:lang w:val="vi-VN"/>
        </w:rPr>
        <w:t xml:space="preserve"> </w:t>
      </w:r>
      <w:proofErr w:type="spellStart"/>
      <w:r w:rsidRPr="002E699F">
        <w:rPr>
          <w:lang w:val="vi-VN"/>
        </w:rPr>
        <w:t>Bayes</w:t>
      </w:r>
      <w:proofErr w:type="spellEnd"/>
      <w:r w:rsidRPr="002E699F">
        <w:rPr>
          <w:lang w:val="vi-VN"/>
        </w:rPr>
        <w:t xml:space="preserve">, </w:t>
      </w:r>
      <w:proofErr w:type="spellStart"/>
      <w:r w:rsidRPr="002E699F">
        <w:rPr>
          <w:lang w:val="vi-VN"/>
        </w:rPr>
        <w:t>Logistic</w:t>
      </w:r>
      <w:proofErr w:type="spellEnd"/>
      <w:r w:rsidRPr="002E699F">
        <w:rPr>
          <w:lang w:val="vi-VN"/>
        </w:rPr>
        <w:t xml:space="preserve"> </w:t>
      </w:r>
      <w:proofErr w:type="spellStart"/>
      <w:r w:rsidRPr="002E699F">
        <w:rPr>
          <w:lang w:val="vi-VN"/>
        </w:rPr>
        <w:t>Regression</w:t>
      </w:r>
      <w:proofErr w:type="spellEnd"/>
      <w:r w:rsidRPr="002E699F">
        <w:rPr>
          <w:lang w:val="vi-VN"/>
        </w:rPr>
        <w:t xml:space="preserve">, </w:t>
      </w:r>
      <w:proofErr w:type="spellStart"/>
      <w:r w:rsidRPr="002E699F">
        <w:rPr>
          <w:lang w:val="vi-VN"/>
        </w:rPr>
        <w:t>Decision</w:t>
      </w:r>
      <w:proofErr w:type="spellEnd"/>
      <w:r w:rsidRPr="002E699F">
        <w:rPr>
          <w:lang w:val="vi-VN"/>
        </w:rPr>
        <w:t xml:space="preserve"> </w:t>
      </w:r>
      <w:proofErr w:type="spellStart"/>
      <w:r w:rsidRPr="002E699F">
        <w:rPr>
          <w:lang w:val="vi-VN"/>
        </w:rPr>
        <w:t>Tree</w:t>
      </w:r>
      <w:proofErr w:type="spellEnd"/>
      <w:r w:rsidRPr="002E699F">
        <w:rPr>
          <w:lang w:val="vi-VN"/>
        </w:rPr>
        <w:t xml:space="preserve">, </w:t>
      </w:r>
      <w:proofErr w:type="spellStart"/>
      <w:r w:rsidRPr="002E699F">
        <w:rPr>
          <w:lang w:val="vi-VN"/>
        </w:rPr>
        <w:t>Random</w:t>
      </w:r>
      <w:proofErr w:type="spellEnd"/>
      <w:r w:rsidRPr="002E699F">
        <w:rPr>
          <w:lang w:val="vi-VN"/>
        </w:rPr>
        <w:t xml:space="preserve"> </w:t>
      </w:r>
      <w:proofErr w:type="spellStart"/>
      <w:r w:rsidRPr="002E699F">
        <w:rPr>
          <w:lang w:val="vi-VN"/>
        </w:rPr>
        <w:t>Forest</w:t>
      </w:r>
      <w:proofErr w:type="spellEnd"/>
      <w:r w:rsidRPr="002E699F">
        <w:rPr>
          <w:lang w:val="vi-VN"/>
        </w:rPr>
        <w:t>, SVM, kết hợp với mô hình học sâu LSTM. Thông qua quá trình huấn luyện, đánh giá và so sánh, đề tài hướng đến mục tiêu tìm ra phương pháp hiệu quả nhất cho bài toán phân loại.</w:t>
      </w:r>
    </w:p>
    <w:p w14:paraId="09848FBB" w14:textId="77777777" w:rsidR="002E699F" w:rsidRPr="002E699F" w:rsidRDefault="002E699F" w:rsidP="002E699F">
      <w:pPr>
        <w:rPr>
          <w:lang w:val="vi-VN"/>
        </w:rPr>
      </w:pPr>
      <w:r w:rsidRPr="002E699F">
        <w:rPr>
          <w:lang w:val="vi-VN"/>
        </w:rPr>
        <w:t xml:space="preserve">Đề tài không chỉ mang tính học thuật mà còn có giá trị ứng dụng trong thực tiễn, góp phần xây dựng những hệ thống lọc </w:t>
      </w:r>
      <w:proofErr w:type="spellStart"/>
      <w:r w:rsidRPr="002E699F">
        <w:rPr>
          <w:lang w:val="vi-VN"/>
        </w:rPr>
        <w:t>Spam</w:t>
      </w:r>
      <w:proofErr w:type="spellEnd"/>
      <w:r w:rsidRPr="002E699F">
        <w:rPr>
          <w:lang w:val="vi-VN"/>
        </w:rPr>
        <w:t xml:space="preserve"> tự động, hỗ trợ bảo mật thông tin và nâng cao trải nghiệm người dùng.</w:t>
      </w:r>
    </w:p>
    <w:p w14:paraId="3D8AA4EB" w14:textId="77777777" w:rsidR="002E699F" w:rsidRPr="002E699F" w:rsidRDefault="002E699F" w:rsidP="002E699F">
      <w:pPr>
        <w:rPr>
          <w:lang w:val="vi-VN"/>
        </w:rPr>
      </w:pPr>
      <w:r w:rsidRPr="002E699F">
        <w:rPr>
          <w:lang w:val="vi-VN"/>
        </w:rPr>
        <w:t>Trong quá trình thực hiện, nhóm đã nỗ lực nghiên cứu và hoàn thành báo cáo. Tuy nhiên, do hạn chế về thời gian và kiến thức, báo cáo khó tránh khỏi những thiếu sót. Nhóm rất mong nhận được sự đóng góp, chỉ dẫn từ thầy cô để hoàn thiện hơn. Nhân dịp này, nhóm xin gửi lời cảm ơn chân thành tới giảng viên đã tận tình hướng dẫn và tạo điều kiện để nhóm hoàn thành đề tài này.</w:t>
      </w:r>
    </w:p>
    <w:p w14:paraId="212CBB53" w14:textId="77777777" w:rsidR="002E699F" w:rsidRPr="002E699F" w:rsidRDefault="002E699F" w:rsidP="002E699F">
      <w:pPr>
        <w:rPr>
          <w:lang w:val="vi-VN"/>
        </w:rPr>
      </w:pPr>
    </w:p>
    <w:p w14:paraId="05B163F7" w14:textId="77777777" w:rsidR="005B3571" w:rsidRDefault="005B3571">
      <w:pPr>
        <w:rPr>
          <w:rFonts w:eastAsiaTheme="majorEastAsia" w:cstheme="majorBidi"/>
          <w:b/>
          <w:bCs/>
          <w:color w:val="000000" w:themeColor="text1"/>
          <w:sz w:val="30"/>
          <w:szCs w:val="28"/>
          <w:lang w:val="vi-VN"/>
        </w:rPr>
      </w:pPr>
      <w:r>
        <w:rPr>
          <w:lang w:val="vi-VN"/>
        </w:rPr>
        <w:br w:type="page"/>
      </w:r>
    </w:p>
    <w:p w14:paraId="24F3F1A4" w14:textId="02EC3B77" w:rsidR="00F966A9" w:rsidRDefault="005B3571" w:rsidP="00F966A9">
      <w:pPr>
        <w:pStyle w:val="u1"/>
        <w:rPr>
          <w:lang w:val="vi-VN"/>
        </w:rPr>
      </w:pPr>
      <w:bookmarkStart w:id="19" w:name="_Toc209568875"/>
      <w:r>
        <w:rPr>
          <w:lang w:val="vi-VN"/>
        </w:rPr>
        <w:lastRenderedPageBreak/>
        <w:t>MỤC LỤC</w:t>
      </w:r>
      <w:bookmarkEnd w:id="19"/>
    </w:p>
    <w:sdt>
      <w:sdtPr>
        <w:rPr>
          <w:rFonts w:eastAsia="Times New Roman" w:cstheme="minorBidi"/>
          <w:b w:val="0"/>
          <w:bCs w:val="0"/>
          <w:color w:val="auto"/>
          <w:sz w:val="26"/>
          <w:szCs w:val="26"/>
          <w:lang w:val="vi-VN"/>
        </w:rPr>
        <w:id w:val="-662696104"/>
        <w:docPartObj>
          <w:docPartGallery w:val="Table of Contents"/>
          <w:docPartUnique/>
        </w:docPartObj>
      </w:sdtPr>
      <w:sdtEndPr>
        <w:rPr>
          <w:lang w:val="en-US"/>
        </w:rPr>
      </w:sdtEndPr>
      <w:sdtContent>
        <w:p w14:paraId="24C1A042" w14:textId="710AD222" w:rsidR="00F966A9" w:rsidRDefault="00F966A9" w:rsidP="00F966A9">
          <w:pPr>
            <w:pStyle w:val="uMucluc"/>
            <w:jc w:val="left"/>
          </w:pPr>
        </w:p>
        <w:p w14:paraId="6D81B760" w14:textId="49D63716" w:rsidR="002E699F" w:rsidRDefault="00F966A9">
          <w:pPr>
            <w:pStyle w:val="Mucluc1"/>
            <w:tabs>
              <w:tab w:val="right" w:leader="dot" w:pos="8636"/>
            </w:tabs>
            <w:rPr>
              <w:rFonts w:asciiTheme="minorHAnsi" w:eastAsiaTheme="minorEastAsia" w:hAnsiTheme="minorHAnsi"/>
              <w:noProof/>
              <w:kern w:val="2"/>
              <w:sz w:val="24"/>
              <w:szCs w:val="24"/>
              <w:lang w:val="vi-VN" w:eastAsia="vi-VN"/>
              <w14:ligatures w14:val="standardContextual"/>
            </w:rPr>
          </w:pPr>
          <w:r>
            <w:fldChar w:fldCharType="begin"/>
          </w:r>
          <w:r>
            <w:instrText xml:space="preserve"> TOC \o "1-3" \h \z \u </w:instrText>
          </w:r>
          <w:r>
            <w:fldChar w:fldCharType="separate"/>
          </w:r>
          <w:hyperlink w:anchor="_Toc209568874" w:history="1">
            <w:r w:rsidR="002E699F" w:rsidRPr="00395628">
              <w:rPr>
                <w:rStyle w:val="Siuktni"/>
                <w:rFonts w:eastAsiaTheme="majorEastAsia"/>
                <w:noProof/>
                <w:lang w:val="vi-VN"/>
              </w:rPr>
              <w:t>LỜI NÓI ĐẦU</w:t>
            </w:r>
            <w:r w:rsidR="002E699F">
              <w:rPr>
                <w:noProof/>
                <w:webHidden/>
              </w:rPr>
              <w:tab/>
            </w:r>
            <w:r w:rsidR="002E699F">
              <w:rPr>
                <w:noProof/>
                <w:webHidden/>
              </w:rPr>
              <w:fldChar w:fldCharType="begin"/>
            </w:r>
            <w:r w:rsidR="002E699F">
              <w:rPr>
                <w:noProof/>
                <w:webHidden/>
              </w:rPr>
              <w:instrText xml:space="preserve"> PAGEREF _Toc209568874 \h </w:instrText>
            </w:r>
            <w:r w:rsidR="002E699F">
              <w:rPr>
                <w:noProof/>
                <w:webHidden/>
              </w:rPr>
            </w:r>
            <w:r w:rsidR="002E699F">
              <w:rPr>
                <w:noProof/>
                <w:webHidden/>
              </w:rPr>
              <w:fldChar w:fldCharType="separate"/>
            </w:r>
            <w:r w:rsidR="002E699F">
              <w:rPr>
                <w:noProof/>
                <w:webHidden/>
              </w:rPr>
              <w:t>3</w:t>
            </w:r>
            <w:r w:rsidR="002E699F">
              <w:rPr>
                <w:noProof/>
                <w:webHidden/>
              </w:rPr>
              <w:fldChar w:fldCharType="end"/>
            </w:r>
          </w:hyperlink>
        </w:p>
        <w:p w14:paraId="2464BD1C" w14:textId="7EBBD864" w:rsidR="002E699F" w:rsidRDefault="002E699F">
          <w:pPr>
            <w:pStyle w:val="Mucluc1"/>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75" w:history="1">
            <w:r w:rsidRPr="00395628">
              <w:rPr>
                <w:rStyle w:val="Siuktni"/>
                <w:rFonts w:eastAsiaTheme="majorEastAsia"/>
                <w:noProof/>
                <w:lang w:val="vi-VN"/>
              </w:rPr>
              <w:t>MỤC LỤC</w:t>
            </w:r>
            <w:r>
              <w:rPr>
                <w:noProof/>
                <w:webHidden/>
              </w:rPr>
              <w:tab/>
            </w:r>
            <w:r>
              <w:rPr>
                <w:noProof/>
                <w:webHidden/>
              </w:rPr>
              <w:fldChar w:fldCharType="begin"/>
            </w:r>
            <w:r>
              <w:rPr>
                <w:noProof/>
                <w:webHidden/>
              </w:rPr>
              <w:instrText xml:space="preserve"> PAGEREF _Toc209568875 \h </w:instrText>
            </w:r>
            <w:r>
              <w:rPr>
                <w:noProof/>
                <w:webHidden/>
              </w:rPr>
            </w:r>
            <w:r>
              <w:rPr>
                <w:noProof/>
                <w:webHidden/>
              </w:rPr>
              <w:fldChar w:fldCharType="separate"/>
            </w:r>
            <w:r>
              <w:rPr>
                <w:noProof/>
                <w:webHidden/>
              </w:rPr>
              <w:t>4</w:t>
            </w:r>
            <w:r>
              <w:rPr>
                <w:noProof/>
                <w:webHidden/>
              </w:rPr>
              <w:fldChar w:fldCharType="end"/>
            </w:r>
          </w:hyperlink>
        </w:p>
        <w:p w14:paraId="47B7AFEA" w14:textId="745A8F22" w:rsidR="002E699F" w:rsidRDefault="002E699F">
          <w:pPr>
            <w:pStyle w:val="Mucluc1"/>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76" w:history="1">
            <w:r w:rsidRPr="00395628">
              <w:rPr>
                <w:rStyle w:val="Siuktni"/>
                <w:rFonts w:eastAsiaTheme="majorEastAsia"/>
                <w:noProof/>
                <w:lang w:val="vi-VN"/>
              </w:rPr>
              <w:t>MỤC LỤC HÌNH ẢNH</w:t>
            </w:r>
            <w:r>
              <w:rPr>
                <w:noProof/>
                <w:webHidden/>
              </w:rPr>
              <w:tab/>
            </w:r>
            <w:r>
              <w:rPr>
                <w:noProof/>
                <w:webHidden/>
              </w:rPr>
              <w:fldChar w:fldCharType="begin"/>
            </w:r>
            <w:r>
              <w:rPr>
                <w:noProof/>
                <w:webHidden/>
              </w:rPr>
              <w:instrText xml:space="preserve"> PAGEREF _Toc209568876 \h </w:instrText>
            </w:r>
            <w:r>
              <w:rPr>
                <w:noProof/>
                <w:webHidden/>
              </w:rPr>
            </w:r>
            <w:r>
              <w:rPr>
                <w:noProof/>
                <w:webHidden/>
              </w:rPr>
              <w:fldChar w:fldCharType="separate"/>
            </w:r>
            <w:r>
              <w:rPr>
                <w:noProof/>
                <w:webHidden/>
              </w:rPr>
              <w:t>6</w:t>
            </w:r>
            <w:r>
              <w:rPr>
                <w:noProof/>
                <w:webHidden/>
              </w:rPr>
              <w:fldChar w:fldCharType="end"/>
            </w:r>
          </w:hyperlink>
        </w:p>
        <w:p w14:paraId="6CE48E8E" w14:textId="052098B9" w:rsidR="002E699F" w:rsidRDefault="002E699F">
          <w:pPr>
            <w:pStyle w:val="Mucluc1"/>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77" w:history="1">
            <w:r w:rsidRPr="00395628">
              <w:rPr>
                <w:rStyle w:val="Siuktni"/>
                <w:rFonts w:eastAsiaTheme="majorEastAsia"/>
                <w:noProof/>
                <w:lang w:val="vi-VN"/>
              </w:rPr>
              <w:t>CHƯƠNG 1: GIỚI THIỆU ĐỀ TÀI VÀ PHÂN TÍCH DỮ LIỆU</w:t>
            </w:r>
            <w:r>
              <w:rPr>
                <w:noProof/>
                <w:webHidden/>
              </w:rPr>
              <w:tab/>
            </w:r>
            <w:r>
              <w:rPr>
                <w:noProof/>
                <w:webHidden/>
              </w:rPr>
              <w:fldChar w:fldCharType="begin"/>
            </w:r>
            <w:r>
              <w:rPr>
                <w:noProof/>
                <w:webHidden/>
              </w:rPr>
              <w:instrText xml:space="preserve"> PAGEREF _Toc209568877 \h </w:instrText>
            </w:r>
            <w:r>
              <w:rPr>
                <w:noProof/>
                <w:webHidden/>
              </w:rPr>
            </w:r>
            <w:r>
              <w:rPr>
                <w:noProof/>
                <w:webHidden/>
              </w:rPr>
              <w:fldChar w:fldCharType="separate"/>
            </w:r>
            <w:r>
              <w:rPr>
                <w:noProof/>
                <w:webHidden/>
              </w:rPr>
              <w:t>7</w:t>
            </w:r>
            <w:r>
              <w:rPr>
                <w:noProof/>
                <w:webHidden/>
              </w:rPr>
              <w:fldChar w:fldCharType="end"/>
            </w:r>
          </w:hyperlink>
        </w:p>
        <w:p w14:paraId="173DC2AB" w14:textId="7765C27A" w:rsidR="002E699F" w:rsidRDefault="002E699F">
          <w:pPr>
            <w:pStyle w:val="Mucluc2"/>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78" w:history="1">
            <w:r w:rsidRPr="00395628">
              <w:rPr>
                <w:rStyle w:val="Siuktni"/>
                <w:rFonts w:eastAsiaTheme="majorEastAsia"/>
                <w:noProof/>
                <w:lang w:val="vi-VN"/>
              </w:rPr>
              <w:t>1.1 Lý do chọn đề tài</w:t>
            </w:r>
            <w:r>
              <w:rPr>
                <w:noProof/>
                <w:webHidden/>
              </w:rPr>
              <w:tab/>
            </w:r>
            <w:r>
              <w:rPr>
                <w:noProof/>
                <w:webHidden/>
              </w:rPr>
              <w:fldChar w:fldCharType="begin"/>
            </w:r>
            <w:r>
              <w:rPr>
                <w:noProof/>
                <w:webHidden/>
              </w:rPr>
              <w:instrText xml:space="preserve"> PAGEREF _Toc209568878 \h </w:instrText>
            </w:r>
            <w:r>
              <w:rPr>
                <w:noProof/>
                <w:webHidden/>
              </w:rPr>
            </w:r>
            <w:r>
              <w:rPr>
                <w:noProof/>
                <w:webHidden/>
              </w:rPr>
              <w:fldChar w:fldCharType="separate"/>
            </w:r>
            <w:r>
              <w:rPr>
                <w:noProof/>
                <w:webHidden/>
              </w:rPr>
              <w:t>7</w:t>
            </w:r>
            <w:r>
              <w:rPr>
                <w:noProof/>
                <w:webHidden/>
              </w:rPr>
              <w:fldChar w:fldCharType="end"/>
            </w:r>
          </w:hyperlink>
        </w:p>
        <w:p w14:paraId="3761CEF2" w14:textId="356D55F3" w:rsidR="002E699F" w:rsidRDefault="002E699F">
          <w:pPr>
            <w:pStyle w:val="Mucluc2"/>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79" w:history="1">
            <w:r w:rsidRPr="00395628">
              <w:rPr>
                <w:rStyle w:val="Siuktni"/>
                <w:rFonts w:eastAsiaTheme="majorEastAsia"/>
                <w:noProof/>
                <w:lang w:val="vi-VN"/>
              </w:rPr>
              <w:t>1.2 Mục tiêu nghiên cứu</w:t>
            </w:r>
            <w:r>
              <w:rPr>
                <w:noProof/>
                <w:webHidden/>
              </w:rPr>
              <w:tab/>
            </w:r>
            <w:r>
              <w:rPr>
                <w:noProof/>
                <w:webHidden/>
              </w:rPr>
              <w:fldChar w:fldCharType="begin"/>
            </w:r>
            <w:r>
              <w:rPr>
                <w:noProof/>
                <w:webHidden/>
              </w:rPr>
              <w:instrText xml:space="preserve"> PAGEREF _Toc209568879 \h </w:instrText>
            </w:r>
            <w:r>
              <w:rPr>
                <w:noProof/>
                <w:webHidden/>
              </w:rPr>
            </w:r>
            <w:r>
              <w:rPr>
                <w:noProof/>
                <w:webHidden/>
              </w:rPr>
              <w:fldChar w:fldCharType="separate"/>
            </w:r>
            <w:r>
              <w:rPr>
                <w:noProof/>
                <w:webHidden/>
              </w:rPr>
              <w:t>7</w:t>
            </w:r>
            <w:r>
              <w:rPr>
                <w:noProof/>
                <w:webHidden/>
              </w:rPr>
              <w:fldChar w:fldCharType="end"/>
            </w:r>
          </w:hyperlink>
        </w:p>
        <w:p w14:paraId="3E4CF5ED" w14:textId="613D665B" w:rsidR="002E699F" w:rsidRDefault="002E699F">
          <w:pPr>
            <w:pStyle w:val="Mucluc2"/>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80" w:history="1">
            <w:r w:rsidRPr="00395628">
              <w:rPr>
                <w:rStyle w:val="Siuktni"/>
                <w:rFonts w:eastAsiaTheme="majorEastAsia"/>
                <w:noProof/>
                <w:lang w:val="vi-VN"/>
              </w:rPr>
              <w:t>1.3 Mô tả dữ liệu</w:t>
            </w:r>
            <w:r>
              <w:rPr>
                <w:noProof/>
                <w:webHidden/>
              </w:rPr>
              <w:tab/>
            </w:r>
            <w:r>
              <w:rPr>
                <w:noProof/>
                <w:webHidden/>
              </w:rPr>
              <w:fldChar w:fldCharType="begin"/>
            </w:r>
            <w:r>
              <w:rPr>
                <w:noProof/>
                <w:webHidden/>
              </w:rPr>
              <w:instrText xml:space="preserve"> PAGEREF _Toc209568880 \h </w:instrText>
            </w:r>
            <w:r>
              <w:rPr>
                <w:noProof/>
                <w:webHidden/>
              </w:rPr>
            </w:r>
            <w:r>
              <w:rPr>
                <w:noProof/>
                <w:webHidden/>
              </w:rPr>
              <w:fldChar w:fldCharType="separate"/>
            </w:r>
            <w:r>
              <w:rPr>
                <w:noProof/>
                <w:webHidden/>
              </w:rPr>
              <w:t>7</w:t>
            </w:r>
            <w:r>
              <w:rPr>
                <w:noProof/>
                <w:webHidden/>
              </w:rPr>
              <w:fldChar w:fldCharType="end"/>
            </w:r>
          </w:hyperlink>
        </w:p>
        <w:p w14:paraId="29836109" w14:textId="2982CDAF"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81" w:history="1">
            <w:r w:rsidRPr="00395628">
              <w:rPr>
                <w:rStyle w:val="Siuktni"/>
                <w:rFonts w:eastAsiaTheme="majorEastAsia"/>
                <w:noProof/>
                <w:lang w:val="vi-VN"/>
              </w:rPr>
              <w:t>1.3.1: Giới thiệu dữ liệu</w:t>
            </w:r>
            <w:r>
              <w:rPr>
                <w:noProof/>
                <w:webHidden/>
              </w:rPr>
              <w:tab/>
            </w:r>
            <w:r>
              <w:rPr>
                <w:noProof/>
                <w:webHidden/>
              </w:rPr>
              <w:fldChar w:fldCharType="begin"/>
            </w:r>
            <w:r>
              <w:rPr>
                <w:noProof/>
                <w:webHidden/>
              </w:rPr>
              <w:instrText xml:space="preserve"> PAGEREF _Toc209568881 \h </w:instrText>
            </w:r>
            <w:r>
              <w:rPr>
                <w:noProof/>
                <w:webHidden/>
              </w:rPr>
            </w:r>
            <w:r>
              <w:rPr>
                <w:noProof/>
                <w:webHidden/>
              </w:rPr>
              <w:fldChar w:fldCharType="separate"/>
            </w:r>
            <w:r>
              <w:rPr>
                <w:noProof/>
                <w:webHidden/>
              </w:rPr>
              <w:t>7</w:t>
            </w:r>
            <w:r>
              <w:rPr>
                <w:noProof/>
                <w:webHidden/>
              </w:rPr>
              <w:fldChar w:fldCharType="end"/>
            </w:r>
          </w:hyperlink>
        </w:p>
        <w:p w14:paraId="302E6B3D" w14:textId="6157AE3D" w:rsidR="002E699F" w:rsidRDefault="002E699F">
          <w:pPr>
            <w:pStyle w:val="Mucluc2"/>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82" w:history="1">
            <w:r w:rsidRPr="00395628">
              <w:rPr>
                <w:rStyle w:val="Siuktni"/>
                <w:rFonts w:eastAsiaTheme="majorEastAsia"/>
                <w:noProof/>
              </w:rPr>
              <w:t>1.4 Trực quan hóa dữ liệu</w:t>
            </w:r>
            <w:r>
              <w:rPr>
                <w:noProof/>
                <w:webHidden/>
              </w:rPr>
              <w:tab/>
            </w:r>
            <w:r>
              <w:rPr>
                <w:noProof/>
                <w:webHidden/>
              </w:rPr>
              <w:fldChar w:fldCharType="begin"/>
            </w:r>
            <w:r>
              <w:rPr>
                <w:noProof/>
                <w:webHidden/>
              </w:rPr>
              <w:instrText xml:space="preserve"> PAGEREF _Toc209568882 \h </w:instrText>
            </w:r>
            <w:r>
              <w:rPr>
                <w:noProof/>
                <w:webHidden/>
              </w:rPr>
            </w:r>
            <w:r>
              <w:rPr>
                <w:noProof/>
                <w:webHidden/>
              </w:rPr>
              <w:fldChar w:fldCharType="separate"/>
            </w:r>
            <w:r>
              <w:rPr>
                <w:noProof/>
                <w:webHidden/>
              </w:rPr>
              <w:t>8</w:t>
            </w:r>
            <w:r>
              <w:rPr>
                <w:noProof/>
                <w:webHidden/>
              </w:rPr>
              <w:fldChar w:fldCharType="end"/>
            </w:r>
          </w:hyperlink>
        </w:p>
        <w:p w14:paraId="7FD4DC3F" w14:textId="33367CB7"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83" w:history="1">
            <w:r w:rsidRPr="00395628">
              <w:rPr>
                <w:rStyle w:val="Siuktni"/>
                <w:rFonts w:eastAsiaTheme="majorEastAsia"/>
                <w:noProof/>
                <w:lang w:val="vi-VN"/>
              </w:rPr>
              <w:t>1.4.1. Phân phối nhãn (Spam vs ham)</w:t>
            </w:r>
            <w:r>
              <w:rPr>
                <w:noProof/>
                <w:webHidden/>
              </w:rPr>
              <w:tab/>
            </w:r>
            <w:r>
              <w:rPr>
                <w:noProof/>
                <w:webHidden/>
              </w:rPr>
              <w:fldChar w:fldCharType="begin"/>
            </w:r>
            <w:r>
              <w:rPr>
                <w:noProof/>
                <w:webHidden/>
              </w:rPr>
              <w:instrText xml:space="preserve"> PAGEREF _Toc209568883 \h </w:instrText>
            </w:r>
            <w:r>
              <w:rPr>
                <w:noProof/>
                <w:webHidden/>
              </w:rPr>
            </w:r>
            <w:r>
              <w:rPr>
                <w:noProof/>
                <w:webHidden/>
              </w:rPr>
              <w:fldChar w:fldCharType="separate"/>
            </w:r>
            <w:r>
              <w:rPr>
                <w:noProof/>
                <w:webHidden/>
              </w:rPr>
              <w:t>8</w:t>
            </w:r>
            <w:r>
              <w:rPr>
                <w:noProof/>
                <w:webHidden/>
              </w:rPr>
              <w:fldChar w:fldCharType="end"/>
            </w:r>
          </w:hyperlink>
        </w:p>
        <w:p w14:paraId="24125BF8" w14:textId="622D969A"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84" w:history="1">
            <w:r w:rsidRPr="00395628">
              <w:rPr>
                <w:rStyle w:val="Siuktni"/>
                <w:rFonts w:eastAsiaTheme="majorEastAsia"/>
                <w:noProof/>
                <w:lang w:val="vi-VN"/>
              </w:rPr>
              <w:t>1.4.2. Độ dài tin nhắn</w:t>
            </w:r>
            <w:r>
              <w:rPr>
                <w:noProof/>
                <w:webHidden/>
              </w:rPr>
              <w:tab/>
            </w:r>
            <w:r>
              <w:rPr>
                <w:noProof/>
                <w:webHidden/>
              </w:rPr>
              <w:fldChar w:fldCharType="begin"/>
            </w:r>
            <w:r>
              <w:rPr>
                <w:noProof/>
                <w:webHidden/>
              </w:rPr>
              <w:instrText xml:space="preserve"> PAGEREF _Toc209568884 \h </w:instrText>
            </w:r>
            <w:r>
              <w:rPr>
                <w:noProof/>
                <w:webHidden/>
              </w:rPr>
            </w:r>
            <w:r>
              <w:rPr>
                <w:noProof/>
                <w:webHidden/>
              </w:rPr>
              <w:fldChar w:fldCharType="separate"/>
            </w:r>
            <w:r>
              <w:rPr>
                <w:noProof/>
                <w:webHidden/>
              </w:rPr>
              <w:t>9</w:t>
            </w:r>
            <w:r>
              <w:rPr>
                <w:noProof/>
                <w:webHidden/>
              </w:rPr>
              <w:fldChar w:fldCharType="end"/>
            </w:r>
          </w:hyperlink>
        </w:p>
        <w:p w14:paraId="6F5EEEF7" w14:textId="7894DA26"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85" w:history="1">
            <w:r w:rsidRPr="00395628">
              <w:rPr>
                <w:rStyle w:val="Siuktni"/>
                <w:rFonts w:eastAsiaTheme="majorEastAsia"/>
                <w:noProof/>
                <w:lang w:val="vi-VN"/>
              </w:rPr>
              <w:t>1.4.3. Phân phối độ dài (Histogram)</w:t>
            </w:r>
            <w:r>
              <w:rPr>
                <w:noProof/>
                <w:webHidden/>
              </w:rPr>
              <w:tab/>
            </w:r>
            <w:r>
              <w:rPr>
                <w:noProof/>
                <w:webHidden/>
              </w:rPr>
              <w:fldChar w:fldCharType="begin"/>
            </w:r>
            <w:r>
              <w:rPr>
                <w:noProof/>
                <w:webHidden/>
              </w:rPr>
              <w:instrText xml:space="preserve"> PAGEREF _Toc209568885 \h </w:instrText>
            </w:r>
            <w:r>
              <w:rPr>
                <w:noProof/>
                <w:webHidden/>
              </w:rPr>
            </w:r>
            <w:r>
              <w:rPr>
                <w:noProof/>
                <w:webHidden/>
              </w:rPr>
              <w:fldChar w:fldCharType="separate"/>
            </w:r>
            <w:r>
              <w:rPr>
                <w:noProof/>
                <w:webHidden/>
              </w:rPr>
              <w:t>10</w:t>
            </w:r>
            <w:r>
              <w:rPr>
                <w:noProof/>
                <w:webHidden/>
              </w:rPr>
              <w:fldChar w:fldCharType="end"/>
            </w:r>
          </w:hyperlink>
        </w:p>
        <w:p w14:paraId="28026A93" w14:textId="6C4C128B"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86" w:history="1">
            <w:r w:rsidRPr="00395628">
              <w:rPr>
                <w:rStyle w:val="Siuktni"/>
                <w:rFonts w:eastAsiaTheme="majorEastAsia"/>
                <w:noProof/>
                <w:lang w:val="vi-VN"/>
              </w:rPr>
              <w:t>1.4.4. Phân tích từ khóa đặc trưng</w:t>
            </w:r>
            <w:r>
              <w:rPr>
                <w:noProof/>
                <w:webHidden/>
              </w:rPr>
              <w:tab/>
            </w:r>
            <w:r>
              <w:rPr>
                <w:noProof/>
                <w:webHidden/>
              </w:rPr>
              <w:fldChar w:fldCharType="begin"/>
            </w:r>
            <w:r>
              <w:rPr>
                <w:noProof/>
                <w:webHidden/>
              </w:rPr>
              <w:instrText xml:space="preserve"> PAGEREF _Toc209568886 \h </w:instrText>
            </w:r>
            <w:r>
              <w:rPr>
                <w:noProof/>
                <w:webHidden/>
              </w:rPr>
            </w:r>
            <w:r>
              <w:rPr>
                <w:noProof/>
                <w:webHidden/>
              </w:rPr>
              <w:fldChar w:fldCharType="separate"/>
            </w:r>
            <w:r>
              <w:rPr>
                <w:noProof/>
                <w:webHidden/>
              </w:rPr>
              <w:t>10</w:t>
            </w:r>
            <w:r>
              <w:rPr>
                <w:noProof/>
                <w:webHidden/>
              </w:rPr>
              <w:fldChar w:fldCharType="end"/>
            </w:r>
          </w:hyperlink>
        </w:p>
        <w:p w14:paraId="7FBF5227" w14:textId="19D702C9" w:rsidR="002E699F" w:rsidRDefault="002E699F">
          <w:pPr>
            <w:pStyle w:val="Mucluc1"/>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87" w:history="1">
            <w:r w:rsidRPr="00395628">
              <w:rPr>
                <w:rStyle w:val="Siuktni"/>
                <w:rFonts w:eastAsiaTheme="majorEastAsia"/>
                <w:noProof/>
              </w:rPr>
              <w:t>CHƯƠNG 2: CƠ SỞ LÝ THUYẾT</w:t>
            </w:r>
            <w:r>
              <w:rPr>
                <w:noProof/>
                <w:webHidden/>
              </w:rPr>
              <w:tab/>
            </w:r>
            <w:r>
              <w:rPr>
                <w:noProof/>
                <w:webHidden/>
              </w:rPr>
              <w:fldChar w:fldCharType="begin"/>
            </w:r>
            <w:r>
              <w:rPr>
                <w:noProof/>
                <w:webHidden/>
              </w:rPr>
              <w:instrText xml:space="preserve"> PAGEREF _Toc209568887 \h </w:instrText>
            </w:r>
            <w:r>
              <w:rPr>
                <w:noProof/>
                <w:webHidden/>
              </w:rPr>
            </w:r>
            <w:r>
              <w:rPr>
                <w:noProof/>
                <w:webHidden/>
              </w:rPr>
              <w:fldChar w:fldCharType="separate"/>
            </w:r>
            <w:r>
              <w:rPr>
                <w:noProof/>
                <w:webHidden/>
              </w:rPr>
              <w:t>12</w:t>
            </w:r>
            <w:r>
              <w:rPr>
                <w:noProof/>
                <w:webHidden/>
              </w:rPr>
              <w:fldChar w:fldCharType="end"/>
            </w:r>
          </w:hyperlink>
        </w:p>
        <w:p w14:paraId="69BFB0AE" w14:textId="5B553C97" w:rsidR="002E699F" w:rsidRDefault="002E699F">
          <w:pPr>
            <w:pStyle w:val="Mucluc2"/>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88" w:history="1">
            <w:r w:rsidRPr="00395628">
              <w:rPr>
                <w:rStyle w:val="Siuktni"/>
                <w:rFonts w:eastAsiaTheme="majorEastAsia"/>
                <w:noProof/>
              </w:rPr>
              <w:t>2.1</w:t>
            </w:r>
            <w:r w:rsidRPr="00395628">
              <w:rPr>
                <w:rStyle w:val="Siuktni"/>
                <w:rFonts w:eastAsiaTheme="majorEastAsia"/>
                <w:noProof/>
                <w:lang w:val="vi-VN"/>
              </w:rPr>
              <w:t>:</w:t>
            </w:r>
            <w:r w:rsidRPr="00395628">
              <w:rPr>
                <w:rStyle w:val="Siuktni"/>
                <w:rFonts w:eastAsiaTheme="majorEastAsia"/>
                <w:noProof/>
              </w:rPr>
              <w:t xml:space="preserve"> Phân loại văn bản và xử lý ngôn ngữ tự nhiên</w:t>
            </w:r>
            <w:r>
              <w:rPr>
                <w:noProof/>
                <w:webHidden/>
              </w:rPr>
              <w:tab/>
            </w:r>
            <w:r>
              <w:rPr>
                <w:noProof/>
                <w:webHidden/>
              </w:rPr>
              <w:fldChar w:fldCharType="begin"/>
            </w:r>
            <w:r>
              <w:rPr>
                <w:noProof/>
                <w:webHidden/>
              </w:rPr>
              <w:instrText xml:space="preserve"> PAGEREF _Toc209568888 \h </w:instrText>
            </w:r>
            <w:r>
              <w:rPr>
                <w:noProof/>
                <w:webHidden/>
              </w:rPr>
            </w:r>
            <w:r>
              <w:rPr>
                <w:noProof/>
                <w:webHidden/>
              </w:rPr>
              <w:fldChar w:fldCharType="separate"/>
            </w:r>
            <w:r>
              <w:rPr>
                <w:noProof/>
                <w:webHidden/>
              </w:rPr>
              <w:t>12</w:t>
            </w:r>
            <w:r>
              <w:rPr>
                <w:noProof/>
                <w:webHidden/>
              </w:rPr>
              <w:fldChar w:fldCharType="end"/>
            </w:r>
          </w:hyperlink>
        </w:p>
        <w:p w14:paraId="79E9EFA1" w14:textId="229B499F" w:rsidR="002E699F" w:rsidRDefault="002E699F">
          <w:pPr>
            <w:pStyle w:val="Mucluc2"/>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89" w:history="1">
            <w:r w:rsidRPr="00395628">
              <w:rPr>
                <w:rStyle w:val="Siuktni"/>
                <w:rFonts w:eastAsiaTheme="majorEastAsia"/>
                <w:noProof/>
              </w:rPr>
              <w:t>2.2</w:t>
            </w:r>
            <w:r w:rsidRPr="00395628">
              <w:rPr>
                <w:rStyle w:val="Siuktni"/>
                <w:rFonts w:eastAsiaTheme="majorEastAsia"/>
                <w:noProof/>
                <w:lang w:val="vi-VN"/>
              </w:rPr>
              <w:t>:</w:t>
            </w:r>
            <w:r w:rsidRPr="00395628">
              <w:rPr>
                <w:rStyle w:val="Siuktni"/>
                <w:rFonts w:eastAsiaTheme="majorEastAsia"/>
                <w:noProof/>
              </w:rPr>
              <w:t xml:space="preserve"> Các bước tiền xử lý dữ liệu văn bản</w:t>
            </w:r>
            <w:r>
              <w:rPr>
                <w:noProof/>
                <w:webHidden/>
              </w:rPr>
              <w:tab/>
            </w:r>
            <w:r>
              <w:rPr>
                <w:noProof/>
                <w:webHidden/>
              </w:rPr>
              <w:fldChar w:fldCharType="begin"/>
            </w:r>
            <w:r>
              <w:rPr>
                <w:noProof/>
                <w:webHidden/>
              </w:rPr>
              <w:instrText xml:space="preserve"> PAGEREF _Toc209568889 \h </w:instrText>
            </w:r>
            <w:r>
              <w:rPr>
                <w:noProof/>
                <w:webHidden/>
              </w:rPr>
            </w:r>
            <w:r>
              <w:rPr>
                <w:noProof/>
                <w:webHidden/>
              </w:rPr>
              <w:fldChar w:fldCharType="separate"/>
            </w:r>
            <w:r>
              <w:rPr>
                <w:noProof/>
                <w:webHidden/>
              </w:rPr>
              <w:t>12</w:t>
            </w:r>
            <w:r>
              <w:rPr>
                <w:noProof/>
                <w:webHidden/>
              </w:rPr>
              <w:fldChar w:fldCharType="end"/>
            </w:r>
          </w:hyperlink>
        </w:p>
        <w:p w14:paraId="1E9AED53" w14:textId="2F6F2135" w:rsidR="002E699F" w:rsidRDefault="002E699F">
          <w:pPr>
            <w:pStyle w:val="Mucluc2"/>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90" w:history="1">
            <w:r w:rsidRPr="00395628">
              <w:rPr>
                <w:rStyle w:val="Siuktni"/>
                <w:rFonts w:eastAsiaTheme="majorEastAsia"/>
                <w:noProof/>
                <w:lang w:val="vi-VN"/>
              </w:rPr>
              <w:t>2.3: Thuật toán phân loại</w:t>
            </w:r>
            <w:r>
              <w:rPr>
                <w:noProof/>
                <w:webHidden/>
              </w:rPr>
              <w:tab/>
            </w:r>
            <w:r>
              <w:rPr>
                <w:noProof/>
                <w:webHidden/>
              </w:rPr>
              <w:fldChar w:fldCharType="begin"/>
            </w:r>
            <w:r>
              <w:rPr>
                <w:noProof/>
                <w:webHidden/>
              </w:rPr>
              <w:instrText xml:space="preserve"> PAGEREF _Toc209568890 \h </w:instrText>
            </w:r>
            <w:r>
              <w:rPr>
                <w:noProof/>
                <w:webHidden/>
              </w:rPr>
            </w:r>
            <w:r>
              <w:rPr>
                <w:noProof/>
                <w:webHidden/>
              </w:rPr>
              <w:fldChar w:fldCharType="separate"/>
            </w:r>
            <w:r>
              <w:rPr>
                <w:noProof/>
                <w:webHidden/>
              </w:rPr>
              <w:t>15</w:t>
            </w:r>
            <w:r>
              <w:rPr>
                <w:noProof/>
                <w:webHidden/>
              </w:rPr>
              <w:fldChar w:fldCharType="end"/>
            </w:r>
          </w:hyperlink>
        </w:p>
        <w:p w14:paraId="388F4A1E" w14:textId="6E0DED07"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91" w:history="1">
            <w:r w:rsidRPr="00395628">
              <w:rPr>
                <w:rStyle w:val="Siuktni"/>
                <w:rFonts w:eastAsiaTheme="majorEastAsia"/>
                <w:noProof/>
                <w:lang w:val="vi-VN"/>
              </w:rPr>
              <w:t>2.3.1. Naive Bayes (NB)</w:t>
            </w:r>
            <w:r>
              <w:rPr>
                <w:noProof/>
                <w:webHidden/>
              </w:rPr>
              <w:tab/>
            </w:r>
            <w:r>
              <w:rPr>
                <w:noProof/>
                <w:webHidden/>
              </w:rPr>
              <w:fldChar w:fldCharType="begin"/>
            </w:r>
            <w:r>
              <w:rPr>
                <w:noProof/>
                <w:webHidden/>
              </w:rPr>
              <w:instrText xml:space="preserve"> PAGEREF _Toc209568891 \h </w:instrText>
            </w:r>
            <w:r>
              <w:rPr>
                <w:noProof/>
                <w:webHidden/>
              </w:rPr>
            </w:r>
            <w:r>
              <w:rPr>
                <w:noProof/>
                <w:webHidden/>
              </w:rPr>
              <w:fldChar w:fldCharType="separate"/>
            </w:r>
            <w:r>
              <w:rPr>
                <w:noProof/>
                <w:webHidden/>
              </w:rPr>
              <w:t>15</w:t>
            </w:r>
            <w:r>
              <w:rPr>
                <w:noProof/>
                <w:webHidden/>
              </w:rPr>
              <w:fldChar w:fldCharType="end"/>
            </w:r>
          </w:hyperlink>
        </w:p>
        <w:p w14:paraId="6C1B26E1" w14:textId="09A05A61"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92" w:history="1">
            <w:r w:rsidRPr="00395628">
              <w:rPr>
                <w:rStyle w:val="Siuktni"/>
                <w:rFonts w:eastAsiaTheme="majorEastAsia"/>
                <w:noProof/>
                <w:lang w:val="vi-VN"/>
              </w:rPr>
              <w:t>2.3.2 Hồi quy Logistic (Logistic Regression)</w:t>
            </w:r>
            <w:r>
              <w:rPr>
                <w:noProof/>
                <w:webHidden/>
              </w:rPr>
              <w:tab/>
            </w:r>
            <w:r>
              <w:rPr>
                <w:noProof/>
                <w:webHidden/>
              </w:rPr>
              <w:fldChar w:fldCharType="begin"/>
            </w:r>
            <w:r>
              <w:rPr>
                <w:noProof/>
                <w:webHidden/>
              </w:rPr>
              <w:instrText xml:space="preserve"> PAGEREF _Toc209568892 \h </w:instrText>
            </w:r>
            <w:r>
              <w:rPr>
                <w:noProof/>
                <w:webHidden/>
              </w:rPr>
            </w:r>
            <w:r>
              <w:rPr>
                <w:noProof/>
                <w:webHidden/>
              </w:rPr>
              <w:fldChar w:fldCharType="separate"/>
            </w:r>
            <w:r>
              <w:rPr>
                <w:noProof/>
                <w:webHidden/>
              </w:rPr>
              <w:t>15</w:t>
            </w:r>
            <w:r>
              <w:rPr>
                <w:noProof/>
                <w:webHidden/>
              </w:rPr>
              <w:fldChar w:fldCharType="end"/>
            </w:r>
          </w:hyperlink>
        </w:p>
        <w:p w14:paraId="68AF789A" w14:textId="14B86664"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93" w:history="1">
            <w:r w:rsidRPr="00395628">
              <w:rPr>
                <w:rStyle w:val="Siuktni"/>
                <w:rFonts w:eastAsiaTheme="majorEastAsia"/>
                <w:noProof/>
                <w:lang w:val="vi-VN"/>
              </w:rPr>
              <w:t>2.3.3. K-Nearest Neighbors (KNN)</w:t>
            </w:r>
            <w:r>
              <w:rPr>
                <w:noProof/>
                <w:webHidden/>
              </w:rPr>
              <w:tab/>
            </w:r>
            <w:r>
              <w:rPr>
                <w:noProof/>
                <w:webHidden/>
              </w:rPr>
              <w:fldChar w:fldCharType="begin"/>
            </w:r>
            <w:r>
              <w:rPr>
                <w:noProof/>
                <w:webHidden/>
              </w:rPr>
              <w:instrText xml:space="preserve"> PAGEREF _Toc209568893 \h </w:instrText>
            </w:r>
            <w:r>
              <w:rPr>
                <w:noProof/>
                <w:webHidden/>
              </w:rPr>
            </w:r>
            <w:r>
              <w:rPr>
                <w:noProof/>
                <w:webHidden/>
              </w:rPr>
              <w:fldChar w:fldCharType="separate"/>
            </w:r>
            <w:r>
              <w:rPr>
                <w:noProof/>
                <w:webHidden/>
              </w:rPr>
              <w:t>16</w:t>
            </w:r>
            <w:r>
              <w:rPr>
                <w:noProof/>
                <w:webHidden/>
              </w:rPr>
              <w:fldChar w:fldCharType="end"/>
            </w:r>
          </w:hyperlink>
        </w:p>
        <w:p w14:paraId="2EB29752" w14:textId="1310B096"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94" w:history="1">
            <w:r w:rsidRPr="00395628">
              <w:rPr>
                <w:rStyle w:val="Siuktni"/>
                <w:rFonts w:eastAsiaTheme="majorEastAsia"/>
                <w:noProof/>
              </w:rPr>
              <w:t>2</w:t>
            </w:r>
            <w:r w:rsidRPr="00395628">
              <w:rPr>
                <w:rStyle w:val="Siuktni"/>
                <w:rFonts w:eastAsiaTheme="majorEastAsia"/>
                <w:noProof/>
                <w:lang w:val="vi-VN"/>
              </w:rPr>
              <w:t>.3.</w:t>
            </w:r>
            <w:r w:rsidRPr="00395628">
              <w:rPr>
                <w:rStyle w:val="Siuktni"/>
                <w:rFonts w:eastAsiaTheme="majorEastAsia"/>
                <w:noProof/>
              </w:rPr>
              <w:t>4. Decision Tree (Cây quyết định)</w:t>
            </w:r>
            <w:r>
              <w:rPr>
                <w:noProof/>
                <w:webHidden/>
              </w:rPr>
              <w:tab/>
            </w:r>
            <w:r>
              <w:rPr>
                <w:noProof/>
                <w:webHidden/>
              </w:rPr>
              <w:fldChar w:fldCharType="begin"/>
            </w:r>
            <w:r>
              <w:rPr>
                <w:noProof/>
                <w:webHidden/>
              </w:rPr>
              <w:instrText xml:space="preserve"> PAGEREF _Toc209568894 \h </w:instrText>
            </w:r>
            <w:r>
              <w:rPr>
                <w:noProof/>
                <w:webHidden/>
              </w:rPr>
            </w:r>
            <w:r>
              <w:rPr>
                <w:noProof/>
                <w:webHidden/>
              </w:rPr>
              <w:fldChar w:fldCharType="separate"/>
            </w:r>
            <w:r>
              <w:rPr>
                <w:noProof/>
                <w:webHidden/>
              </w:rPr>
              <w:t>16</w:t>
            </w:r>
            <w:r>
              <w:rPr>
                <w:noProof/>
                <w:webHidden/>
              </w:rPr>
              <w:fldChar w:fldCharType="end"/>
            </w:r>
          </w:hyperlink>
        </w:p>
        <w:p w14:paraId="1463E36F" w14:textId="4D018A1E"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95" w:history="1">
            <w:r w:rsidRPr="00395628">
              <w:rPr>
                <w:rStyle w:val="Siuktni"/>
                <w:rFonts w:eastAsiaTheme="majorEastAsia"/>
                <w:noProof/>
              </w:rPr>
              <w:t>2</w:t>
            </w:r>
            <w:r w:rsidRPr="00395628">
              <w:rPr>
                <w:rStyle w:val="Siuktni"/>
                <w:rFonts w:eastAsiaTheme="majorEastAsia"/>
                <w:noProof/>
                <w:lang w:val="vi-VN"/>
              </w:rPr>
              <w:t>.3.</w:t>
            </w:r>
            <w:r w:rsidRPr="00395628">
              <w:rPr>
                <w:rStyle w:val="Siuktni"/>
                <w:rFonts w:eastAsiaTheme="majorEastAsia"/>
                <w:noProof/>
              </w:rPr>
              <w:t>5. Random Forest (Rừng ngẫu nhiên)</w:t>
            </w:r>
            <w:r>
              <w:rPr>
                <w:noProof/>
                <w:webHidden/>
              </w:rPr>
              <w:tab/>
            </w:r>
            <w:r>
              <w:rPr>
                <w:noProof/>
                <w:webHidden/>
              </w:rPr>
              <w:fldChar w:fldCharType="begin"/>
            </w:r>
            <w:r>
              <w:rPr>
                <w:noProof/>
                <w:webHidden/>
              </w:rPr>
              <w:instrText xml:space="preserve"> PAGEREF _Toc209568895 \h </w:instrText>
            </w:r>
            <w:r>
              <w:rPr>
                <w:noProof/>
                <w:webHidden/>
              </w:rPr>
            </w:r>
            <w:r>
              <w:rPr>
                <w:noProof/>
                <w:webHidden/>
              </w:rPr>
              <w:fldChar w:fldCharType="separate"/>
            </w:r>
            <w:r>
              <w:rPr>
                <w:noProof/>
                <w:webHidden/>
              </w:rPr>
              <w:t>17</w:t>
            </w:r>
            <w:r>
              <w:rPr>
                <w:noProof/>
                <w:webHidden/>
              </w:rPr>
              <w:fldChar w:fldCharType="end"/>
            </w:r>
          </w:hyperlink>
        </w:p>
        <w:p w14:paraId="5718C71B" w14:textId="10C79272"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96" w:history="1">
            <w:r w:rsidRPr="00395628">
              <w:rPr>
                <w:rStyle w:val="Siuktni"/>
                <w:rFonts w:eastAsiaTheme="majorEastAsia"/>
                <w:noProof/>
                <w:lang w:val="vi-VN"/>
              </w:rPr>
              <w:t>2.3.6. Support Vector Machine (SVM)</w:t>
            </w:r>
            <w:r>
              <w:rPr>
                <w:noProof/>
                <w:webHidden/>
              </w:rPr>
              <w:tab/>
            </w:r>
            <w:r>
              <w:rPr>
                <w:noProof/>
                <w:webHidden/>
              </w:rPr>
              <w:fldChar w:fldCharType="begin"/>
            </w:r>
            <w:r>
              <w:rPr>
                <w:noProof/>
                <w:webHidden/>
              </w:rPr>
              <w:instrText xml:space="preserve"> PAGEREF _Toc209568896 \h </w:instrText>
            </w:r>
            <w:r>
              <w:rPr>
                <w:noProof/>
                <w:webHidden/>
              </w:rPr>
            </w:r>
            <w:r>
              <w:rPr>
                <w:noProof/>
                <w:webHidden/>
              </w:rPr>
              <w:fldChar w:fldCharType="separate"/>
            </w:r>
            <w:r>
              <w:rPr>
                <w:noProof/>
                <w:webHidden/>
              </w:rPr>
              <w:t>17</w:t>
            </w:r>
            <w:r>
              <w:rPr>
                <w:noProof/>
                <w:webHidden/>
              </w:rPr>
              <w:fldChar w:fldCharType="end"/>
            </w:r>
          </w:hyperlink>
        </w:p>
        <w:p w14:paraId="6C9B2FF9" w14:textId="5376D7A0"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97" w:history="1">
            <w:r w:rsidRPr="00395628">
              <w:rPr>
                <w:rStyle w:val="Siuktni"/>
                <w:rFonts w:eastAsiaTheme="majorEastAsia"/>
                <w:noProof/>
                <w:lang w:val="vi-VN"/>
              </w:rPr>
              <w:t>2.3.7. Deep Learning với LSTM</w:t>
            </w:r>
            <w:r>
              <w:rPr>
                <w:noProof/>
                <w:webHidden/>
              </w:rPr>
              <w:tab/>
            </w:r>
            <w:r>
              <w:rPr>
                <w:noProof/>
                <w:webHidden/>
              </w:rPr>
              <w:fldChar w:fldCharType="begin"/>
            </w:r>
            <w:r>
              <w:rPr>
                <w:noProof/>
                <w:webHidden/>
              </w:rPr>
              <w:instrText xml:space="preserve"> PAGEREF _Toc209568897 \h </w:instrText>
            </w:r>
            <w:r>
              <w:rPr>
                <w:noProof/>
                <w:webHidden/>
              </w:rPr>
            </w:r>
            <w:r>
              <w:rPr>
                <w:noProof/>
                <w:webHidden/>
              </w:rPr>
              <w:fldChar w:fldCharType="separate"/>
            </w:r>
            <w:r>
              <w:rPr>
                <w:noProof/>
                <w:webHidden/>
              </w:rPr>
              <w:t>18</w:t>
            </w:r>
            <w:r>
              <w:rPr>
                <w:noProof/>
                <w:webHidden/>
              </w:rPr>
              <w:fldChar w:fldCharType="end"/>
            </w:r>
          </w:hyperlink>
        </w:p>
        <w:p w14:paraId="188C4325" w14:textId="20948160" w:rsidR="002E699F" w:rsidRDefault="002E699F">
          <w:pPr>
            <w:pStyle w:val="Mucluc2"/>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98" w:history="1">
            <w:r w:rsidRPr="00395628">
              <w:rPr>
                <w:rStyle w:val="Siuktni"/>
                <w:rFonts w:eastAsiaTheme="majorEastAsia"/>
                <w:noProof/>
                <w:lang w:val="vi-VN"/>
              </w:rPr>
              <w:t>2.4: Đánh giá mô hình</w:t>
            </w:r>
            <w:r>
              <w:rPr>
                <w:noProof/>
                <w:webHidden/>
              </w:rPr>
              <w:tab/>
            </w:r>
            <w:r>
              <w:rPr>
                <w:noProof/>
                <w:webHidden/>
              </w:rPr>
              <w:fldChar w:fldCharType="begin"/>
            </w:r>
            <w:r>
              <w:rPr>
                <w:noProof/>
                <w:webHidden/>
              </w:rPr>
              <w:instrText xml:space="preserve"> PAGEREF _Toc209568898 \h </w:instrText>
            </w:r>
            <w:r>
              <w:rPr>
                <w:noProof/>
                <w:webHidden/>
              </w:rPr>
            </w:r>
            <w:r>
              <w:rPr>
                <w:noProof/>
                <w:webHidden/>
              </w:rPr>
              <w:fldChar w:fldCharType="separate"/>
            </w:r>
            <w:r>
              <w:rPr>
                <w:noProof/>
                <w:webHidden/>
              </w:rPr>
              <w:t>19</w:t>
            </w:r>
            <w:r>
              <w:rPr>
                <w:noProof/>
                <w:webHidden/>
              </w:rPr>
              <w:fldChar w:fldCharType="end"/>
            </w:r>
          </w:hyperlink>
        </w:p>
        <w:p w14:paraId="57F89445" w14:textId="707BB052" w:rsidR="002E699F" w:rsidRDefault="002E699F">
          <w:pPr>
            <w:pStyle w:val="Mucluc1"/>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899" w:history="1">
            <w:r w:rsidRPr="00395628">
              <w:rPr>
                <w:rStyle w:val="Siuktni"/>
                <w:rFonts w:eastAsiaTheme="majorEastAsia"/>
                <w:noProof/>
                <w:lang w:val="vi-VN"/>
              </w:rPr>
              <w:t>CHƯƠNG 3: THỰC NGHIỆM VÀ KẾT QUẢ</w:t>
            </w:r>
            <w:r>
              <w:rPr>
                <w:noProof/>
                <w:webHidden/>
              </w:rPr>
              <w:tab/>
            </w:r>
            <w:r>
              <w:rPr>
                <w:noProof/>
                <w:webHidden/>
              </w:rPr>
              <w:fldChar w:fldCharType="begin"/>
            </w:r>
            <w:r>
              <w:rPr>
                <w:noProof/>
                <w:webHidden/>
              </w:rPr>
              <w:instrText xml:space="preserve"> PAGEREF _Toc209568899 \h </w:instrText>
            </w:r>
            <w:r>
              <w:rPr>
                <w:noProof/>
                <w:webHidden/>
              </w:rPr>
            </w:r>
            <w:r>
              <w:rPr>
                <w:noProof/>
                <w:webHidden/>
              </w:rPr>
              <w:fldChar w:fldCharType="separate"/>
            </w:r>
            <w:r>
              <w:rPr>
                <w:noProof/>
                <w:webHidden/>
              </w:rPr>
              <w:t>21</w:t>
            </w:r>
            <w:r>
              <w:rPr>
                <w:noProof/>
                <w:webHidden/>
              </w:rPr>
              <w:fldChar w:fldCharType="end"/>
            </w:r>
          </w:hyperlink>
        </w:p>
        <w:p w14:paraId="765CECE3" w14:textId="25206437" w:rsidR="002E699F" w:rsidRDefault="002E699F">
          <w:pPr>
            <w:pStyle w:val="Mucluc2"/>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900" w:history="1">
            <w:r w:rsidRPr="00395628">
              <w:rPr>
                <w:rStyle w:val="Siuktni"/>
                <w:rFonts w:eastAsiaTheme="majorEastAsia"/>
                <w:noProof/>
                <w:lang w:val="vi-VN"/>
              </w:rPr>
              <w:t>3.1:Làm sạch và chuẩn hóa dữ liệu</w:t>
            </w:r>
            <w:r>
              <w:rPr>
                <w:noProof/>
                <w:webHidden/>
              </w:rPr>
              <w:tab/>
            </w:r>
            <w:r>
              <w:rPr>
                <w:noProof/>
                <w:webHidden/>
              </w:rPr>
              <w:fldChar w:fldCharType="begin"/>
            </w:r>
            <w:r>
              <w:rPr>
                <w:noProof/>
                <w:webHidden/>
              </w:rPr>
              <w:instrText xml:space="preserve"> PAGEREF _Toc209568900 \h </w:instrText>
            </w:r>
            <w:r>
              <w:rPr>
                <w:noProof/>
                <w:webHidden/>
              </w:rPr>
            </w:r>
            <w:r>
              <w:rPr>
                <w:noProof/>
                <w:webHidden/>
              </w:rPr>
              <w:fldChar w:fldCharType="separate"/>
            </w:r>
            <w:r>
              <w:rPr>
                <w:noProof/>
                <w:webHidden/>
              </w:rPr>
              <w:t>21</w:t>
            </w:r>
            <w:r>
              <w:rPr>
                <w:noProof/>
                <w:webHidden/>
              </w:rPr>
              <w:fldChar w:fldCharType="end"/>
            </w:r>
          </w:hyperlink>
        </w:p>
        <w:p w14:paraId="65F8A7CA" w14:textId="3A7D42C5"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901" w:history="1">
            <w:r w:rsidRPr="00395628">
              <w:rPr>
                <w:rStyle w:val="Siuktni"/>
                <w:rFonts w:eastAsiaTheme="majorEastAsia"/>
                <w:noProof/>
                <w:lang w:val="vi-VN"/>
              </w:rPr>
              <w:t>3.1.1. Đọc dữ liệu và kiểm tra ban đầu</w:t>
            </w:r>
            <w:r>
              <w:rPr>
                <w:noProof/>
                <w:webHidden/>
              </w:rPr>
              <w:tab/>
            </w:r>
            <w:r>
              <w:rPr>
                <w:noProof/>
                <w:webHidden/>
              </w:rPr>
              <w:fldChar w:fldCharType="begin"/>
            </w:r>
            <w:r>
              <w:rPr>
                <w:noProof/>
                <w:webHidden/>
              </w:rPr>
              <w:instrText xml:space="preserve"> PAGEREF _Toc209568901 \h </w:instrText>
            </w:r>
            <w:r>
              <w:rPr>
                <w:noProof/>
                <w:webHidden/>
              </w:rPr>
            </w:r>
            <w:r>
              <w:rPr>
                <w:noProof/>
                <w:webHidden/>
              </w:rPr>
              <w:fldChar w:fldCharType="separate"/>
            </w:r>
            <w:r>
              <w:rPr>
                <w:noProof/>
                <w:webHidden/>
              </w:rPr>
              <w:t>21</w:t>
            </w:r>
            <w:r>
              <w:rPr>
                <w:noProof/>
                <w:webHidden/>
              </w:rPr>
              <w:fldChar w:fldCharType="end"/>
            </w:r>
          </w:hyperlink>
        </w:p>
        <w:p w14:paraId="0F49DCCF" w14:textId="67B65C10"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902" w:history="1">
            <w:r w:rsidRPr="00395628">
              <w:rPr>
                <w:rStyle w:val="Siuktni"/>
                <w:rFonts w:eastAsiaTheme="majorEastAsia"/>
                <w:noProof/>
                <w:lang w:val="vi-VN"/>
              </w:rPr>
              <w:t>3.1.2. Chuyển văn bản về dạng số</w:t>
            </w:r>
            <w:r>
              <w:rPr>
                <w:noProof/>
                <w:webHidden/>
              </w:rPr>
              <w:tab/>
            </w:r>
            <w:r>
              <w:rPr>
                <w:noProof/>
                <w:webHidden/>
              </w:rPr>
              <w:fldChar w:fldCharType="begin"/>
            </w:r>
            <w:r>
              <w:rPr>
                <w:noProof/>
                <w:webHidden/>
              </w:rPr>
              <w:instrText xml:space="preserve"> PAGEREF _Toc209568902 \h </w:instrText>
            </w:r>
            <w:r>
              <w:rPr>
                <w:noProof/>
                <w:webHidden/>
              </w:rPr>
            </w:r>
            <w:r>
              <w:rPr>
                <w:noProof/>
                <w:webHidden/>
              </w:rPr>
              <w:fldChar w:fldCharType="separate"/>
            </w:r>
            <w:r>
              <w:rPr>
                <w:noProof/>
                <w:webHidden/>
              </w:rPr>
              <w:t>22</w:t>
            </w:r>
            <w:r>
              <w:rPr>
                <w:noProof/>
                <w:webHidden/>
              </w:rPr>
              <w:fldChar w:fldCharType="end"/>
            </w:r>
          </w:hyperlink>
        </w:p>
        <w:p w14:paraId="1FA89E4F" w14:textId="6AFB0B1C"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903" w:history="1">
            <w:r w:rsidRPr="00395628">
              <w:rPr>
                <w:rStyle w:val="Siuktni"/>
                <w:rFonts w:eastAsiaTheme="majorEastAsia"/>
                <w:noProof/>
                <w:lang w:val="vi-VN"/>
              </w:rPr>
              <w:t>3.1.3. Chuẩn hóa dữ liệu đầu vào</w:t>
            </w:r>
            <w:r>
              <w:rPr>
                <w:noProof/>
                <w:webHidden/>
              </w:rPr>
              <w:tab/>
            </w:r>
            <w:r>
              <w:rPr>
                <w:noProof/>
                <w:webHidden/>
              </w:rPr>
              <w:fldChar w:fldCharType="begin"/>
            </w:r>
            <w:r>
              <w:rPr>
                <w:noProof/>
                <w:webHidden/>
              </w:rPr>
              <w:instrText xml:space="preserve"> PAGEREF _Toc209568903 \h </w:instrText>
            </w:r>
            <w:r>
              <w:rPr>
                <w:noProof/>
                <w:webHidden/>
              </w:rPr>
            </w:r>
            <w:r>
              <w:rPr>
                <w:noProof/>
                <w:webHidden/>
              </w:rPr>
              <w:fldChar w:fldCharType="separate"/>
            </w:r>
            <w:r>
              <w:rPr>
                <w:noProof/>
                <w:webHidden/>
              </w:rPr>
              <w:t>22</w:t>
            </w:r>
            <w:r>
              <w:rPr>
                <w:noProof/>
                <w:webHidden/>
              </w:rPr>
              <w:fldChar w:fldCharType="end"/>
            </w:r>
          </w:hyperlink>
        </w:p>
        <w:p w14:paraId="22CDFD84" w14:textId="04B13349"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904" w:history="1">
            <w:r w:rsidRPr="00395628">
              <w:rPr>
                <w:rStyle w:val="Siuktni"/>
                <w:rFonts w:eastAsiaTheme="majorEastAsia"/>
                <w:noProof/>
                <w:lang w:val="vi-VN"/>
              </w:rPr>
              <w:t>3.1.4: Chia dữ liệu train/test</w:t>
            </w:r>
            <w:r>
              <w:rPr>
                <w:noProof/>
                <w:webHidden/>
              </w:rPr>
              <w:tab/>
            </w:r>
            <w:r>
              <w:rPr>
                <w:noProof/>
                <w:webHidden/>
              </w:rPr>
              <w:fldChar w:fldCharType="begin"/>
            </w:r>
            <w:r>
              <w:rPr>
                <w:noProof/>
                <w:webHidden/>
              </w:rPr>
              <w:instrText xml:space="preserve"> PAGEREF _Toc209568904 \h </w:instrText>
            </w:r>
            <w:r>
              <w:rPr>
                <w:noProof/>
                <w:webHidden/>
              </w:rPr>
            </w:r>
            <w:r>
              <w:rPr>
                <w:noProof/>
                <w:webHidden/>
              </w:rPr>
              <w:fldChar w:fldCharType="separate"/>
            </w:r>
            <w:r>
              <w:rPr>
                <w:noProof/>
                <w:webHidden/>
              </w:rPr>
              <w:t>23</w:t>
            </w:r>
            <w:r>
              <w:rPr>
                <w:noProof/>
                <w:webHidden/>
              </w:rPr>
              <w:fldChar w:fldCharType="end"/>
            </w:r>
          </w:hyperlink>
        </w:p>
        <w:p w14:paraId="53836900" w14:textId="062D4E82"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905" w:history="1">
            <w:r w:rsidRPr="00395628">
              <w:rPr>
                <w:rStyle w:val="Siuktni"/>
                <w:rFonts w:eastAsiaTheme="majorEastAsia"/>
                <w:noProof/>
                <w:lang w:val="vi-VN"/>
              </w:rPr>
              <w:t>3.1.5:Xử lí mất cân bằng dữ liệu</w:t>
            </w:r>
            <w:r>
              <w:rPr>
                <w:noProof/>
                <w:webHidden/>
              </w:rPr>
              <w:tab/>
            </w:r>
            <w:r>
              <w:rPr>
                <w:noProof/>
                <w:webHidden/>
              </w:rPr>
              <w:fldChar w:fldCharType="begin"/>
            </w:r>
            <w:r>
              <w:rPr>
                <w:noProof/>
                <w:webHidden/>
              </w:rPr>
              <w:instrText xml:space="preserve"> PAGEREF _Toc209568905 \h </w:instrText>
            </w:r>
            <w:r>
              <w:rPr>
                <w:noProof/>
                <w:webHidden/>
              </w:rPr>
            </w:r>
            <w:r>
              <w:rPr>
                <w:noProof/>
                <w:webHidden/>
              </w:rPr>
              <w:fldChar w:fldCharType="separate"/>
            </w:r>
            <w:r>
              <w:rPr>
                <w:noProof/>
                <w:webHidden/>
              </w:rPr>
              <w:t>23</w:t>
            </w:r>
            <w:r>
              <w:rPr>
                <w:noProof/>
                <w:webHidden/>
              </w:rPr>
              <w:fldChar w:fldCharType="end"/>
            </w:r>
          </w:hyperlink>
        </w:p>
        <w:p w14:paraId="735FF9BE" w14:textId="3A36A62D"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906" w:history="1">
            <w:r w:rsidRPr="00395628">
              <w:rPr>
                <w:rStyle w:val="Siuktni"/>
                <w:rFonts w:eastAsiaTheme="majorEastAsia"/>
                <w:noProof/>
                <w:lang w:val="vi-VN"/>
              </w:rPr>
              <w:t>3.1.6 Kết luận</w:t>
            </w:r>
            <w:r>
              <w:rPr>
                <w:noProof/>
                <w:webHidden/>
              </w:rPr>
              <w:tab/>
            </w:r>
            <w:r>
              <w:rPr>
                <w:noProof/>
                <w:webHidden/>
              </w:rPr>
              <w:fldChar w:fldCharType="begin"/>
            </w:r>
            <w:r>
              <w:rPr>
                <w:noProof/>
                <w:webHidden/>
              </w:rPr>
              <w:instrText xml:space="preserve"> PAGEREF _Toc209568906 \h </w:instrText>
            </w:r>
            <w:r>
              <w:rPr>
                <w:noProof/>
                <w:webHidden/>
              </w:rPr>
            </w:r>
            <w:r>
              <w:rPr>
                <w:noProof/>
                <w:webHidden/>
              </w:rPr>
              <w:fldChar w:fldCharType="separate"/>
            </w:r>
            <w:r>
              <w:rPr>
                <w:noProof/>
                <w:webHidden/>
              </w:rPr>
              <w:t>24</w:t>
            </w:r>
            <w:r>
              <w:rPr>
                <w:noProof/>
                <w:webHidden/>
              </w:rPr>
              <w:fldChar w:fldCharType="end"/>
            </w:r>
          </w:hyperlink>
        </w:p>
        <w:p w14:paraId="43FCD892" w14:textId="40A037F7" w:rsidR="002E699F" w:rsidRDefault="002E699F">
          <w:pPr>
            <w:pStyle w:val="Mucluc2"/>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907" w:history="1">
            <w:r w:rsidRPr="00395628">
              <w:rPr>
                <w:rStyle w:val="Siuktni"/>
                <w:rFonts w:eastAsiaTheme="majorEastAsia"/>
                <w:noProof/>
                <w:lang w:val="vi-VN"/>
              </w:rPr>
              <w:t>3.2:Chạy các thuật toán</w:t>
            </w:r>
            <w:r>
              <w:rPr>
                <w:noProof/>
                <w:webHidden/>
              </w:rPr>
              <w:tab/>
            </w:r>
            <w:r>
              <w:rPr>
                <w:noProof/>
                <w:webHidden/>
              </w:rPr>
              <w:fldChar w:fldCharType="begin"/>
            </w:r>
            <w:r>
              <w:rPr>
                <w:noProof/>
                <w:webHidden/>
              </w:rPr>
              <w:instrText xml:space="preserve"> PAGEREF _Toc209568907 \h </w:instrText>
            </w:r>
            <w:r>
              <w:rPr>
                <w:noProof/>
                <w:webHidden/>
              </w:rPr>
            </w:r>
            <w:r>
              <w:rPr>
                <w:noProof/>
                <w:webHidden/>
              </w:rPr>
              <w:fldChar w:fldCharType="separate"/>
            </w:r>
            <w:r>
              <w:rPr>
                <w:noProof/>
                <w:webHidden/>
              </w:rPr>
              <w:t>25</w:t>
            </w:r>
            <w:r>
              <w:rPr>
                <w:noProof/>
                <w:webHidden/>
              </w:rPr>
              <w:fldChar w:fldCharType="end"/>
            </w:r>
          </w:hyperlink>
        </w:p>
        <w:p w14:paraId="560D3E44" w14:textId="709F9FCA"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908" w:history="1">
            <w:r w:rsidRPr="00395628">
              <w:rPr>
                <w:rStyle w:val="Siuktni"/>
                <w:rFonts w:eastAsiaTheme="majorEastAsia"/>
                <w:noProof/>
                <w:lang w:val="vi-VN"/>
              </w:rPr>
              <w:t>3.2.1 Chuẩn bị dữ liệu đầu vào</w:t>
            </w:r>
            <w:r>
              <w:rPr>
                <w:noProof/>
                <w:webHidden/>
              </w:rPr>
              <w:tab/>
            </w:r>
            <w:r>
              <w:rPr>
                <w:noProof/>
                <w:webHidden/>
              </w:rPr>
              <w:fldChar w:fldCharType="begin"/>
            </w:r>
            <w:r>
              <w:rPr>
                <w:noProof/>
                <w:webHidden/>
              </w:rPr>
              <w:instrText xml:space="preserve"> PAGEREF _Toc209568908 \h </w:instrText>
            </w:r>
            <w:r>
              <w:rPr>
                <w:noProof/>
                <w:webHidden/>
              </w:rPr>
            </w:r>
            <w:r>
              <w:rPr>
                <w:noProof/>
                <w:webHidden/>
              </w:rPr>
              <w:fldChar w:fldCharType="separate"/>
            </w:r>
            <w:r>
              <w:rPr>
                <w:noProof/>
                <w:webHidden/>
              </w:rPr>
              <w:t>25</w:t>
            </w:r>
            <w:r>
              <w:rPr>
                <w:noProof/>
                <w:webHidden/>
              </w:rPr>
              <w:fldChar w:fldCharType="end"/>
            </w:r>
          </w:hyperlink>
        </w:p>
        <w:p w14:paraId="551A9FC0" w14:textId="49ED758D"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909" w:history="1">
            <w:r w:rsidRPr="00395628">
              <w:rPr>
                <w:rStyle w:val="Siuktni"/>
                <w:rFonts w:eastAsiaTheme="majorEastAsia"/>
                <w:noProof/>
                <w:lang w:val="vi-VN"/>
              </w:rPr>
              <w:t>3.2.2 Huấn luyện các mô hình học máy</w:t>
            </w:r>
            <w:r>
              <w:rPr>
                <w:noProof/>
                <w:webHidden/>
              </w:rPr>
              <w:tab/>
            </w:r>
            <w:r>
              <w:rPr>
                <w:noProof/>
                <w:webHidden/>
              </w:rPr>
              <w:fldChar w:fldCharType="begin"/>
            </w:r>
            <w:r>
              <w:rPr>
                <w:noProof/>
                <w:webHidden/>
              </w:rPr>
              <w:instrText xml:space="preserve"> PAGEREF _Toc209568909 \h </w:instrText>
            </w:r>
            <w:r>
              <w:rPr>
                <w:noProof/>
                <w:webHidden/>
              </w:rPr>
            </w:r>
            <w:r>
              <w:rPr>
                <w:noProof/>
                <w:webHidden/>
              </w:rPr>
              <w:fldChar w:fldCharType="separate"/>
            </w:r>
            <w:r>
              <w:rPr>
                <w:noProof/>
                <w:webHidden/>
              </w:rPr>
              <w:t>25</w:t>
            </w:r>
            <w:r>
              <w:rPr>
                <w:noProof/>
                <w:webHidden/>
              </w:rPr>
              <w:fldChar w:fldCharType="end"/>
            </w:r>
          </w:hyperlink>
        </w:p>
        <w:p w14:paraId="796F7BE9" w14:textId="273EE634"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910" w:history="1">
            <w:r w:rsidRPr="00395628">
              <w:rPr>
                <w:rStyle w:val="Siuktni"/>
                <w:rFonts w:eastAsiaTheme="majorEastAsia"/>
                <w:noProof/>
                <w:lang w:val="vi-VN"/>
              </w:rPr>
              <w:t>3.2.3 Triển khai mô hình học sâu LSTM</w:t>
            </w:r>
            <w:r>
              <w:rPr>
                <w:noProof/>
                <w:webHidden/>
              </w:rPr>
              <w:tab/>
            </w:r>
            <w:r>
              <w:rPr>
                <w:noProof/>
                <w:webHidden/>
              </w:rPr>
              <w:fldChar w:fldCharType="begin"/>
            </w:r>
            <w:r>
              <w:rPr>
                <w:noProof/>
                <w:webHidden/>
              </w:rPr>
              <w:instrText xml:space="preserve"> PAGEREF _Toc209568910 \h </w:instrText>
            </w:r>
            <w:r>
              <w:rPr>
                <w:noProof/>
                <w:webHidden/>
              </w:rPr>
            </w:r>
            <w:r>
              <w:rPr>
                <w:noProof/>
                <w:webHidden/>
              </w:rPr>
              <w:fldChar w:fldCharType="separate"/>
            </w:r>
            <w:r>
              <w:rPr>
                <w:noProof/>
                <w:webHidden/>
              </w:rPr>
              <w:t>26</w:t>
            </w:r>
            <w:r>
              <w:rPr>
                <w:noProof/>
                <w:webHidden/>
              </w:rPr>
              <w:fldChar w:fldCharType="end"/>
            </w:r>
          </w:hyperlink>
        </w:p>
        <w:p w14:paraId="44F1A0D1" w14:textId="57D893A7" w:rsidR="002E699F" w:rsidRDefault="002E699F">
          <w:pPr>
            <w:pStyle w:val="Mucluc3"/>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911" w:history="1">
            <w:r w:rsidRPr="00395628">
              <w:rPr>
                <w:rStyle w:val="Siuktni"/>
                <w:rFonts w:eastAsiaTheme="majorEastAsia"/>
                <w:noProof/>
                <w:lang w:val="vi-VN"/>
              </w:rPr>
              <w:t>3.2.4 Kết quả sơ bộ và nhận xét</w:t>
            </w:r>
            <w:r>
              <w:rPr>
                <w:noProof/>
                <w:webHidden/>
              </w:rPr>
              <w:tab/>
            </w:r>
            <w:r>
              <w:rPr>
                <w:noProof/>
                <w:webHidden/>
              </w:rPr>
              <w:fldChar w:fldCharType="begin"/>
            </w:r>
            <w:r>
              <w:rPr>
                <w:noProof/>
                <w:webHidden/>
              </w:rPr>
              <w:instrText xml:space="preserve"> PAGEREF _Toc209568911 \h </w:instrText>
            </w:r>
            <w:r>
              <w:rPr>
                <w:noProof/>
                <w:webHidden/>
              </w:rPr>
            </w:r>
            <w:r>
              <w:rPr>
                <w:noProof/>
                <w:webHidden/>
              </w:rPr>
              <w:fldChar w:fldCharType="separate"/>
            </w:r>
            <w:r>
              <w:rPr>
                <w:noProof/>
                <w:webHidden/>
              </w:rPr>
              <w:t>26</w:t>
            </w:r>
            <w:r>
              <w:rPr>
                <w:noProof/>
                <w:webHidden/>
              </w:rPr>
              <w:fldChar w:fldCharType="end"/>
            </w:r>
          </w:hyperlink>
        </w:p>
        <w:p w14:paraId="04B33F7B" w14:textId="24EE12C9" w:rsidR="002E699F" w:rsidRDefault="002E699F">
          <w:pPr>
            <w:pStyle w:val="Mucluc2"/>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912" w:history="1">
            <w:r w:rsidRPr="00395628">
              <w:rPr>
                <w:rStyle w:val="Siuktni"/>
                <w:rFonts w:eastAsiaTheme="majorEastAsia"/>
                <w:noProof/>
                <w:lang w:val="vi-VN"/>
              </w:rPr>
              <w:t>3.3:So Sánh kết quả giữa các thuật toán</w:t>
            </w:r>
            <w:r>
              <w:rPr>
                <w:noProof/>
                <w:webHidden/>
              </w:rPr>
              <w:tab/>
            </w:r>
            <w:r>
              <w:rPr>
                <w:noProof/>
                <w:webHidden/>
              </w:rPr>
              <w:fldChar w:fldCharType="begin"/>
            </w:r>
            <w:r>
              <w:rPr>
                <w:noProof/>
                <w:webHidden/>
              </w:rPr>
              <w:instrText xml:space="preserve"> PAGEREF _Toc209568912 \h </w:instrText>
            </w:r>
            <w:r>
              <w:rPr>
                <w:noProof/>
                <w:webHidden/>
              </w:rPr>
            </w:r>
            <w:r>
              <w:rPr>
                <w:noProof/>
                <w:webHidden/>
              </w:rPr>
              <w:fldChar w:fldCharType="separate"/>
            </w:r>
            <w:r>
              <w:rPr>
                <w:noProof/>
                <w:webHidden/>
              </w:rPr>
              <w:t>27</w:t>
            </w:r>
            <w:r>
              <w:rPr>
                <w:noProof/>
                <w:webHidden/>
              </w:rPr>
              <w:fldChar w:fldCharType="end"/>
            </w:r>
          </w:hyperlink>
        </w:p>
        <w:p w14:paraId="6B970515" w14:textId="05F91B56" w:rsidR="002E699F" w:rsidRDefault="002E699F">
          <w:pPr>
            <w:pStyle w:val="Mucluc1"/>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913" w:history="1">
            <w:r w:rsidRPr="00395628">
              <w:rPr>
                <w:rStyle w:val="Siuktni"/>
                <w:rFonts w:eastAsiaTheme="majorEastAsia"/>
                <w:noProof/>
              </w:rPr>
              <w:t>KẾT LUẬN</w:t>
            </w:r>
            <w:r>
              <w:rPr>
                <w:noProof/>
                <w:webHidden/>
              </w:rPr>
              <w:tab/>
            </w:r>
            <w:r>
              <w:rPr>
                <w:noProof/>
                <w:webHidden/>
              </w:rPr>
              <w:fldChar w:fldCharType="begin"/>
            </w:r>
            <w:r>
              <w:rPr>
                <w:noProof/>
                <w:webHidden/>
              </w:rPr>
              <w:instrText xml:space="preserve"> PAGEREF _Toc209568913 \h </w:instrText>
            </w:r>
            <w:r>
              <w:rPr>
                <w:noProof/>
                <w:webHidden/>
              </w:rPr>
            </w:r>
            <w:r>
              <w:rPr>
                <w:noProof/>
                <w:webHidden/>
              </w:rPr>
              <w:fldChar w:fldCharType="separate"/>
            </w:r>
            <w:r>
              <w:rPr>
                <w:noProof/>
                <w:webHidden/>
              </w:rPr>
              <w:t>32</w:t>
            </w:r>
            <w:r>
              <w:rPr>
                <w:noProof/>
                <w:webHidden/>
              </w:rPr>
              <w:fldChar w:fldCharType="end"/>
            </w:r>
          </w:hyperlink>
        </w:p>
        <w:p w14:paraId="1BAAE7B3" w14:textId="7FE3A280" w:rsidR="002E699F" w:rsidRDefault="002E699F">
          <w:pPr>
            <w:pStyle w:val="Mucluc1"/>
            <w:tabs>
              <w:tab w:val="right" w:leader="dot" w:pos="8636"/>
            </w:tabs>
            <w:rPr>
              <w:rFonts w:asciiTheme="minorHAnsi" w:eastAsiaTheme="minorEastAsia" w:hAnsiTheme="minorHAnsi"/>
              <w:noProof/>
              <w:kern w:val="2"/>
              <w:sz w:val="24"/>
              <w:szCs w:val="24"/>
              <w:lang w:val="vi-VN" w:eastAsia="vi-VN"/>
              <w14:ligatures w14:val="standardContextual"/>
            </w:rPr>
          </w:pPr>
          <w:hyperlink w:anchor="_Toc209568914" w:history="1">
            <w:r w:rsidRPr="00395628">
              <w:rPr>
                <w:rStyle w:val="Siuktni"/>
                <w:rFonts w:eastAsiaTheme="majorEastAsia"/>
                <w:noProof/>
              </w:rPr>
              <w:t>TÀI LIỆU THAM KHẢO</w:t>
            </w:r>
            <w:r>
              <w:rPr>
                <w:noProof/>
                <w:webHidden/>
              </w:rPr>
              <w:tab/>
            </w:r>
            <w:r>
              <w:rPr>
                <w:noProof/>
                <w:webHidden/>
              </w:rPr>
              <w:fldChar w:fldCharType="begin"/>
            </w:r>
            <w:r>
              <w:rPr>
                <w:noProof/>
                <w:webHidden/>
              </w:rPr>
              <w:instrText xml:space="preserve"> PAGEREF _Toc209568914 \h </w:instrText>
            </w:r>
            <w:r>
              <w:rPr>
                <w:noProof/>
                <w:webHidden/>
              </w:rPr>
            </w:r>
            <w:r>
              <w:rPr>
                <w:noProof/>
                <w:webHidden/>
              </w:rPr>
              <w:fldChar w:fldCharType="separate"/>
            </w:r>
            <w:r>
              <w:rPr>
                <w:noProof/>
                <w:webHidden/>
              </w:rPr>
              <w:t>34</w:t>
            </w:r>
            <w:r>
              <w:rPr>
                <w:noProof/>
                <w:webHidden/>
              </w:rPr>
              <w:fldChar w:fldCharType="end"/>
            </w:r>
          </w:hyperlink>
        </w:p>
        <w:p w14:paraId="332DBA87" w14:textId="06877541" w:rsidR="00F966A9" w:rsidRDefault="00F966A9">
          <w:r>
            <w:rPr>
              <w:b/>
              <w:bCs/>
            </w:rPr>
            <w:fldChar w:fldCharType="end"/>
          </w:r>
        </w:p>
      </w:sdtContent>
    </w:sdt>
    <w:p w14:paraId="35089179" w14:textId="472C5FA2" w:rsidR="00F966A9" w:rsidRDefault="00F966A9">
      <w:pPr>
        <w:rPr>
          <w:rFonts w:eastAsiaTheme="majorEastAsia" w:cstheme="majorBidi"/>
          <w:b/>
          <w:bCs/>
          <w:color w:val="000000" w:themeColor="text1"/>
          <w:sz w:val="30"/>
          <w:szCs w:val="28"/>
          <w:lang w:val="vi-VN"/>
        </w:rPr>
      </w:pPr>
      <w:r>
        <w:rPr>
          <w:rFonts w:eastAsiaTheme="majorEastAsia" w:cstheme="majorBidi"/>
          <w:b/>
          <w:bCs/>
          <w:color w:val="000000" w:themeColor="text1"/>
          <w:sz w:val="30"/>
          <w:szCs w:val="28"/>
          <w:lang w:val="vi-VN"/>
        </w:rPr>
        <w:br w:type="page"/>
      </w:r>
    </w:p>
    <w:p w14:paraId="76CD1758" w14:textId="7DA8A2A0" w:rsidR="005B3571" w:rsidRDefault="00F966A9" w:rsidP="00F966A9">
      <w:pPr>
        <w:pStyle w:val="u1"/>
        <w:rPr>
          <w:lang w:val="vi-VN"/>
        </w:rPr>
      </w:pPr>
      <w:bookmarkStart w:id="20" w:name="_Toc209568876"/>
      <w:r>
        <w:rPr>
          <w:lang w:val="vi-VN"/>
        </w:rPr>
        <w:lastRenderedPageBreak/>
        <w:t>MỤC LỤC HÌNH ẢNH</w:t>
      </w:r>
      <w:bookmarkEnd w:id="20"/>
    </w:p>
    <w:p w14:paraId="17A5DA76" w14:textId="6B2376C4" w:rsidR="006B0975" w:rsidRDefault="008429F4">
      <w:pPr>
        <w:pStyle w:val="Banghinhminhhoa"/>
        <w:tabs>
          <w:tab w:val="right" w:leader="dot" w:pos="8636"/>
        </w:tabs>
        <w:rPr>
          <w:rFonts w:asciiTheme="minorHAnsi" w:eastAsiaTheme="minorEastAsia" w:hAnsiTheme="minorHAnsi"/>
          <w:noProof/>
          <w:kern w:val="2"/>
          <w:sz w:val="24"/>
          <w:szCs w:val="24"/>
          <w:lang w:val="vi-VN" w:eastAsia="vi-VN"/>
          <w14:ligatures w14:val="standardContextual"/>
        </w:rPr>
      </w:pPr>
      <w:r>
        <w:rPr>
          <w:lang w:val="vi-VN"/>
        </w:rPr>
        <w:fldChar w:fldCharType="begin"/>
      </w:r>
      <w:r>
        <w:rPr>
          <w:lang w:val="vi-VN"/>
        </w:rPr>
        <w:instrText xml:space="preserve"> TOC \h \z \c "Hình" </w:instrText>
      </w:r>
      <w:r>
        <w:rPr>
          <w:lang w:val="vi-VN"/>
        </w:rPr>
        <w:fldChar w:fldCharType="separate"/>
      </w:r>
      <w:hyperlink w:anchor="_Toc208412823" w:history="1">
        <w:r w:rsidR="006B0975" w:rsidRPr="009C1D9B">
          <w:rPr>
            <w:rStyle w:val="Siuktni"/>
            <w:noProof/>
          </w:rPr>
          <w:t>Hình 1</w:t>
        </w:r>
        <w:r w:rsidR="006B0975" w:rsidRPr="009C1D9B">
          <w:rPr>
            <w:rStyle w:val="Siuktni"/>
            <w:noProof/>
            <w:lang w:val="vi-VN"/>
          </w:rPr>
          <w:t>:</w:t>
        </w:r>
        <w:r w:rsidR="006B0975" w:rsidRPr="009C1D9B">
          <w:rPr>
            <w:rStyle w:val="Siuktni"/>
            <w:noProof/>
          </w:rPr>
          <w:t xml:space="preserve"> Phân bố nhãn (ham vs spam).</w:t>
        </w:r>
        <w:r w:rsidR="006B0975">
          <w:rPr>
            <w:noProof/>
            <w:webHidden/>
          </w:rPr>
          <w:tab/>
        </w:r>
        <w:r w:rsidR="006B0975">
          <w:rPr>
            <w:noProof/>
            <w:webHidden/>
          </w:rPr>
          <w:fldChar w:fldCharType="begin"/>
        </w:r>
        <w:r w:rsidR="006B0975">
          <w:rPr>
            <w:noProof/>
            <w:webHidden/>
          </w:rPr>
          <w:instrText xml:space="preserve"> PAGEREF _Toc208412823 \h </w:instrText>
        </w:r>
        <w:r w:rsidR="006B0975">
          <w:rPr>
            <w:noProof/>
            <w:webHidden/>
          </w:rPr>
        </w:r>
        <w:r w:rsidR="006B0975">
          <w:rPr>
            <w:noProof/>
            <w:webHidden/>
          </w:rPr>
          <w:fldChar w:fldCharType="separate"/>
        </w:r>
        <w:r w:rsidR="006B0975">
          <w:rPr>
            <w:noProof/>
            <w:webHidden/>
          </w:rPr>
          <w:t>7</w:t>
        </w:r>
        <w:r w:rsidR="006B0975">
          <w:rPr>
            <w:noProof/>
            <w:webHidden/>
          </w:rPr>
          <w:fldChar w:fldCharType="end"/>
        </w:r>
      </w:hyperlink>
    </w:p>
    <w:p w14:paraId="50BA96E4" w14:textId="160744C7" w:rsidR="006B0975" w:rsidRDefault="006B0975">
      <w:pPr>
        <w:pStyle w:val="Banghinhminhhoa"/>
        <w:tabs>
          <w:tab w:val="right" w:leader="dot" w:pos="8636"/>
        </w:tabs>
        <w:rPr>
          <w:rFonts w:asciiTheme="minorHAnsi" w:eastAsiaTheme="minorEastAsia" w:hAnsiTheme="minorHAnsi"/>
          <w:noProof/>
          <w:kern w:val="2"/>
          <w:sz w:val="24"/>
          <w:szCs w:val="24"/>
          <w:lang w:val="vi-VN" w:eastAsia="vi-VN"/>
          <w14:ligatures w14:val="standardContextual"/>
        </w:rPr>
      </w:pPr>
      <w:hyperlink w:anchor="_Toc208412824" w:history="1">
        <w:r w:rsidRPr="009C1D9B">
          <w:rPr>
            <w:rStyle w:val="Siuktni"/>
            <w:noProof/>
          </w:rPr>
          <w:t>Hình 2: Phân bố độ dài tin nhắn theo ký tự.</w:t>
        </w:r>
        <w:r>
          <w:rPr>
            <w:noProof/>
            <w:webHidden/>
          </w:rPr>
          <w:tab/>
        </w:r>
        <w:r>
          <w:rPr>
            <w:noProof/>
            <w:webHidden/>
          </w:rPr>
          <w:fldChar w:fldCharType="begin"/>
        </w:r>
        <w:r>
          <w:rPr>
            <w:noProof/>
            <w:webHidden/>
          </w:rPr>
          <w:instrText xml:space="preserve"> PAGEREF _Toc208412824 \h </w:instrText>
        </w:r>
        <w:r>
          <w:rPr>
            <w:noProof/>
            <w:webHidden/>
          </w:rPr>
        </w:r>
        <w:r>
          <w:rPr>
            <w:noProof/>
            <w:webHidden/>
          </w:rPr>
          <w:fldChar w:fldCharType="separate"/>
        </w:r>
        <w:r>
          <w:rPr>
            <w:noProof/>
            <w:webHidden/>
          </w:rPr>
          <w:t>8</w:t>
        </w:r>
        <w:r>
          <w:rPr>
            <w:noProof/>
            <w:webHidden/>
          </w:rPr>
          <w:fldChar w:fldCharType="end"/>
        </w:r>
      </w:hyperlink>
    </w:p>
    <w:p w14:paraId="213B813F" w14:textId="3187869B" w:rsidR="006B0975" w:rsidRDefault="006B0975">
      <w:pPr>
        <w:pStyle w:val="Banghinhminhhoa"/>
        <w:tabs>
          <w:tab w:val="right" w:leader="dot" w:pos="8636"/>
        </w:tabs>
        <w:rPr>
          <w:rFonts w:asciiTheme="minorHAnsi" w:eastAsiaTheme="minorEastAsia" w:hAnsiTheme="minorHAnsi"/>
          <w:noProof/>
          <w:kern w:val="2"/>
          <w:sz w:val="24"/>
          <w:szCs w:val="24"/>
          <w:lang w:val="vi-VN" w:eastAsia="vi-VN"/>
          <w14:ligatures w14:val="standardContextual"/>
        </w:rPr>
      </w:pPr>
      <w:hyperlink w:anchor="_Toc208412825" w:history="1">
        <w:r w:rsidRPr="009C1D9B">
          <w:rPr>
            <w:rStyle w:val="Siuktni"/>
            <w:noProof/>
          </w:rPr>
          <w:t>Hình 3: Boxplot số từ trong tin nhắn theo nhãn.</w:t>
        </w:r>
        <w:r>
          <w:rPr>
            <w:noProof/>
            <w:webHidden/>
          </w:rPr>
          <w:tab/>
        </w:r>
        <w:r>
          <w:rPr>
            <w:noProof/>
            <w:webHidden/>
          </w:rPr>
          <w:fldChar w:fldCharType="begin"/>
        </w:r>
        <w:r>
          <w:rPr>
            <w:noProof/>
            <w:webHidden/>
          </w:rPr>
          <w:instrText xml:space="preserve"> PAGEREF _Toc208412825 \h </w:instrText>
        </w:r>
        <w:r>
          <w:rPr>
            <w:noProof/>
            <w:webHidden/>
          </w:rPr>
        </w:r>
        <w:r>
          <w:rPr>
            <w:noProof/>
            <w:webHidden/>
          </w:rPr>
          <w:fldChar w:fldCharType="separate"/>
        </w:r>
        <w:r>
          <w:rPr>
            <w:noProof/>
            <w:webHidden/>
          </w:rPr>
          <w:t>9</w:t>
        </w:r>
        <w:r>
          <w:rPr>
            <w:noProof/>
            <w:webHidden/>
          </w:rPr>
          <w:fldChar w:fldCharType="end"/>
        </w:r>
      </w:hyperlink>
    </w:p>
    <w:p w14:paraId="02DA0E41" w14:textId="3BEC6F74" w:rsidR="006B0975" w:rsidRDefault="006B0975">
      <w:pPr>
        <w:pStyle w:val="Banghinhminhhoa"/>
        <w:tabs>
          <w:tab w:val="right" w:leader="dot" w:pos="8636"/>
        </w:tabs>
        <w:rPr>
          <w:rFonts w:asciiTheme="minorHAnsi" w:eastAsiaTheme="minorEastAsia" w:hAnsiTheme="minorHAnsi"/>
          <w:noProof/>
          <w:kern w:val="2"/>
          <w:sz w:val="24"/>
          <w:szCs w:val="24"/>
          <w:lang w:val="vi-VN" w:eastAsia="vi-VN"/>
          <w14:ligatures w14:val="standardContextual"/>
        </w:rPr>
      </w:pPr>
      <w:hyperlink w:anchor="_Toc208412826" w:history="1">
        <w:r w:rsidRPr="009C1D9B">
          <w:rPr>
            <w:rStyle w:val="Siuktni"/>
            <w:noProof/>
          </w:rPr>
          <w:t>Hình 4: Từ phổ biến nhất trong spam.</w:t>
        </w:r>
        <w:r>
          <w:rPr>
            <w:noProof/>
            <w:webHidden/>
          </w:rPr>
          <w:tab/>
        </w:r>
        <w:r>
          <w:rPr>
            <w:noProof/>
            <w:webHidden/>
          </w:rPr>
          <w:fldChar w:fldCharType="begin"/>
        </w:r>
        <w:r>
          <w:rPr>
            <w:noProof/>
            <w:webHidden/>
          </w:rPr>
          <w:instrText xml:space="preserve"> PAGEREF _Toc208412826 \h </w:instrText>
        </w:r>
        <w:r>
          <w:rPr>
            <w:noProof/>
            <w:webHidden/>
          </w:rPr>
        </w:r>
        <w:r>
          <w:rPr>
            <w:noProof/>
            <w:webHidden/>
          </w:rPr>
          <w:fldChar w:fldCharType="separate"/>
        </w:r>
        <w:r>
          <w:rPr>
            <w:noProof/>
            <w:webHidden/>
          </w:rPr>
          <w:t>9</w:t>
        </w:r>
        <w:r>
          <w:rPr>
            <w:noProof/>
            <w:webHidden/>
          </w:rPr>
          <w:fldChar w:fldCharType="end"/>
        </w:r>
      </w:hyperlink>
    </w:p>
    <w:p w14:paraId="02618838" w14:textId="5D102A28" w:rsidR="006B0975" w:rsidRDefault="006B0975">
      <w:pPr>
        <w:pStyle w:val="Banghinhminhhoa"/>
        <w:tabs>
          <w:tab w:val="right" w:leader="dot" w:pos="8636"/>
        </w:tabs>
        <w:rPr>
          <w:rFonts w:asciiTheme="minorHAnsi" w:eastAsiaTheme="minorEastAsia" w:hAnsiTheme="minorHAnsi"/>
          <w:noProof/>
          <w:kern w:val="2"/>
          <w:sz w:val="24"/>
          <w:szCs w:val="24"/>
          <w:lang w:val="vi-VN" w:eastAsia="vi-VN"/>
          <w14:ligatures w14:val="standardContextual"/>
        </w:rPr>
      </w:pPr>
      <w:hyperlink w:anchor="_Toc208412827" w:history="1">
        <w:r w:rsidRPr="009C1D9B">
          <w:rPr>
            <w:rStyle w:val="Siuktni"/>
            <w:noProof/>
          </w:rPr>
          <w:t>Hình 5: Từ phổ biến nhất trong ham.</w:t>
        </w:r>
        <w:r>
          <w:rPr>
            <w:noProof/>
            <w:webHidden/>
          </w:rPr>
          <w:tab/>
        </w:r>
        <w:r>
          <w:rPr>
            <w:noProof/>
            <w:webHidden/>
          </w:rPr>
          <w:fldChar w:fldCharType="begin"/>
        </w:r>
        <w:r>
          <w:rPr>
            <w:noProof/>
            <w:webHidden/>
          </w:rPr>
          <w:instrText xml:space="preserve"> PAGEREF _Toc208412827 \h </w:instrText>
        </w:r>
        <w:r>
          <w:rPr>
            <w:noProof/>
            <w:webHidden/>
          </w:rPr>
        </w:r>
        <w:r>
          <w:rPr>
            <w:noProof/>
            <w:webHidden/>
          </w:rPr>
          <w:fldChar w:fldCharType="separate"/>
        </w:r>
        <w:r>
          <w:rPr>
            <w:noProof/>
            <w:webHidden/>
          </w:rPr>
          <w:t>10</w:t>
        </w:r>
        <w:r>
          <w:rPr>
            <w:noProof/>
            <w:webHidden/>
          </w:rPr>
          <w:fldChar w:fldCharType="end"/>
        </w:r>
      </w:hyperlink>
    </w:p>
    <w:p w14:paraId="391F2BFB" w14:textId="41E35F53" w:rsidR="00F966A9" w:rsidRPr="00F966A9" w:rsidRDefault="008429F4" w:rsidP="00F966A9">
      <w:pPr>
        <w:rPr>
          <w:lang w:val="vi-VN"/>
        </w:rPr>
      </w:pPr>
      <w:r>
        <w:rPr>
          <w:lang w:val="vi-VN"/>
        </w:rPr>
        <w:fldChar w:fldCharType="end"/>
      </w:r>
      <w:r w:rsidR="00F966A9">
        <w:rPr>
          <w:lang w:val="vi-VN"/>
        </w:rPr>
        <w:br w:type="page"/>
      </w:r>
    </w:p>
    <w:p w14:paraId="650ED744" w14:textId="635AE745" w:rsidR="00762B2E" w:rsidRPr="005B3571" w:rsidRDefault="002E699F" w:rsidP="005B3571">
      <w:pPr>
        <w:pStyle w:val="u1"/>
        <w:spacing w:before="120"/>
        <w:rPr>
          <w:lang w:val="vi-VN"/>
        </w:rPr>
      </w:pPr>
      <w:bookmarkStart w:id="21" w:name="_Toc209568877"/>
      <w:r w:rsidRPr="005B3571">
        <w:rPr>
          <w:lang w:val="vi-VN"/>
        </w:rPr>
        <w:lastRenderedPageBreak/>
        <w:t>CHƯƠNG 1: GIỚI THIỆU ĐỀ TÀI VÀ PHÂN TÍCH DỮ LIỆU</w:t>
      </w:r>
      <w:bookmarkEnd w:id="21"/>
    </w:p>
    <w:p w14:paraId="05654325" w14:textId="77777777" w:rsidR="00762B2E" w:rsidRPr="00F932EA" w:rsidRDefault="002E699F" w:rsidP="005F2284">
      <w:pPr>
        <w:pStyle w:val="u2"/>
        <w:rPr>
          <w:lang w:val="vi-VN"/>
        </w:rPr>
      </w:pPr>
      <w:bookmarkStart w:id="22" w:name="_Toc209568878"/>
      <w:r w:rsidRPr="00F932EA">
        <w:rPr>
          <w:lang w:val="vi-VN"/>
        </w:rPr>
        <w:t>1.1 Lý do chọn đề tài</w:t>
      </w:r>
      <w:bookmarkEnd w:id="22"/>
    </w:p>
    <w:p w14:paraId="07102065" w14:textId="77777777" w:rsidR="00023CE2" w:rsidRPr="00023CE2" w:rsidRDefault="00023CE2" w:rsidP="00023CE2">
      <w:pPr>
        <w:rPr>
          <w:lang w:val="vi-VN"/>
        </w:rPr>
      </w:pPr>
      <w:r w:rsidRPr="00023CE2">
        <w:rPr>
          <w:lang w:val="vi-VN"/>
        </w:rPr>
        <w:t>Trong bối cảnh hiện nay, công nghệ thông tin và truyền thông phát triển mạnh mẽ đã tạo ra nhiều tiện ích trong cuộc sống, trong đó tin nhắn SMS (</w:t>
      </w:r>
      <w:proofErr w:type="spellStart"/>
      <w:r w:rsidRPr="00023CE2">
        <w:rPr>
          <w:lang w:val="vi-VN"/>
        </w:rPr>
        <w:t>Short</w:t>
      </w:r>
      <w:proofErr w:type="spellEnd"/>
      <w:r w:rsidRPr="00023CE2">
        <w:rPr>
          <w:lang w:val="vi-VN"/>
        </w:rPr>
        <w:t xml:space="preserve"> </w:t>
      </w:r>
      <w:proofErr w:type="spellStart"/>
      <w:r w:rsidRPr="00023CE2">
        <w:rPr>
          <w:lang w:val="vi-VN"/>
        </w:rPr>
        <w:t>Message</w:t>
      </w:r>
      <w:proofErr w:type="spellEnd"/>
      <w:r w:rsidRPr="00023CE2">
        <w:rPr>
          <w:lang w:val="vi-VN"/>
        </w:rPr>
        <w:t xml:space="preserve"> </w:t>
      </w:r>
      <w:proofErr w:type="spellStart"/>
      <w:r w:rsidRPr="00023CE2">
        <w:rPr>
          <w:lang w:val="vi-VN"/>
        </w:rPr>
        <w:t>Service</w:t>
      </w:r>
      <w:proofErr w:type="spellEnd"/>
      <w:r w:rsidRPr="00023CE2">
        <w:rPr>
          <w:lang w:val="vi-VN"/>
        </w:rPr>
        <w:t xml:space="preserve">) vẫn là một phương tiện giao tiếp phổ biến, đặc biệt trên các thiết bị di động. Tuy nhiên, song </w:t>
      </w:r>
      <w:proofErr w:type="spellStart"/>
      <w:r w:rsidRPr="00023CE2">
        <w:rPr>
          <w:lang w:val="vi-VN"/>
        </w:rPr>
        <w:t>song</w:t>
      </w:r>
      <w:proofErr w:type="spellEnd"/>
      <w:r w:rsidRPr="00023CE2">
        <w:rPr>
          <w:lang w:val="vi-VN"/>
        </w:rPr>
        <w:t xml:space="preserve"> với những lợi ích đó, tình trạng tin nhắn rác (</w:t>
      </w:r>
      <w:proofErr w:type="spellStart"/>
      <w:r w:rsidRPr="00023CE2">
        <w:rPr>
          <w:lang w:val="vi-VN"/>
        </w:rPr>
        <w:t>spam</w:t>
      </w:r>
      <w:proofErr w:type="spellEnd"/>
      <w:r w:rsidRPr="00023CE2">
        <w:rPr>
          <w:lang w:val="vi-VN"/>
        </w:rPr>
        <w:t>) ngày càng gia tăng. Đây là những tin nhắn thường chứa nội dung quảng cáo, lừa đảo hoặc gây phiền nhiễu cho người dùng.</w:t>
      </w:r>
    </w:p>
    <w:p w14:paraId="10B77E7D" w14:textId="77777777" w:rsidR="00023CE2" w:rsidRPr="00023CE2" w:rsidRDefault="00023CE2" w:rsidP="00023CE2">
      <w:pPr>
        <w:rPr>
          <w:lang w:val="vi-VN"/>
        </w:rPr>
      </w:pPr>
      <w:r w:rsidRPr="00023CE2">
        <w:rPr>
          <w:lang w:val="vi-VN"/>
        </w:rPr>
        <w:t xml:space="preserve">Theo nhiều khảo sát, một người trung bình có thể nhận được hàng chục tin nhắn rác mỗi tháng. Việc này không chỉ ảnh hưởng đến trải nghiệm sử dụng dịch vụ viễn thông mà còn tiềm ẩn nguy cơ về bảo mật thông tin cá nhân và an toàn tài chính. Chính vì vậy, việc xây dựng các hệ thống tự động phân loại tin nhắn SMS để phát hiện </w:t>
      </w:r>
      <w:proofErr w:type="spellStart"/>
      <w:r w:rsidRPr="00023CE2">
        <w:rPr>
          <w:lang w:val="vi-VN"/>
        </w:rPr>
        <w:t>spam</w:t>
      </w:r>
      <w:proofErr w:type="spellEnd"/>
      <w:r w:rsidRPr="00023CE2">
        <w:rPr>
          <w:lang w:val="vi-VN"/>
        </w:rPr>
        <w:t xml:space="preserve"> là một nhu cầu thiết thực.</w:t>
      </w:r>
    </w:p>
    <w:p w14:paraId="6A7C32EF" w14:textId="77777777" w:rsidR="00023CE2" w:rsidRPr="00023CE2" w:rsidRDefault="00023CE2" w:rsidP="00023CE2">
      <w:pPr>
        <w:rPr>
          <w:lang w:val="vi-VN"/>
        </w:rPr>
      </w:pPr>
      <w:r w:rsidRPr="00023CE2">
        <w:rPr>
          <w:lang w:val="vi-VN"/>
        </w:rPr>
        <w:t>Trong nghiên cứu này, mục tiêu của đề tài là:</w:t>
      </w:r>
    </w:p>
    <w:p w14:paraId="39BAFD80" w14:textId="77777777" w:rsidR="00023CE2" w:rsidRPr="00023CE2" w:rsidRDefault="00023CE2" w:rsidP="00023CE2">
      <w:pPr>
        <w:rPr>
          <w:lang w:val="vi-VN"/>
        </w:rPr>
      </w:pPr>
      <w:r w:rsidRPr="00023CE2">
        <w:rPr>
          <w:lang w:val="vi-VN"/>
        </w:rPr>
        <w:t>•</w:t>
      </w:r>
      <w:r w:rsidRPr="00023CE2">
        <w:rPr>
          <w:lang w:val="vi-VN"/>
        </w:rPr>
        <w:tab/>
        <w:t>Phân tích và tìm hiểu đặc trưng của dữ liệu tin nhắn SMS.</w:t>
      </w:r>
    </w:p>
    <w:p w14:paraId="559BE8F2" w14:textId="77777777" w:rsidR="00023CE2" w:rsidRPr="00023CE2" w:rsidRDefault="00023CE2" w:rsidP="00023CE2">
      <w:pPr>
        <w:rPr>
          <w:lang w:val="vi-VN"/>
        </w:rPr>
      </w:pPr>
      <w:r w:rsidRPr="00023CE2">
        <w:rPr>
          <w:lang w:val="vi-VN"/>
        </w:rPr>
        <w:t>•</w:t>
      </w:r>
      <w:r w:rsidRPr="00023CE2">
        <w:rPr>
          <w:lang w:val="vi-VN"/>
        </w:rPr>
        <w:tab/>
        <w:t>Ứng dụng các kỹ thuật học máy (</w:t>
      </w:r>
      <w:proofErr w:type="spellStart"/>
      <w:r w:rsidRPr="00023CE2">
        <w:rPr>
          <w:lang w:val="vi-VN"/>
        </w:rPr>
        <w:t>Machine</w:t>
      </w:r>
      <w:proofErr w:type="spellEnd"/>
      <w:r w:rsidRPr="00023CE2">
        <w:rPr>
          <w:lang w:val="vi-VN"/>
        </w:rPr>
        <w:t xml:space="preserve"> </w:t>
      </w:r>
      <w:proofErr w:type="spellStart"/>
      <w:r w:rsidRPr="00023CE2">
        <w:rPr>
          <w:lang w:val="vi-VN"/>
        </w:rPr>
        <w:t>Learning</w:t>
      </w:r>
      <w:proofErr w:type="spellEnd"/>
      <w:r w:rsidRPr="00023CE2">
        <w:rPr>
          <w:lang w:val="vi-VN"/>
        </w:rPr>
        <w:t>) để phân loại tin nhắn thành hai nhóm: tin nhắn hợp lệ (ham) và tin nhắn rác (</w:t>
      </w:r>
      <w:proofErr w:type="spellStart"/>
      <w:r w:rsidRPr="00023CE2">
        <w:rPr>
          <w:lang w:val="vi-VN"/>
        </w:rPr>
        <w:t>spam</w:t>
      </w:r>
      <w:proofErr w:type="spellEnd"/>
      <w:r w:rsidRPr="00023CE2">
        <w:rPr>
          <w:lang w:val="vi-VN"/>
        </w:rPr>
        <w:t>).</w:t>
      </w:r>
    </w:p>
    <w:p w14:paraId="594476C3" w14:textId="77777777" w:rsidR="00023CE2" w:rsidRPr="00023CE2" w:rsidRDefault="00023CE2" w:rsidP="00023CE2">
      <w:pPr>
        <w:rPr>
          <w:lang w:val="vi-VN"/>
        </w:rPr>
      </w:pPr>
      <w:r w:rsidRPr="00023CE2">
        <w:rPr>
          <w:lang w:val="vi-VN"/>
        </w:rPr>
        <w:t>•</w:t>
      </w:r>
      <w:r w:rsidRPr="00023CE2">
        <w:rPr>
          <w:lang w:val="vi-VN"/>
        </w:rPr>
        <w:tab/>
        <w:t>Đánh giá, so sánh hiệu quả của một số thuật toán phổ biến trong bài toán phân loại văn bản.</w:t>
      </w:r>
    </w:p>
    <w:p w14:paraId="55DFEBD5" w14:textId="77777777" w:rsidR="00023CE2" w:rsidRDefault="00023CE2" w:rsidP="00023CE2">
      <w:pPr>
        <w:rPr>
          <w:b/>
          <w:bCs/>
          <w:lang w:val="vi-VN"/>
        </w:rPr>
      </w:pPr>
      <w:r w:rsidRPr="00023CE2">
        <w:rPr>
          <w:lang w:val="vi-VN"/>
        </w:rPr>
        <w:t>Đề tài không chỉ có ý nghĩa thực tiễn trong việc giảm thiểu tin nhắn rác, mà còn giúp sinh viên, nhà nghiên cứu hiểu rõ hơn về quy trình xử lý ngôn ngữ tự nhiên (NLP) và ứng dụng trong học máy.</w:t>
      </w:r>
    </w:p>
    <w:p w14:paraId="1F5108D3" w14:textId="21625EEA" w:rsidR="00762B2E" w:rsidRPr="00F932EA" w:rsidRDefault="002E699F" w:rsidP="00023CE2">
      <w:pPr>
        <w:pStyle w:val="u2"/>
        <w:rPr>
          <w:lang w:val="vi-VN"/>
        </w:rPr>
      </w:pPr>
      <w:bookmarkStart w:id="23" w:name="_Toc209568879"/>
      <w:r w:rsidRPr="00F932EA">
        <w:rPr>
          <w:lang w:val="vi-VN"/>
        </w:rPr>
        <w:t>1.2 Mục tiêu nghiên cứu</w:t>
      </w:r>
      <w:bookmarkEnd w:id="23"/>
    </w:p>
    <w:p w14:paraId="02CC4F69" w14:textId="77777777" w:rsidR="00762B2E" w:rsidRPr="00F932EA" w:rsidRDefault="002E699F">
      <w:pPr>
        <w:jc w:val="both"/>
        <w:rPr>
          <w:lang w:val="vi-VN"/>
        </w:rPr>
      </w:pPr>
      <w:r w:rsidRPr="00F932EA">
        <w:rPr>
          <w:lang w:val="vi-VN"/>
        </w:rPr>
        <w:t xml:space="preserve">Mục tiêu chính của đề tài là phân tích bộ dữ liệu SMS để tìm hiểu các đặc trưng của tin nhắn </w:t>
      </w:r>
      <w:proofErr w:type="spellStart"/>
      <w:r w:rsidRPr="00F932EA">
        <w:rPr>
          <w:lang w:val="vi-VN"/>
        </w:rPr>
        <w:t>spam</w:t>
      </w:r>
      <w:proofErr w:type="spellEnd"/>
      <w:r w:rsidRPr="00F932EA">
        <w:rPr>
          <w:lang w:val="vi-VN"/>
        </w:rPr>
        <w:t xml:space="preserve"> và ham, đồng thời giới thiệu các thuật toán học máy có khả năng phân loại tin nhắn một cách tự động, chính xác.</w:t>
      </w:r>
    </w:p>
    <w:p w14:paraId="730F30EE" w14:textId="77777777" w:rsidR="00762B2E" w:rsidRDefault="002E699F" w:rsidP="005B3571">
      <w:pPr>
        <w:pStyle w:val="u2"/>
        <w:rPr>
          <w:lang w:val="vi-VN"/>
        </w:rPr>
      </w:pPr>
      <w:bookmarkStart w:id="24" w:name="_Toc209568880"/>
      <w:r w:rsidRPr="00F932EA">
        <w:rPr>
          <w:lang w:val="vi-VN"/>
        </w:rPr>
        <w:t>1.3 Mô tả dữ liệu</w:t>
      </w:r>
      <w:bookmarkEnd w:id="24"/>
    </w:p>
    <w:p w14:paraId="5C12761E" w14:textId="17830FDE" w:rsidR="00F932EA" w:rsidRDefault="00F932EA" w:rsidP="00F932EA">
      <w:pPr>
        <w:pStyle w:val="u3"/>
        <w:spacing w:before="0" w:line="20" w:lineRule="atLeast"/>
        <w:rPr>
          <w:lang w:val="vi-VN"/>
        </w:rPr>
      </w:pPr>
      <w:bookmarkStart w:id="25" w:name="_Toc209568881"/>
      <w:r w:rsidRPr="00B3775E">
        <w:rPr>
          <w:lang w:val="vi-VN"/>
        </w:rPr>
        <w:t>1.</w:t>
      </w:r>
      <w:r>
        <w:rPr>
          <w:lang w:val="vi-VN"/>
        </w:rPr>
        <w:t>3.1:</w:t>
      </w:r>
      <w:r w:rsidRPr="00B3775E">
        <w:rPr>
          <w:lang w:val="vi-VN"/>
        </w:rPr>
        <w:t xml:space="preserve"> Giới thiệu dữ liệu</w:t>
      </w:r>
      <w:bookmarkEnd w:id="25"/>
    </w:p>
    <w:p w14:paraId="69E47BD6" w14:textId="77777777" w:rsidR="00F932EA" w:rsidRPr="00F932EA" w:rsidRDefault="00F932EA" w:rsidP="00F932EA">
      <w:pPr>
        <w:rPr>
          <w:lang w:val="vi-VN"/>
        </w:rPr>
      </w:pPr>
    </w:p>
    <w:p w14:paraId="4B4A5396" w14:textId="77777777" w:rsidR="00F932EA" w:rsidRPr="00B3775E" w:rsidRDefault="00F932EA" w:rsidP="00F932EA">
      <w:pPr>
        <w:spacing w:after="0" w:line="20" w:lineRule="atLeast"/>
        <w:rPr>
          <w:lang w:val="vi-VN"/>
        </w:rPr>
      </w:pPr>
      <w:r w:rsidRPr="00B3775E">
        <w:rPr>
          <w:lang w:val="vi-VN"/>
        </w:rPr>
        <w:t xml:space="preserve">Mục tiêu của việc phân tích này là khám phá đặc điểm giữa tin nhắn </w:t>
      </w:r>
      <w:proofErr w:type="spellStart"/>
      <w:r w:rsidRPr="00B3775E">
        <w:rPr>
          <w:lang w:val="vi-VN"/>
        </w:rPr>
        <w:t>spam</w:t>
      </w:r>
      <w:proofErr w:type="spellEnd"/>
      <w:r w:rsidRPr="00B3775E">
        <w:rPr>
          <w:lang w:val="vi-VN"/>
        </w:rPr>
        <w:t xml:space="preserve"> và non-</w:t>
      </w:r>
      <w:proofErr w:type="spellStart"/>
      <w:r w:rsidRPr="00B3775E">
        <w:rPr>
          <w:lang w:val="vi-VN"/>
        </w:rPr>
        <w:t>spam</w:t>
      </w:r>
      <w:proofErr w:type="spellEnd"/>
      <w:r w:rsidRPr="00B3775E">
        <w:rPr>
          <w:lang w:val="vi-VN"/>
        </w:rPr>
        <w:t xml:space="preserve">, từ đó hỗ trợ các bước tiếp theo như xây dựng mô hình học máy để tự động phân loại </w:t>
      </w:r>
      <w:proofErr w:type="spellStart"/>
      <w:r w:rsidRPr="00B3775E">
        <w:rPr>
          <w:lang w:val="vi-VN"/>
        </w:rPr>
        <w:t>spam</w:t>
      </w:r>
      <w:proofErr w:type="spellEnd"/>
      <w:r w:rsidRPr="00B3775E">
        <w:rPr>
          <w:lang w:val="vi-VN"/>
        </w:rPr>
        <w:t>.</w:t>
      </w:r>
    </w:p>
    <w:p w14:paraId="79FE6DFF" w14:textId="77777777" w:rsidR="00F932EA" w:rsidRPr="00F932EA" w:rsidRDefault="00F932EA" w:rsidP="00F932EA">
      <w:pPr>
        <w:spacing w:after="0" w:line="20" w:lineRule="atLeast"/>
        <w:rPr>
          <w:lang w:val="vi-VN"/>
        </w:rPr>
      </w:pPr>
    </w:p>
    <w:p w14:paraId="28D506BD" w14:textId="1013B4D7" w:rsidR="00762B2E" w:rsidRPr="006B0975" w:rsidRDefault="002E699F" w:rsidP="00F932EA">
      <w:pPr>
        <w:spacing w:after="0" w:line="20" w:lineRule="atLeast"/>
        <w:jc w:val="both"/>
        <w:rPr>
          <w:lang w:val="vi-VN"/>
        </w:rPr>
      </w:pPr>
      <w:r w:rsidRPr="006B0975">
        <w:rPr>
          <w:lang w:val="vi-VN"/>
        </w:rPr>
        <w:t xml:space="preserve">Bộ dữ liệu sử dụng có 5574 bản ghi và </w:t>
      </w:r>
      <w:r w:rsidR="006B0975">
        <w:rPr>
          <w:lang w:val="vi-VN"/>
        </w:rPr>
        <w:t>2</w:t>
      </w:r>
      <w:r w:rsidRPr="006B0975">
        <w:rPr>
          <w:lang w:val="vi-VN"/>
        </w:rPr>
        <w:t xml:space="preserve"> cột, bao gồm:</w:t>
      </w:r>
    </w:p>
    <w:p w14:paraId="0F7036D6" w14:textId="77777777" w:rsidR="00762B2E" w:rsidRDefault="002E699F" w:rsidP="00F932EA">
      <w:pPr>
        <w:spacing w:after="0" w:line="20" w:lineRule="atLeast"/>
        <w:jc w:val="both"/>
      </w:pPr>
      <w:r>
        <w:t xml:space="preserve">- </w:t>
      </w:r>
      <w:proofErr w:type="spellStart"/>
      <w:r>
        <w:t>sms</w:t>
      </w:r>
      <w:proofErr w:type="spellEnd"/>
      <w:r>
        <w:t xml:space="preserve">: </w:t>
      </w:r>
      <w:proofErr w:type="spellStart"/>
      <w:r>
        <w:t>Nội</w:t>
      </w:r>
      <w:proofErr w:type="spellEnd"/>
      <w:r>
        <w:t xml:space="preserve"> dung tin </w:t>
      </w:r>
      <w:proofErr w:type="spellStart"/>
      <w:r>
        <w:t>nhắn</w:t>
      </w:r>
      <w:proofErr w:type="spellEnd"/>
      <w:r>
        <w:t xml:space="preserve"> </w:t>
      </w:r>
      <w:proofErr w:type="spellStart"/>
      <w:r>
        <w:t>văn</w:t>
      </w:r>
      <w:proofErr w:type="spellEnd"/>
      <w:r>
        <w:t xml:space="preserve"> </w:t>
      </w:r>
      <w:proofErr w:type="spellStart"/>
      <w:r>
        <w:t>bản</w:t>
      </w:r>
      <w:proofErr w:type="spellEnd"/>
      <w:r>
        <w:t>.</w:t>
      </w:r>
    </w:p>
    <w:p w14:paraId="15FB2610" w14:textId="6F7285C7" w:rsidR="006B0975" w:rsidRPr="006B0975" w:rsidRDefault="002E699F" w:rsidP="00F932EA">
      <w:pPr>
        <w:spacing w:after="0" w:line="20" w:lineRule="atLeast"/>
        <w:jc w:val="both"/>
        <w:rPr>
          <w:lang w:val="vi-VN"/>
        </w:rPr>
      </w:pPr>
      <w:r>
        <w:t xml:space="preserve">- label: </w:t>
      </w:r>
      <w:proofErr w:type="spellStart"/>
      <w:r>
        <w:t>Nhãn</w:t>
      </w:r>
      <w:proofErr w:type="spellEnd"/>
      <w:r>
        <w:t xml:space="preserve"> </w:t>
      </w:r>
      <w:proofErr w:type="spellStart"/>
      <w:r>
        <w:t>phân</w:t>
      </w:r>
      <w:proofErr w:type="spellEnd"/>
      <w:r>
        <w:t xml:space="preserve"> </w:t>
      </w:r>
      <w:proofErr w:type="spellStart"/>
      <w:r>
        <w:t>loại</w:t>
      </w:r>
      <w:proofErr w:type="spellEnd"/>
      <w:r>
        <w:t xml:space="preserve"> (0 = ham, 1 = spam).</w:t>
      </w:r>
    </w:p>
    <w:p w14:paraId="626F376B" w14:textId="37B3AF1B" w:rsidR="00762B2E" w:rsidRDefault="002E699F" w:rsidP="00F932EA">
      <w:pPr>
        <w:spacing w:after="0" w:line="20" w:lineRule="atLeast"/>
        <w:jc w:val="both"/>
        <w:rPr>
          <w:lang w:val="vi-VN"/>
        </w:rPr>
      </w:pPr>
      <w:r w:rsidRPr="00F932EA">
        <w:rPr>
          <w:lang w:val="vi-VN"/>
        </w:rPr>
        <w:t xml:space="preserve">Số lượng tin nhắn duy nhất: 5171. Tỷ lệ </w:t>
      </w:r>
      <w:proofErr w:type="spellStart"/>
      <w:r w:rsidRPr="00F932EA">
        <w:rPr>
          <w:lang w:val="vi-VN"/>
        </w:rPr>
        <w:t>spam</w:t>
      </w:r>
      <w:proofErr w:type="spellEnd"/>
      <w:r w:rsidRPr="00F932EA">
        <w:rPr>
          <w:lang w:val="vi-VN"/>
        </w:rPr>
        <w:t xml:space="preserve"> khoảng 13.40%</w:t>
      </w:r>
      <w:r w:rsidR="00F932EA">
        <w:rPr>
          <w:lang w:val="vi-VN"/>
        </w:rPr>
        <w:t>.</w:t>
      </w:r>
    </w:p>
    <w:p w14:paraId="67BC47E8" w14:textId="77777777" w:rsidR="00F932EA" w:rsidRPr="00F932EA" w:rsidRDefault="00F932EA" w:rsidP="00F932EA">
      <w:pPr>
        <w:spacing w:after="0" w:line="20" w:lineRule="atLeast"/>
        <w:jc w:val="both"/>
        <w:rPr>
          <w:lang w:val="vi-VN"/>
        </w:rPr>
      </w:pPr>
    </w:p>
    <w:p w14:paraId="5FADDF95" w14:textId="77777777" w:rsidR="00762B2E" w:rsidRPr="00E12591" w:rsidRDefault="002E699F" w:rsidP="00F932EA">
      <w:pPr>
        <w:spacing w:after="0" w:line="20" w:lineRule="atLeast"/>
        <w:jc w:val="both"/>
        <w:rPr>
          <w:lang w:val="vi-VN"/>
        </w:rPr>
      </w:pPr>
      <w:r w:rsidRPr="00F932EA">
        <w:rPr>
          <w:lang w:val="vi-VN"/>
        </w:rPr>
        <w:t xml:space="preserve">Ví dụ một số tin nhắn </w:t>
      </w:r>
      <w:proofErr w:type="spellStart"/>
      <w:r w:rsidRPr="00F932EA">
        <w:rPr>
          <w:lang w:val="vi-VN"/>
        </w:rPr>
        <w:t>spam</w:t>
      </w:r>
      <w:proofErr w:type="spellEnd"/>
      <w:r w:rsidRPr="00F932EA">
        <w:rPr>
          <w:lang w:val="vi-VN"/>
        </w:rPr>
        <w:t>:</w:t>
      </w:r>
    </w:p>
    <w:p w14:paraId="2C673D8F" w14:textId="77777777" w:rsidR="00762B2E" w:rsidRDefault="002E699F" w:rsidP="00F932EA">
      <w:pPr>
        <w:spacing w:after="0" w:line="20" w:lineRule="atLeast"/>
        <w:jc w:val="both"/>
      </w:pPr>
      <w:r w:rsidRPr="00F932EA">
        <w:rPr>
          <w:lang w:val="vi-VN"/>
        </w:rPr>
        <w:t xml:space="preserve">   </w:t>
      </w:r>
      <w:r>
        <w:t xml:space="preserve">- Summers finally here! Fancy a chat or flirt with sexy singles in yr area? To get MATCHED up just reply SUMMER now. Free 2 Join. </w:t>
      </w:r>
      <w:proofErr w:type="spellStart"/>
      <w:r>
        <w:t>OptOut</w:t>
      </w:r>
      <w:proofErr w:type="spellEnd"/>
      <w:r>
        <w:t xml:space="preserve"> txt STOP Help08714742804</w:t>
      </w:r>
    </w:p>
    <w:p w14:paraId="0FB1560B" w14:textId="77777777" w:rsidR="00762B2E" w:rsidRDefault="002E699F" w:rsidP="00F932EA">
      <w:pPr>
        <w:spacing w:after="120" w:line="240" w:lineRule="auto"/>
        <w:jc w:val="both"/>
      </w:pPr>
      <w:r>
        <w:t xml:space="preserve">   - This is the 2nd time we have tried 2 contact u. U have won the 750 Pound prize. 2 claim is easy, call 08718726970 NOW! Only 10p per min. BT-national-rate</w:t>
      </w:r>
    </w:p>
    <w:p w14:paraId="0D069E6D" w14:textId="51F86C4D" w:rsidR="00F932EA" w:rsidRPr="00F932EA" w:rsidRDefault="002E699F" w:rsidP="00F932EA">
      <w:pPr>
        <w:spacing w:after="120" w:line="240" w:lineRule="auto"/>
        <w:jc w:val="both"/>
        <w:rPr>
          <w:lang w:val="vi-VN"/>
        </w:rPr>
      </w:pPr>
      <w:r>
        <w:t xml:space="preserve">   - Get </w:t>
      </w:r>
      <w:proofErr w:type="spellStart"/>
      <w:r>
        <w:t>ur</w:t>
      </w:r>
      <w:proofErr w:type="spellEnd"/>
      <w:r>
        <w:t xml:space="preserve"> 1st RINGTONE FREE NOW! Reply to this msg with TONE. Gr8 TOP 20 tones to your phone every week just £1.50 per </w:t>
      </w:r>
      <w:proofErr w:type="spellStart"/>
      <w:r>
        <w:t>wk</w:t>
      </w:r>
      <w:proofErr w:type="spellEnd"/>
      <w:r>
        <w:t xml:space="preserve"> 2 opt out send STOP 08452810071 16</w:t>
      </w:r>
    </w:p>
    <w:p w14:paraId="78EF9281" w14:textId="77777777" w:rsidR="00762B2E" w:rsidRPr="00F932EA" w:rsidRDefault="002E699F">
      <w:pPr>
        <w:jc w:val="both"/>
        <w:rPr>
          <w:lang w:val="vi-VN"/>
        </w:rPr>
      </w:pPr>
      <w:r w:rsidRPr="00F932EA">
        <w:rPr>
          <w:lang w:val="vi-VN"/>
        </w:rPr>
        <w:t>Ví dụ một số tin nhắn ham:</w:t>
      </w:r>
    </w:p>
    <w:p w14:paraId="19D46729" w14:textId="77777777" w:rsidR="00762B2E" w:rsidRDefault="002E699F">
      <w:pPr>
        <w:jc w:val="both"/>
      </w:pPr>
      <w:r w:rsidRPr="00F932EA">
        <w:rPr>
          <w:lang w:val="vi-VN"/>
        </w:rPr>
        <w:t xml:space="preserve">   </w:t>
      </w:r>
      <w:r>
        <w:t xml:space="preserve">- </w:t>
      </w:r>
      <w:proofErr w:type="spellStart"/>
      <w:proofErr w:type="gramStart"/>
      <w:r>
        <w:t>Dear,Me</w:t>
      </w:r>
      <w:proofErr w:type="spellEnd"/>
      <w:proofErr w:type="gramEnd"/>
      <w:r>
        <w:t xml:space="preserve"> at cherthala.in case u r coming cochin pls call </w:t>
      </w:r>
      <w:proofErr w:type="spellStart"/>
      <w:r>
        <w:t>bfore</w:t>
      </w:r>
      <w:proofErr w:type="spellEnd"/>
      <w:r>
        <w:t xml:space="preserve"> u </w:t>
      </w:r>
      <w:proofErr w:type="spellStart"/>
      <w:proofErr w:type="gramStart"/>
      <w:r>
        <w:t>start.i</w:t>
      </w:r>
      <w:proofErr w:type="spellEnd"/>
      <w:proofErr w:type="gramEnd"/>
      <w:r>
        <w:t xml:space="preserve"> shall also reach </w:t>
      </w:r>
      <w:proofErr w:type="spellStart"/>
      <w:proofErr w:type="gramStart"/>
      <w:r>
        <w:t>accordingly.or</w:t>
      </w:r>
      <w:proofErr w:type="spellEnd"/>
      <w:proofErr w:type="gramEnd"/>
      <w:r>
        <w:t xml:space="preserve"> tell me which day u r </w:t>
      </w:r>
      <w:proofErr w:type="spellStart"/>
      <w:proofErr w:type="gramStart"/>
      <w:r>
        <w:t>coming.tmorow</w:t>
      </w:r>
      <w:proofErr w:type="spellEnd"/>
      <w:proofErr w:type="gramEnd"/>
      <w:r>
        <w:t xml:space="preserve"> </w:t>
      </w:r>
      <w:proofErr w:type="spellStart"/>
      <w:r>
        <w:t>i</w:t>
      </w:r>
      <w:proofErr w:type="spellEnd"/>
      <w:r>
        <w:t xml:space="preserve"> am engaged </w:t>
      </w:r>
      <w:proofErr w:type="spellStart"/>
      <w:r>
        <w:t>ans</w:t>
      </w:r>
      <w:proofErr w:type="spellEnd"/>
      <w:r>
        <w:t xml:space="preserve"> its holiday.</w:t>
      </w:r>
    </w:p>
    <w:p w14:paraId="048652F6" w14:textId="77777777" w:rsidR="00762B2E" w:rsidRDefault="002E699F">
      <w:pPr>
        <w:jc w:val="both"/>
      </w:pPr>
      <w:r>
        <w:t xml:space="preserve">   - Ok. I only ask </w:t>
      </w:r>
      <w:proofErr w:type="spellStart"/>
      <w:r>
        <w:t>abt</w:t>
      </w:r>
      <w:proofErr w:type="spellEnd"/>
      <w:r>
        <w:t xml:space="preserve"> e movie. U wan </w:t>
      </w:r>
      <w:proofErr w:type="spellStart"/>
      <w:r>
        <w:t>ktv</w:t>
      </w:r>
      <w:proofErr w:type="spellEnd"/>
      <w:r>
        <w:t xml:space="preserve"> </w:t>
      </w:r>
      <w:proofErr w:type="spellStart"/>
      <w:r>
        <w:t>oso</w:t>
      </w:r>
      <w:proofErr w:type="spellEnd"/>
      <w:r>
        <w:t>?</w:t>
      </w:r>
    </w:p>
    <w:p w14:paraId="30294A49" w14:textId="77777777" w:rsidR="00762B2E" w:rsidRDefault="002E699F">
      <w:pPr>
        <w:jc w:val="both"/>
      </w:pPr>
      <w:r>
        <w:t xml:space="preserve">   - Convey my regards to him</w:t>
      </w:r>
    </w:p>
    <w:p w14:paraId="3B139EB9" w14:textId="77777777" w:rsidR="00762B2E" w:rsidRDefault="002E699F" w:rsidP="005B3571">
      <w:pPr>
        <w:pStyle w:val="u2"/>
        <w:rPr>
          <w:lang w:val="vi-VN"/>
        </w:rPr>
      </w:pPr>
      <w:bookmarkStart w:id="26" w:name="_Toc209568882"/>
      <w:r>
        <w:t xml:space="preserve">1.4 </w:t>
      </w: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bookmarkEnd w:id="26"/>
      <w:proofErr w:type="spellEnd"/>
    </w:p>
    <w:p w14:paraId="4A1C3F28" w14:textId="2012D49A" w:rsidR="00F932EA" w:rsidRPr="00B3775E" w:rsidRDefault="00F932EA" w:rsidP="00F932EA">
      <w:pPr>
        <w:pStyle w:val="u3"/>
        <w:rPr>
          <w:lang w:val="vi-VN"/>
        </w:rPr>
      </w:pPr>
      <w:bookmarkStart w:id="27" w:name="_Toc209568883"/>
      <w:r>
        <w:rPr>
          <w:lang w:val="vi-VN"/>
        </w:rPr>
        <w:t>1.4.1</w:t>
      </w:r>
      <w:r w:rsidRPr="00B3775E">
        <w:rPr>
          <w:lang w:val="vi-VN"/>
        </w:rPr>
        <w:t>. Phân phối nhãn (</w:t>
      </w:r>
      <w:proofErr w:type="spellStart"/>
      <w:r w:rsidRPr="00B3775E">
        <w:rPr>
          <w:lang w:val="vi-VN"/>
        </w:rPr>
        <w:t>Spam</w:t>
      </w:r>
      <w:proofErr w:type="spellEnd"/>
      <w:r w:rsidRPr="00B3775E">
        <w:rPr>
          <w:lang w:val="vi-VN"/>
        </w:rPr>
        <w:t xml:space="preserve"> </w:t>
      </w:r>
      <w:proofErr w:type="spellStart"/>
      <w:r w:rsidRPr="00B3775E">
        <w:rPr>
          <w:lang w:val="vi-VN"/>
        </w:rPr>
        <w:t>vs</w:t>
      </w:r>
      <w:proofErr w:type="spellEnd"/>
      <w:r w:rsidRPr="00B3775E">
        <w:rPr>
          <w:lang w:val="vi-VN"/>
        </w:rPr>
        <w:t xml:space="preserve"> </w:t>
      </w:r>
      <w:r>
        <w:rPr>
          <w:lang w:val="vi-VN"/>
        </w:rPr>
        <w:t>ham</w:t>
      </w:r>
      <w:r w:rsidRPr="00B3775E">
        <w:rPr>
          <w:lang w:val="vi-VN"/>
        </w:rPr>
        <w:t>)</w:t>
      </w:r>
      <w:bookmarkEnd w:id="27"/>
    </w:p>
    <w:p w14:paraId="38AFACC3" w14:textId="77777777" w:rsidR="00F932EA" w:rsidRPr="00B3775E" w:rsidRDefault="00F932EA" w:rsidP="00F932EA">
      <w:pPr>
        <w:spacing w:after="0" w:line="240" w:lineRule="auto"/>
        <w:rPr>
          <w:lang w:val="vi-VN"/>
        </w:rPr>
      </w:pPr>
    </w:p>
    <w:p w14:paraId="46837667" w14:textId="77777777" w:rsidR="00F932EA" w:rsidRPr="00B3775E" w:rsidRDefault="00F932EA" w:rsidP="00F932EA">
      <w:pPr>
        <w:spacing w:after="0" w:line="240" w:lineRule="auto"/>
        <w:rPr>
          <w:lang w:val="vi-VN"/>
        </w:rPr>
      </w:pPr>
      <w:r w:rsidRPr="00B3775E">
        <w:rPr>
          <w:lang w:val="vi-VN"/>
        </w:rPr>
        <w:t xml:space="preserve">Kết quả thống kê cho thấy </w:t>
      </w:r>
      <w:proofErr w:type="spellStart"/>
      <w:r w:rsidRPr="00B3775E">
        <w:rPr>
          <w:lang w:val="vi-VN"/>
        </w:rPr>
        <w:t>spam</w:t>
      </w:r>
      <w:proofErr w:type="spellEnd"/>
      <w:r w:rsidRPr="00B3775E">
        <w:rPr>
          <w:lang w:val="vi-VN"/>
        </w:rPr>
        <w:t xml:space="preserve"> chỉ chiếm khoảng 13–14% tổng dữ liệu, còn lại hơn 85% là </w:t>
      </w:r>
      <w:r>
        <w:rPr>
          <w:lang w:val="vi-VN"/>
        </w:rPr>
        <w:t>ham</w:t>
      </w:r>
      <w:r w:rsidRPr="00B3775E">
        <w:rPr>
          <w:lang w:val="vi-VN"/>
        </w:rPr>
        <w:t>.</w:t>
      </w:r>
    </w:p>
    <w:p w14:paraId="3C6224C9" w14:textId="77777777" w:rsidR="00F932EA" w:rsidRPr="00B3775E" w:rsidRDefault="00F932EA" w:rsidP="00F932EA">
      <w:pPr>
        <w:spacing w:after="0" w:line="240" w:lineRule="auto"/>
        <w:rPr>
          <w:lang w:val="vi-VN"/>
        </w:rPr>
      </w:pPr>
    </w:p>
    <w:p w14:paraId="130B734E" w14:textId="71F686BA" w:rsidR="00F932EA" w:rsidRDefault="00F932EA" w:rsidP="00F932EA">
      <w:pPr>
        <w:spacing w:after="0" w:line="240" w:lineRule="auto"/>
        <w:rPr>
          <w:lang w:val="vi-VN"/>
        </w:rPr>
      </w:pPr>
      <w:r w:rsidRPr="00B3775E">
        <w:rPr>
          <w:lang w:val="vi-VN"/>
        </w:rPr>
        <w:t>Đây là một hiện tượng mất cân bằng dữ liệu (</w:t>
      </w:r>
      <w:proofErr w:type="spellStart"/>
      <w:r w:rsidRPr="00B3775E">
        <w:rPr>
          <w:lang w:val="vi-VN"/>
        </w:rPr>
        <w:t>imbalanced</w:t>
      </w:r>
      <w:proofErr w:type="spellEnd"/>
      <w:r w:rsidRPr="00B3775E">
        <w:rPr>
          <w:lang w:val="vi-VN"/>
        </w:rPr>
        <w:t xml:space="preserve"> </w:t>
      </w:r>
      <w:proofErr w:type="spellStart"/>
      <w:r w:rsidRPr="00B3775E">
        <w:rPr>
          <w:lang w:val="vi-VN"/>
        </w:rPr>
        <w:t>dataset</w:t>
      </w:r>
      <w:proofErr w:type="spellEnd"/>
      <w:r w:rsidRPr="00B3775E">
        <w:rPr>
          <w:lang w:val="vi-VN"/>
        </w:rPr>
        <w:t>), có thể gây ảnh hưởng đến quá trình huấn luyện mô hình phân loại vì mô hình dễ bị “thiên vị” với lớp chiếm đa số (</w:t>
      </w:r>
      <w:r>
        <w:rPr>
          <w:lang w:val="vi-VN"/>
        </w:rPr>
        <w:t>ham</w:t>
      </w:r>
      <w:r w:rsidRPr="00B3775E">
        <w:rPr>
          <w:lang w:val="vi-VN"/>
        </w:rPr>
        <w:t>).</w:t>
      </w:r>
    </w:p>
    <w:p w14:paraId="7FE2935D" w14:textId="77777777" w:rsidR="00E7521F" w:rsidRPr="00B3775E" w:rsidRDefault="00E7521F" w:rsidP="00F932EA">
      <w:pPr>
        <w:spacing w:after="0" w:line="240" w:lineRule="auto"/>
        <w:rPr>
          <w:lang w:val="vi-VN"/>
        </w:rPr>
      </w:pPr>
    </w:p>
    <w:p w14:paraId="534CF33D" w14:textId="39533933" w:rsidR="00F932EA" w:rsidRPr="00F932EA" w:rsidRDefault="00F932EA" w:rsidP="00F932EA">
      <w:pPr>
        <w:rPr>
          <w:lang w:val="vi-VN"/>
        </w:rPr>
      </w:pPr>
      <w:r w:rsidRPr="00B3775E">
        <w:rPr>
          <w:lang w:val="vi-VN"/>
        </w:rPr>
        <w:t xml:space="preserve">Trong thực tế, việc </w:t>
      </w:r>
      <w:proofErr w:type="spellStart"/>
      <w:r w:rsidRPr="00B3775E">
        <w:rPr>
          <w:lang w:val="vi-VN"/>
        </w:rPr>
        <w:t>spam</w:t>
      </w:r>
      <w:proofErr w:type="spellEnd"/>
      <w:r w:rsidRPr="00B3775E">
        <w:rPr>
          <w:lang w:val="vi-VN"/>
        </w:rPr>
        <w:t xml:space="preserve"> ít hơn phản ánh đúng đời sống: đa số tin nhắn người dùng nhận là thật, chỉ một phần nhỏ là rác/quảng cáo.</w:t>
      </w:r>
    </w:p>
    <w:p w14:paraId="22DA562D" w14:textId="77777777" w:rsidR="00B3775E" w:rsidRDefault="002E699F" w:rsidP="00B3775E">
      <w:pPr>
        <w:keepNext/>
      </w:pPr>
      <w:r>
        <w:rPr>
          <w:noProof/>
        </w:rPr>
        <w:lastRenderedPageBreak/>
        <w:drawing>
          <wp:inline distT="0" distB="0" distL="0" distR="0" wp14:anchorId="173C7BE6" wp14:editId="0669E2E0">
            <wp:extent cx="50292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distribution.png"/>
                    <pic:cNvPicPr/>
                  </pic:nvPicPr>
                  <pic:blipFill>
                    <a:blip r:embed="rId13"/>
                    <a:stretch>
                      <a:fillRect/>
                    </a:stretch>
                  </pic:blipFill>
                  <pic:spPr>
                    <a:xfrm>
                      <a:off x="0" y="0"/>
                      <a:ext cx="5029200" cy="3352800"/>
                    </a:xfrm>
                    <a:prstGeom prst="rect">
                      <a:avLst/>
                    </a:prstGeom>
                  </pic:spPr>
                </pic:pic>
              </a:graphicData>
            </a:graphic>
          </wp:inline>
        </w:drawing>
      </w:r>
    </w:p>
    <w:p w14:paraId="56940DDC" w14:textId="303B674B" w:rsidR="00F932EA" w:rsidRPr="00E7521F" w:rsidRDefault="00B3775E" w:rsidP="00E7521F">
      <w:pPr>
        <w:pStyle w:val="Chuthich"/>
        <w:rPr>
          <w:lang w:val="vi-VN"/>
        </w:rPr>
      </w:pPr>
      <w:bookmarkStart w:id="28" w:name="_Toc208412823"/>
      <w:proofErr w:type="spellStart"/>
      <w:r w:rsidRPr="00B3775E">
        <w:t>Hình</w:t>
      </w:r>
      <w:proofErr w:type="spellEnd"/>
      <w:r w:rsidRPr="00B3775E">
        <w:t xml:space="preserve"> </w:t>
      </w:r>
      <w:fldSimple w:instr=" SEQ Hình \* ARABIC ">
        <w:r w:rsidR="008429F4">
          <w:rPr>
            <w:noProof/>
          </w:rPr>
          <w:t>1</w:t>
        </w:r>
      </w:fldSimple>
      <w:r w:rsidRPr="00B3775E">
        <w:rPr>
          <w:lang w:val="vi-VN"/>
        </w:rPr>
        <w:t>:</w:t>
      </w:r>
      <w:r w:rsidRPr="00B3775E">
        <w:t xml:space="preserve"> </w:t>
      </w:r>
      <w:proofErr w:type="spellStart"/>
      <w:r w:rsidRPr="00B3775E">
        <w:t>Phân</w:t>
      </w:r>
      <w:proofErr w:type="spellEnd"/>
      <w:r w:rsidRPr="00B3775E">
        <w:t xml:space="preserve"> </w:t>
      </w:r>
      <w:proofErr w:type="spellStart"/>
      <w:r w:rsidRPr="00B3775E">
        <w:t>bố</w:t>
      </w:r>
      <w:proofErr w:type="spellEnd"/>
      <w:r w:rsidRPr="00B3775E">
        <w:t xml:space="preserve"> </w:t>
      </w:r>
      <w:proofErr w:type="spellStart"/>
      <w:r w:rsidRPr="00B3775E">
        <w:t>nhãn</w:t>
      </w:r>
      <w:proofErr w:type="spellEnd"/>
      <w:r w:rsidRPr="00B3775E">
        <w:t xml:space="preserve"> (ham vs spam).</w:t>
      </w:r>
      <w:bookmarkEnd w:id="28"/>
    </w:p>
    <w:p w14:paraId="307AEE5A" w14:textId="60A6CC29" w:rsidR="00F932EA" w:rsidRPr="00B3775E" w:rsidRDefault="00F932EA" w:rsidP="00F932EA">
      <w:pPr>
        <w:pStyle w:val="u3"/>
        <w:rPr>
          <w:lang w:val="vi-VN"/>
        </w:rPr>
      </w:pPr>
      <w:bookmarkStart w:id="29" w:name="_Toc209568884"/>
      <w:r>
        <w:rPr>
          <w:lang w:val="vi-VN"/>
        </w:rPr>
        <w:t>1.4.2</w:t>
      </w:r>
      <w:r w:rsidRPr="00B3775E">
        <w:rPr>
          <w:lang w:val="vi-VN"/>
        </w:rPr>
        <w:t>. Độ dài tin nhắn</w:t>
      </w:r>
      <w:bookmarkEnd w:id="29"/>
    </w:p>
    <w:p w14:paraId="7716BE38" w14:textId="77777777" w:rsidR="00F932EA" w:rsidRPr="00B3775E" w:rsidRDefault="00F932EA" w:rsidP="00F932EA">
      <w:pPr>
        <w:spacing w:after="0" w:line="240" w:lineRule="auto"/>
        <w:jc w:val="both"/>
        <w:rPr>
          <w:lang w:val="vi-VN"/>
        </w:rPr>
      </w:pPr>
    </w:p>
    <w:p w14:paraId="3E8C6E25" w14:textId="395B4A7C" w:rsidR="00F932EA" w:rsidRPr="00B3775E" w:rsidRDefault="00F932EA" w:rsidP="00F932EA">
      <w:pPr>
        <w:spacing w:after="0" w:line="240" w:lineRule="auto"/>
        <w:jc w:val="both"/>
        <w:rPr>
          <w:lang w:val="vi-VN"/>
        </w:rPr>
      </w:pPr>
      <w:r w:rsidRPr="00B3775E">
        <w:rPr>
          <w:lang w:val="vi-VN"/>
        </w:rPr>
        <w:t xml:space="preserve">Trung bình, tin nhắn </w:t>
      </w:r>
      <w:proofErr w:type="spellStart"/>
      <w:r w:rsidRPr="00B3775E">
        <w:rPr>
          <w:lang w:val="vi-VN"/>
        </w:rPr>
        <w:t>spam</w:t>
      </w:r>
      <w:proofErr w:type="spellEnd"/>
      <w:r w:rsidRPr="00B3775E">
        <w:rPr>
          <w:lang w:val="vi-VN"/>
        </w:rPr>
        <w:t xml:space="preserve"> dài hơn </w:t>
      </w:r>
      <w:r>
        <w:rPr>
          <w:lang w:val="vi-VN"/>
        </w:rPr>
        <w:t>ham</w:t>
      </w:r>
      <w:r w:rsidRPr="00B3775E">
        <w:rPr>
          <w:lang w:val="vi-VN"/>
        </w:rPr>
        <w:t>.</w:t>
      </w:r>
    </w:p>
    <w:p w14:paraId="2C6A4866" w14:textId="77777777" w:rsidR="00F932EA" w:rsidRPr="00B3775E" w:rsidRDefault="00F932EA" w:rsidP="00F932EA">
      <w:pPr>
        <w:spacing w:after="0" w:line="240" w:lineRule="auto"/>
        <w:jc w:val="both"/>
        <w:rPr>
          <w:lang w:val="vi-VN"/>
        </w:rPr>
      </w:pPr>
    </w:p>
    <w:p w14:paraId="04684B6C" w14:textId="77777777" w:rsidR="00F932EA" w:rsidRPr="00B3775E" w:rsidRDefault="00F932EA" w:rsidP="00F932EA">
      <w:pPr>
        <w:spacing w:after="0" w:line="240" w:lineRule="auto"/>
        <w:jc w:val="both"/>
        <w:rPr>
          <w:lang w:val="vi-VN"/>
        </w:rPr>
      </w:pPr>
      <w:proofErr w:type="spellStart"/>
      <w:r w:rsidRPr="00B3775E">
        <w:rPr>
          <w:lang w:val="vi-VN"/>
        </w:rPr>
        <w:t>Spam</w:t>
      </w:r>
      <w:proofErr w:type="spellEnd"/>
      <w:r w:rsidRPr="00B3775E">
        <w:rPr>
          <w:lang w:val="vi-VN"/>
        </w:rPr>
        <w:t xml:space="preserve"> thường chứa nhiều ký tự, nhiều từ hơn, vì người gửi cố gắng truyền tải thông tin quảng cáo, thể lệ tham gia, mã số trúng thưởng...</w:t>
      </w:r>
    </w:p>
    <w:p w14:paraId="302223F6" w14:textId="77777777" w:rsidR="00F932EA" w:rsidRPr="00B3775E" w:rsidRDefault="00F932EA" w:rsidP="00F932EA">
      <w:pPr>
        <w:spacing w:after="0" w:line="240" w:lineRule="auto"/>
        <w:jc w:val="both"/>
        <w:rPr>
          <w:lang w:val="vi-VN"/>
        </w:rPr>
      </w:pPr>
    </w:p>
    <w:p w14:paraId="46C28BD3" w14:textId="61A273A5" w:rsidR="00F932EA" w:rsidRPr="00F932EA" w:rsidRDefault="00F932EA" w:rsidP="00E7521F">
      <w:pPr>
        <w:spacing w:after="0" w:line="240" w:lineRule="auto"/>
        <w:jc w:val="both"/>
        <w:rPr>
          <w:lang w:val="vi-VN"/>
        </w:rPr>
      </w:pPr>
      <w:r>
        <w:rPr>
          <w:lang w:val="vi-VN"/>
        </w:rPr>
        <w:t>Ham</w:t>
      </w:r>
      <w:r w:rsidRPr="00B3775E">
        <w:rPr>
          <w:lang w:val="vi-VN"/>
        </w:rPr>
        <w:t xml:space="preserve"> thì ngắn gọn, chủ yếu mang tính trao đổi nhanh trong đời sống hàng ngày (“</w:t>
      </w:r>
      <w:proofErr w:type="spellStart"/>
      <w:r w:rsidRPr="00B3775E">
        <w:rPr>
          <w:lang w:val="vi-VN"/>
        </w:rPr>
        <w:t>Ok</w:t>
      </w:r>
      <w:proofErr w:type="spellEnd"/>
      <w:r w:rsidRPr="00B3775E">
        <w:rPr>
          <w:lang w:val="vi-VN"/>
        </w:rPr>
        <w:t>”, “</w:t>
      </w:r>
      <w:proofErr w:type="spellStart"/>
      <w:r w:rsidRPr="00B3775E">
        <w:rPr>
          <w:lang w:val="vi-VN"/>
        </w:rPr>
        <w:t>Where</w:t>
      </w:r>
      <w:proofErr w:type="spellEnd"/>
      <w:r w:rsidRPr="00B3775E">
        <w:rPr>
          <w:lang w:val="vi-VN"/>
        </w:rPr>
        <w:t xml:space="preserve"> r u?”, “</w:t>
      </w:r>
      <w:proofErr w:type="spellStart"/>
      <w:r w:rsidRPr="00B3775E">
        <w:rPr>
          <w:lang w:val="vi-VN"/>
        </w:rPr>
        <w:t>Call</w:t>
      </w:r>
      <w:proofErr w:type="spellEnd"/>
      <w:r w:rsidRPr="00B3775E">
        <w:rPr>
          <w:lang w:val="vi-VN"/>
        </w:rPr>
        <w:t xml:space="preserve"> me </w:t>
      </w:r>
      <w:proofErr w:type="spellStart"/>
      <w:r w:rsidRPr="00B3775E">
        <w:rPr>
          <w:lang w:val="vi-VN"/>
        </w:rPr>
        <w:t>now</w:t>
      </w:r>
      <w:proofErr w:type="spellEnd"/>
      <w:r w:rsidRPr="00B3775E">
        <w:rPr>
          <w:lang w:val="vi-VN"/>
        </w:rPr>
        <w:t>”).</w:t>
      </w:r>
    </w:p>
    <w:p w14:paraId="6E1C2187" w14:textId="4BB3FACF" w:rsidR="00B3775E" w:rsidRPr="00F932EA" w:rsidRDefault="00B3775E" w:rsidP="00B3775E">
      <w:pPr>
        <w:keepNext/>
        <w:spacing w:after="0" w:line="240" w:lineRule="auto"/>
        <w:rPr>
          <w:lang w:val="vi-VN"/>
        </w:rPr>
      </w:pPr>
      <w:r>
        <w:rPr>
          <w:noProof/>
        </w:rPr>
        <w:drawing>
          <wp:inline distT="0" distB="0" distL="0" distR="0" wp14:anchorId="27316752" wp14:editId="25F8AABD">
            <wp:extent cx="4488180" cy="2564674"/>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_length_distribution.png"/>
                    <pic:cNvPicPr/>
                  </pic:nvPicPr>
                  <pic:blipFill>
                    <a:blip r:embed="rId14"/>
                    <a:stretch>
                      <a:fillRect/>
                    </a:stretch>
                  </pic:blipFill>
                  <pic:spPr>
                    <a:xfrm>
                      <a:off x="0" y="0"/>
                      <a:ext cx="4519351" cy="2582486"/>
                    </a:xfrm>
                    <a:prstGeom prst="rect">
                      <a:avLst/>
                    </a:prstGeom>
                  </pic:spPr>
                </pic:pic>
              </a:graphicData>
            </a:graphic>
          </wp:inline>
        </w:drawing>
      </w:r>
    </w:p>
    <w:p w14:paraId="683643A0" w14:textId="1438C9CD" w:rsidR="00F932EA" w:rsidRDefault="00B3775E" w:rsidP="00E7521F">
      <w:pPr>
        <w:pStyle w:val="Chuthich"/>
        <w:rPr>
          <w:lang w:val="vi-VN"/>
        </w:rPr>
      </w:pPr>
      <w:bookmarkStart w:id="30" w:name="_Toc208412824"/>
      <w:r w:rsidRPr="00F932EA">
        <w:rPr>
          <w:lang w:val="vi-VN"/>
        </w:rPr>
        <w:t xml:space="preserve">Hình </w:t>
      </w:r>
      <w:r w:rsidR="008429F4">
        <w:fldChar w:fldCharType="begin"/>
      </w:r>
      <w:r w:rsidR="008429F4" w:rsidRPr="00F932EA">
        <w:rPr>
          <w:lang w:val="vi-VN"/>
        </w:rPr>
        <w:instrText xml:space="preserve"> SEQ Hình \* ARABIC </w:instrText>
      </w:r>
      <w:r w:rsidR="008429F4">
        <w:fldChar w:fldCharType="separate"/>
      </w:r>
      <w:r w:rsidR="008429F4" w:rsidRPr="00F932EA">
        <w:rPr>
          <w:noProof/>
          <w:lang w:val="vi-VN"/>
        </w:rPr>
        <w:t>2</w:t>
      </w:r>
      <w:r w:rsidR="008429F4">
        <w:rPr>
          <w:noProof/>
        </w:rPr>
        <w:fldChar w:fldCharType="end"/>
      </w:r>
      <w:r w:rsidRPr="00F932EA">
        <w:rPr>
          <w:lang w:val="vi-VN"/>
        </w:rPr>
        <w:t>: Phân bố độ dài tin nhắn theo ký tự.</w:t>
      </w:r>
      <w:bookmarkEnd w:id="30"/>
    </w:p>
    <w:p w14:paraId="032CF139" w14:textId="4498DBCE" w:rsidR="00F932EA" w:rsidRPr="00F932EA" w:rsidRDefault="00F932EA" w:rsidP="00F932EA">
      <w:pPr>
        <w:pStyle w:val="u3"/>
        <w:spacing w:before="0" w:line="240" w:lineRule="auto"/>
        <w:rPr>
          <w:lang w:val="vi-VN"/>
        </w:rPr>
      </w:pPr>
      <w:bookmarkStart w:id="31" w:name="_Toc209568885"/>
      <w:r>
        <w:rPr>
          <w:lang w:val="vi-VN"/>
        </w:rPr>
        <w:lastRenderedPageBreak/>
        <w:t>1.</w:t>
      </w:r>
      <w:r w:rsidRPr="00F932EA">
        <w:rPr>
          <w:lang w:val="vi-VN"/>
        </w:rPr>
        <w:t>4.</w:t>
      </w:r>
      <w:r>
        <w:rPr>
          <w:lang w:val="vi-VN"/>
        </w:rPr>
        <w:t>3.</w:t>
      </w:r>
      <w:r w:rsidRPr="00F932EA">
        <w:rPr>
          <w:lang w:val="vi-VN"/>
        </w:rPr>
        <w:t xml:space="preserve"> Phân phối độ dài (</w:t>
      </w:r>
      <w:proofErr w:type="spellStart"/>
      <w:r w:rsidRPr="00F932EA">
        <w:rPr>
          <w:lang w:val="vi-VN"/>
        </w:rPr>
        <w:t>Histogram</w:t>
      </w:r>
      <w:proofErr w:type="spellEnd"/>
      <w:r w:rsidRPr="00F932EA">
        <w:rPr>
          <w:lang w:val="vi-VN"/>
        </w:rPr>
        <w:t>)</w:t>
      </w:r>
      <w:bookmarkEnd w:id="31"/>
    </w:p>
    <w:p w14:paraId="6E2EC2CA" w14:textId="77777777" w:rsidR="00F932EA" w:rsidRPr="00F932EA" w:rsidRDefault="00F932EA" w:rsidP="00F932EA">
      <w:pPr>
        <w:spacing w:after="0" w:line="240" w:lineRule="auto"/>
        <w:rPr>
          <w:lang w:val="vi-VN"/>
        </w:rPr>
      </w:pPr>
    </w:p>
    <w:p w14:paraId="12F3AA3C" w14:textId="77777777" w:rsidR="00F932EA" w:rsidRPr="00F932EA" w:rsidRDefault="00F932EA" w:rsidP="00F932EA">
      <w:pPr>
        <w:spacing w:after="0" w:line="240" w:lineRule="auto"/>
        <w:rPr>
          <w:lang w:val="vi-VN"/>
        </w:rPr>
      </w:pPr>
      <w:r w:rsidRPr="00F932EA">
        <w:rPr>
          <w:lang w:val="vi-VN"/>
        </w:rPr>
        <w:t xml:space="preserve">Khi vẽ biểu đồ </w:t>
      </w:r>
      <w:proofErr w:type="spellStart"/>
      <w:r w:rsidRPr="00F932EA">
        <w:rPr>
          <w:lang w:val="vi-VN"/>
        </w:rPr>
        <w:t>histogram</w:t>
      </w:r>
      <w:proofErr w:type="spellEnd"/>
      <w:r w:rsidRPr="00F932EA">
        <w:rPr>
          <w:lang w:val="vi-VN"/>
        </w:rPr>
        <w:t>:</w:t>
      </w:r>
    </w:p>
    <w:p w14:paraId="28D68B1A" w14:textId="77777777" w:rsidR="00F932EA" w:rsidRPr="00F932EA" w:rsidRDefault="00F932EA" w:rsidP="00F932EA">
      <w:pPr>
        <w:spacing w:after="0" w:line="240" w:lineRule="auto"/>
        <w:rPr>
          <w:lang w:val="vi-VN"/>
        </w:rPr>
      </w:pPr>
    </w:p>
    <w:p w14:paraId="49A32CFA" w14:textId="77777777" w:rsidR="00F932EA" w:rsidRPr="00F932EA" w:rsidRDefault="00F932EA" w:rsidP="00F932EA">
      <w:pPr>
        <w:spacing w:after="0" w:line="240" w:lineRule="auto"/>
        <w:rPr>
          <w:lang w:val="vi-VN"/>
        </w:rPr>
      </w:pPr>
      <w:r w:rsidRPr="00F932EA">
        <w:rPr>
          <w:lang w:val="vi-VN"/>
        </w:rPr>
        <w:t>Non-</w:t>
      </w:r>
      <w:proofErr w:type="spellStart"/>
      <w:r w:rsidRPr="00F932EA">
        <w:rPr>
          <w:lang w:val="vi-VN"/>
        </w:rPr>
        <w:t>spam</w:t>
      </w:r>
      <w:proofErr w:type="spellEnd"/>
      <w:r w:rsidRPr="00F932EA">
        <w:rPr>
          <w:lang w:val="vi-VN"/>
        </w:rPr>
        <w:t xml:space="preserve"> tập trung nhiều nhất trong khoảng 20–40 ký tự, hiếm khi vượt quá 100 ký tự.</w:t>
      </w:r>
    </w:p>
    <w:p w14:paraId="14014612" w14:textId="77777777" w:rsidR="00F932EA" w:rsidRPr="00F932EA" w:rsidRDefault="00F932EA" w:rsidP="00F932EA">
      <w:pPr>
        <w:spacing w:after="0" w:line="240" w:lineRule="auto"/>
        <w:rPr>
          <w:lang w:val="vi-VN"/>
        </w:rPr>
      </w:pPr>
    </w:p>
    <w:p w14:paraId="1672581B" w14:textId="0FE9CC73" w:rsidR="00F932EA" w:rsidRDefault="00F932EA" w:rsidP="00F932EA">
      <w:pPr>
        <w:spacing w:after="0" w:line="240" w:lineRule="auto"/>
        <w:rPr>
          <w:lang w:val="vi-VN"/>
        </w:rPr>
      </w:pPr>
      <w:proofErr w:type="spellStart"/>
      <w:r w:rsidRPr="00F932EA">
        <w:rPr>
          <w:lang w:val="vi-VN"/>
        </w:rPr>
        <w:t>Spam</w:t>
      </w:r>
      <w:proofErr w:type="spellEnd"/>
      <w:r w:rsidRPr="00F932EA">
        <w:rPr>
          <w:lang w:val="vi-VN"/>
        </w:rPr>
        <w:t xml:space="preserve"> trải rộng hơn, có nhiều tin nhắn &gt; 100 ký tự, thậm chí dài đến vài trăm ký tự.</w:t>
      </w:r>
    </w:p>
    <w:p w14:paraId="494BD877" w14:textId="77777777" w:rsidR="008429F4" w:rsidRDefault="002E699F" w:rsidP="008429F4">
      <w:pPr>
        <w:keepNext/>
      </w:pPr>
      <w:r>
        <w:rPr>
          <w:noProof/>
        </w:rPr>
        <w:drawing>
          <wp:inline distT="0" distB="0" distL="0" distR="0" wp14:anchorId="4259B5AF" wp14:editId="069BCCC6">
            <wp:extent cx="50292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length_boxplot.png"/>
                    <pic:cNvPicPr/>
                  </pic:nvPicPr>
                  <pic:blipFill>
                    <a:blip r:embed="rId15"/>
                    <a:stretch>
                      <a:fillRect/>
                    </a:stretch>
                  </pic:blipFill>
                  <pic:spPr>
                    <a:xfrm>
                      <a:off x="0" y="0"/>
                      <a:ext cx="5029200" cy="3352800"/>
                    </a:xfrm>
                    <a:prstGeom prst="rect">
                      <a:avLst/>
                    </a:prstGeom>
                  </pic:spPr>
                </pic:pic>
              </a:graphicData>
            </a:graphic>
          </wp:inline>
        </w:drawing>
      </w:r>
    </w:p>
    <w:p w14:paraId="10F4900C" w14:textId="25499DD5" w:rsidR="00F932EA" w:rsidRPr="00E7521F" w:rsidRDefault="008429F4" w:rsidP="00E7521F">
      <w:pPr>
        <w:pStyle w:val="Chuthich"/>
        <w:rPr>
          <w:lang w:val="vi-VN"/>
        </w:rPr>
      </w:pPr>
      <w:bookmarkStart w:id="32" w:name="_Toc208412825"/>
      <w:proofErr w:type="spellStart"/>
      <w:r>
        <w:t>Hình</w:t>
      </w:r>
      <w:proofErr w:type="spellEnd"/>
      <w:r>
        <w:t xml:space="preserve"> </w:t>
      </w:r>
      <w:fldSimple w:instr=" SEQ Hình \* ARABIC ">
        <w:r>
          <w:rPr>
            <w:noProof/>
          </w:rPr>
          <w:t>3</w:t>
        </w:r>
      </w:fldSimple>
      <w:r w:rsidRPr="00591898">
        <w:t xml:space="preserve">: Boxplot </w:t>
      </w:r>
      <w:proofErr w:type="spellStart"/>
      <w:r w:rsidRPr="00591898">
        <w:t>số</w:t>
      </w:r>
      <w:proofErr w:type="spellEnd"/>
      <w:r w:rsidRPr="00591898">
        <w:t xml:space="preserve"> </w:t>
      </w:r>
      <w:proofErr w:type="spellStart"/>
      <w:r w:rsidRPr="00591898">
        <w:t>từ</w:t>
      </w:r>
      <w:proofErr w:type="spellEnd"/>
      <w:r w:rsidRPr="00591898">
        <w:t xml:space="preserve"> </w:t>
      </w:r>
      <w:proofErr w:type="spellStart"/>
      <w:r w:rsidRPr="00591898">
        <w:t>trong</w:t>
      </w:r>
      <w:proofErr w:type="spellEnd"/>
      <w:r w:rsidRPr="00591898">
        <w:t xml:space="preserve"> tin </w:t>
      </w:r>
      <w:proofErr w:type="spellStart"/>
      <w:r w:rsidRPr="00591898">
        <w:t>nhắn</w:t>
      </w:r>
      <w:proofErr w:type="spellEnd"/>
      <w:r w:rsidRPr="00591898">
        <w:t xml:space="preserve"> </w:t>
      </w:r>
      <w:proofErr w:type="spellStart"/>
      <w:r w:rsidRPr="00591898">
        <w:t>theo</w:t>
      </w:r>
      <w:proofErr w:type="spellEnd"/>
      <w:r w:rsidRPr="00591898">
        <w:t xml:space="preserve"> </w:t>
      </w:r>
      <w:proofErr w:type="spellStart"/>
      <w:r w:rsidRPr="008429F4">
        <w:t>nhãn</w:t>
      </w:r>
      <w:proofErr w:type="spellEnd"/>
      <w:r w:rsidRPr="00591898">
        <w:t>.</w:t>
      </w:r>
      <w:bookmarkEnd w:id="32"/>
    </w:p>
    <w:p w14:paraId="11D121B0" w14:textId="67A06850" w:rsidR="00F932EA" w:rsidRPr="00F932EA" w:rsidRDefault="00F932EA" w:rsidP="00F932EA">
      <w:pPr>
        <w:pStyle w:val="u3"/>
        <w:spacing w:before="0" w:line="240" w:lineRule="auto"/>
        <w:rPr>
          <w:lang w:val="vi-VN"/>
        </w:rPr>
      </w:pPr>
      <w:bookmarkStart w:id="33" w:name="_Toc209568886"/>
      <w:r>
        <w:rPr>
          <w:lang w:val="vi-VN"/>
        </w:rPr>
        <w:t>1.4.4</w:t>
      </w:r>
      <w:r w:rsidRPr="00F932EA">
        <w:rPr>
          <w:lang w:val="vi-VN"/>
        </w:rPr>
        <w:t>. Phân tích từ khóa đặc trưng</w:t>
      </w:r>
      <w:bookmarkEnd w:id="33"/>
    </w:p>
    <w:p w14:paraId="1F061FDA" w14:textId="77777777" w:rsidR="00F932EA" w:rsidRPr="00F932EA" w:rsidRDefault="00F932EA" w:rsidP="00F932EA">
      <w:pPr>
        <w:spacing w:after="0" w:line="240" w:lineRule="auto"/>
        <w:rPr>
          <w:lang w:val="vi-VN"/>
        </w:rPr>
      </w:pPr>
    </w:p>
    <w:p w14:paraId="4900A98A" w14:textId="77777777" w:rsidR="00F932EA" w:rsidRPr="00F932EA" w:rsidRDefault="00F932EA" w:rsidP="00F932EA">
      <w:pPr>
        <w:spacing w:after="0" w:line="240" w:lineRule="auto"/>
        <w:rPr>
          <w:lang w:val="vi-VN"/>
        </w:rPr>
      </w:pPr>
      <w:r w:rsidRPr="00F932EA">
        <w:rPr>
          <w:lang w:val="vi-VN"/>
        </w:rPr>
        <w:t xml:space="preserve">Một số từ điển hình cho </w:t>
      </w:r>
      <w:proofErr w:type="spellStart"/>
      <w:r w:rsidRPr="00F932EA">
        <w:rPr>
          <w:lang w:val="vi-VN"/>
        </w:rPr>
        <w:t>spam</w:t>
      </w:r>
      <w:proofErr w:type="spellEnd"/>
      <w:r w:rsidRPr="00F932EA">
        <w:rPr>
          <w:lang w:val="vi-VN"/>
        </w:rPr>
        <w:t>:</w:t>
      </w:r>
    </w:p>
    <w:p w14:paraId="3974E794" w14:textId="77777777" w:rsidR="00F932EA" w:rsidRPr="00F932EA" w:rsidRDefault="00F932EA" w:rsidP="00F932EA">
      <w:pPr>
        <w:spacing w:after="0" w:line="240" w:lineRule="auto"/>
        <w:rPr>
          <w:lang w:val="vi-VN"/>
        </w:rPr>
      </w:pPr>
    </w:p>
    <w:p w14:paraId="54E4E770" w14:textId="77777777" w:rsidR="00F932EA" w:rsidRPr="00F932EA" w:rsidRDefault="00F932EA" w:rsidP="00F932EA">
      <w:pPr>
        <w:spacing w:after="0" w:line="240" w:lineRule="auto"/>
        <w:rPr>
          <w:lang w:val="vi-VN"/>
        </w:rPr>
      </w:pPr>
      <w:proofErr w:type="spellStart"/>
      <w:r w:rsidRPr="00F932EA">
        <w:rPr>
          <w:lang w:val="vi-VN"/>
        </w:rPr>
        <w:t>free</w:t>
      </w:r>
      <w:proofErr w:type="spellEnd"/>
      <w:r w:rsidRPr="00F932EA">
        <w:rPr>
          <w:lang w:val="vi-VN"/>
        </w:rPr>
        <w:t xml:space="preserve">, </w:t>
      </w:r>
      <w:proofErr w:type="spellStart"/>
      <w:r w:rsidRPr="00F932EA">
        <w:rPr>
          <w:lang w:val="vi-VN"/>
        </w:rPr>
        <w:t>win</w:t>
      </w:r>
      <w:proofErr w:type="spellEnd"/>
      <w:r w:rsidRPr="00F932EA">
        <w:rPr>
          <w:lang w:val="vi-VN"/>
        </w:rPr>
        <w:t xml:space="preserve">, </w:t>
      </w:r>
      <w:proofErr w:type="spellStart"/>
      <w:r w:rsidRPr="00F932EA">
        <w:rPr>
          <w:lang w:val="vi-VN"/>
        </w:rPr>
        <w:t>claim</w:t>
      </w:r>
      <w:proofErr w:type="spellEnd"/>
      <w:r w:rsidRPr="00F932EA">
        <w:rPr>
          <w:lang w:val="vi-VN"/>
        </w:rPr>
        <w:t xml:space="preserve">, </w:t>
      </w:r>
      <w:proofErr w:type="spellStart"/>
      <w:r w:rsidRPr="00F932EA">
        <w:rPr>
          <w:lang w:val="vi-VN"/>
        </w:rPr>
        <w:t>prize</w:t>
      </w:r>
      <w:proofErr w:type="spellEnd"/>
      <w:r w:rsidRPr="00F932EA">
        <w:rPr>
          <w:lang w:val="vi-VN"/>
        </w:rPr>
        <w:t xml:space="preserve">, </w:t>
      </w:r>
      <w:proofErr w:type="spellStart"/>
      <w:r w:rsidRPr="00F932EA">
        <w:rPr>
          <w:lang w:val="vi-VN"/>
        </w:rPr>
        <w:t>txt</w:t>
      </w:r>
      <w:proofErr w:type="spellEnd"/>
      <w:r w:rsidRPr="00F932EA">
        <w:rPr>
          <w:lang w:val="vi-VN"/>
        </w:rPr>
        <w:t xml:space="preserve">, </w:t>
      </w:r>
      <w:proofErr w:type="spellStart"/>
      <w:r w:rsidRPr="00F932EA">
        <w:rPr>
          <w:lang w:val="vi-VN"/>
        </w:rPr>
        <w:t>call</w:t>
      </w:r>
      <w:proofErr w:type="spellEnd"/>
      <w:r w:rsidRPr="00F932EA">
        <w:rPr>
          <w:lang w:val="vi-VN"/>
        </w:rPr>
        <w:t xml:space="preserve">, </w:t>
      </w:r>
      <w:proofErr w:type="spellStart"/>
      <w:r w:rsidRPr="00F932EA">
        <w:rPr>
          <w:lang w:val="vi-VN"/>
        </w:rPr>
        <w:t>urgent</w:t>
      </w:r>
      <w:proofErr w:type="spellEnd"/>
    </w:p>
    <w:p w14:paraId="6C8FA93F" w14:textId="3BE90E4C" w:rsidR="00F932EA" w:rsidRPr="00F932EA" w:rsidRDefault="00F932EA" w:rsidP="00F932EA">
      <w:pPr>
        <w:spacing w:after="0" w:line="240" w:lineRule="auto"/>
        <w:rPr>
          <w:lang w:val="vi-VN"/>
        </w:rPr>
      </w:pPr>
      <w:r>
        <w:rPr>
          <w:lang w:val="vi-VN"/>
        </w:rPr>
        <w:t>-</w:t>
      </w:r>
      <w:r w:rsidRPr="00F932EA">
        <w:rPr>
          <w:lang w:val="vi-VN"/>
        </w:rPr>
        <w:t>Liên quan đến khuyến mãi, giải thưởng, trò chơi may rủi.</w:t>
      </w:r>
    </w:p>
    <w:p w14:paraId="5E5CD5DD" w14:textId="77777777" w:rsidR="00F932EA" w:rsidRPr="00F932EA" w:rsidRDefault="00F932EA" w:rsidP="00F932EA">
      <w:pPr>
        <w:spacing w:after="0" w:line="240" w:lineRule="auto"/>
        <w:rPr>
          <w:lang w:val="vi-VN"/>
        </w:rPr>
      </w:pPr>
    </w:p>
    <w:p w14:paraId="2A85626B" w14:textId="749533F9" w:rsidR="00F932EA" w:rsidRPr="00F932EA" w:rsidRDefault="00F932EA" w:rsidP="00F932EA">
      <w:pPr>
        <w:spacing w:after="0" w:line="240" w:lineRule="auto"/>
        <w:rPr>
          <w:lang w:val="vi-VN"/>
        </w:rPr>
      </w:pPr>
      <w:r w:rsidRPr="00F932EA">
        <w:rPr>
          <w:lang w:val="vi-VN"/>
        </w:rPr>
        <w:t xml:space="preserve">Trong khi đó, </w:t>
      </w:r>
      <w:r>
        <w:rPr>
          <w:lang w:val="vi-VN"/>
        </w:rPr>
        <w:t>ham</w:t>
      </w:r>
      <w:r w:rsidRPr="00F932EA">
        <w:rPr>
          <w:lang w:val="vi-VN"/>
        </w:rPr>
        <w:t xml:space="preserve"> lại có nhiều từ:</w:t>
      </w:r>
    </w:p>
    <w:p w14:paraId="5A1D6242" w14:textId="77777777" w:rsidR="00F932EA" w:rsidRPr="00F932EA" w:rsidRDefault="00F932EA" w:rsidP="00F932EA">
      <w:pPr>
        <w:spacing w:after="0" w:line="240" w:lineRule="auto"/>
        <w:rPr>
          <w:lang w:val="vi-VN"/>
        </w:rPr>
      </w:pPr>
    </w:p>
    <w:p w14:paraId="344F7171" w14:textId="77777777" w:rsidR="00F932EA" w:rsidRPr="00F932EA" w:rsidRDefault="00F932EA" w:rsidP="00F932EA">
      <w:pPr>
        <w:spacing w:after="0" w:line="240" w:lineRule="auto"/>
        <w:rPr>
          <w:lang w:val="vi-VN"/>
        </w:rPr>
      </w:pPr>
      <w:proofErr w:type="spellStart"/>
      <w:r w:rsidRPr="00F932EA">
        <w:rPr>
          <w:lang w:val="vi-VN"/>
        </w:rPr>
        <w:t>ok</w:t>
      </w:r>
      <w:proofErr w:type="spellEnd"/>
      <w:r w:rsidRPr="00F932EA">
        <w:rPr>
          <w:lang w:val="vi-VN"/>
        </w:rPr>
        <w:t xml:space="preserve">, </w:t>
      </w:r>
      <w:proofErr w:type="spellStart"/>
      <w:r w:rsidRPr="00F932EA">
        <w:rPr>
          <w:lang w:val="vi-VN"/>
        </w:rPr>
        <w:t>love</w:t>
      </w:r>
      <w:proofErr w:type="spellEnd"/>
      <w:r w:rsidRPr="00F932EA">
        <w:rPr>
          <w:lang w:val="vi-VN"/>
        </w:rPr>
        <w:t xml:space="preserve">, go, </w:t>
      </w:r>
      <w:proofErr w:type="spellStart"/>
      <w:r w:rsidRPr="00F932EA">
        <w:rPr>
          <w:lang w:val="vi-VN"/>
        </w:rPr>
        <w:t>come</w:t>
      </w:r>
      <w:proofErr w:type="spellEnd"/>
      <w:r w:rsidRPr="00F932EA">
        <w:rPr>
          <w:lang w:val="vi-VN"/>
        </w:rPr>
        <w:t xml:space="preserve">, </w:t>
      </w:r>
      <w:proofErr w:type="spellStart"/>
      <w:r w:rsidRPr="00F932EA">
        <w:rPr>
          <w:lang w:val="vi-VN"/>
        </w:rPr>
        <w:t>got</w:t>
      </w:r>
      <w:proofErr w:type="spellEnd"/>
      <w:r w:rsidRPr="00F932EA">
        <w:rPr>
          <w:lang w:val="vi-VN"/>
        </w:rPr>
        <w:t xml:space="preserve">, </w:t>
      </w:r>
      <w:proofErr w:type="spellStart"/>
      <w:r w:rsidRPr="00F932EA">
        <w:rPr>
          <w:lang w:val="vi-VN"/>
        </w:rPr>
        <w:t>like</w:t>
      </w:r>
      <w:proofErr w:type="spellEnd"/>
    </w:p>
    <w:p w14:paraId="64CE1458" w14:textId="57C44AA2" w:rsidR="00F932EA" w:rsidRDefault="00F932EA" w:rsidP="00F932EA">
      <w:pPr>
        <w:spacing w:after="0" w:line="240" w:lineRule="auto"/>
        <w:rPr>
          <w:lang w:val="vi-VN"/>
        </w:rPr>
      </w:pPr>
      <w:r>
        <w:rPr>
          <w:lang w:val="vi-VN"/>
        </w:rPr>
        <w:t>-</w:t>
      </w:r>
      <w:r w:rsidRPr="00F932EA">
        <w:rPr>
          <w:lang w:val="vi-VN"/>
        </w:rPr>
        <w:t>Thể hiện ngữ cảnh giao tiếp đời sống, gia đình, tình cảm, bạn bè.</w:t>
      </w:r>
    </w:p>
    <w:p w14:paraId="2DD1E5E8" w14:textId="77777777" w:rsidR="00F932EA" w:rsidRDefault="00F932EA" w:rsidP="00F932EA">
      <w:pPr>
        <w:spacing w:after="0" w:line="240" w:lineRule="auto"/>
        <w:rPr>
          <w:lang w:val="vi-VN"/>
        </w:rPr>
      </w:pPr>
    </w:p>
    <w:p w14:paraId="55066895" w14:textId="6532478C" w:rsidR="00F932EA" w:rsidRPr="00F932EA" w:rsidRDefault="00F932EA" w:rsidP="00F932EA">
      <w:pPr>
        <w:spacing w:after="0" w:line="240" w:lineRule="auto"/>
        <w:rPr>
          <w:lang w:val="vi-VN"/>
        </w:rPr>
      </w:pPr>
      <w:r w:rsidRPr="00F932EA">
        <w:rPr>
          <w:lang w:val="vi-VN"/>
        </w:rPr>
        <w:t xml:space="preserve">chỉ cần nhìn từ khóa là ta đã thấy sự khác biệt rõ ràng về mục </w:t>
      </w:r>
      <w:r>
        <w:rPr>
          <w:lang w:val="vi-VN"/>
        </w:rPr>
        <w:t>đích.</w:t>
      </w:r>
    </w:p>
    <w:p w14:paraId="7F24DA1A" w14:textId="77777777" w:rsidR="008429F4" w:rsidRDefault="002E699F" w:rsidP="008429F4">
      <w:pPr>
        <w:keepNext/>
      </w:pPr>
      <w:r>
        <w:rPr>
          <w:noProof/>
        </w:rPr>
        <w:lastRenderedPageBreak/>
        <w:drawing>
          <wp:inline distT="0" distB="0" distL="0" distR="0" wp14:anchorId="220B855F" wp14:editId="2F086541">
            <wp:extent cx="50292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spam_words.png"/>
                    <pic:cNvPicPr/>
                  </pic:nvPicPr>
                  <pic:blipFill>
                    <a:blip r:embed="rId16"/>
                    <a:stretch>
                      <a:fillRect/>
                    </a:stretch>
                  </pic:blipFill>
                  <pic:spPr>
                    <a:xfrm>
                      <a:off x="0" y="0"/>
                      <a:ext cx="5029200" cy="2514600"/>
                    </a:xfrm>
                    <a:prstGeom prst="rect">
                      <a:avLst/>
                    </a:prstGeom>
                  </pic:spPr>
                </pic:pic>
              </a:graphicData>
            </a:graphic>
          </wp:inline>
        </w:drawing>
      </w:r>
    </w:p>
    <w:p w14:paraId="66577D5D" w14:textId="45713BEA" w:rsidR="00F932EA" w:rsidRPr="00F932EA" w:rsidRDefault="008429F4" w:rsidP="00F932EA">
      <w:pPr>
        <w:pStyle w:val="Chuthich"/>
        <w:rPr>
          <w:lang w:val="vi-VN"/>
        </w:rPr>
      </w:pPr>
      <w:bookmarkStart w:id="34" w:name="_Toc208412826"/>
      <w:proofErr w:type="spellStart"/>
      <w:r>
        <w:t>Hình</w:t>
      </w:r>
      <w:proofErr w:type="spellEnd"/>
      <w:r>
        <w:t xml:space="preserve"> </w:t>
      </w:r>
      <w:fldSimple w:instr=" SEQ Hình \* ARABIC ">
        <w:r>
          <w:rPr>
            <w:noProof/>
          </w:rPr>
          <w:t>4</w:t>
        </w:r>
      </w:fldSimple>
      <w:r w:rsidRPr="00B43F48">
        <w:t xml:space="preserve">: </w:t>
      </w:r>
      <w:proofErr w:type="spellStart"/>
      <w:r w:rsidRPr="00B43F48">
        <w:t>Từ</w:t>
      </w:r>
      <w:proofErr w:type="spellEnd"/>
      <w:r w:rsidRPr="00B43F48">
        <w:t xml:space="preserve"> </w:t>
      </w:r>
      <w:proofErr w:type="spellStart"/>
      <w:r w:rsidRPr="00B43F48">
        <w:t>phổ</w:t>
      </w:r>
      <w:proofErr w:type="spellEnd"/>
      <w:r w:rsidRPr="00B43F48">
        <w:t xml:space="preserve"> </w:t>
      </w:r>
      <w:proofErr w:type="spellStart"/>
      <w:r w:rsidRPr="00B43F48">
        <w:t>biến</w:t>
      </w:r>
      <w:proofErr w:type="spellEnd"/>
      <w:r w:rsidRPr="00B43F48">
        <w:t xml:space="preserve"> </w:t>
      </w:r>
      <w:proofErr w:type="spellStart"/>
      <w:r w:rsidRPr="00B43F48">
        <w:t>nhất</w:t>
      </w:r>
      <w:proofErr w:type="spellEnd"/>
      <w:r w:rsidRPr="00B43F48">
        <w:t xml:space="preserve"> </w:t>
      </w:r>
      <w:proofErr w:type="spellStart"/>
      <w:r w:rsidRPr="008429F4">
        <w:t>trong</w:t>
      </w:r>
      <w:proofErr w:type="spellEnd"/>
      <w:r w:rsidRPr="00B43F48">
        <w:t xml:space="preserve"> spam.</w:t>
      </w:r>
      <w:bookmarkEnd w:id="34"/>
    </w:p>
    <w:p w14:paraId="07A979B1" w14:textId="77777777" w:rsidR="008429F4" w:rsidRDefault="002E699F" w:rsidP="008429F4">
      <w:pPr>
        <w:keepNext/>
      </w:pPr>
      <w:r>
        <w:rPr>
          <w:noProof/>
        </w:rPr>
        <w:drawing>
          <wp:inline distT="0" distB="0" distL="0" distR="0" wp14:anchorId="70213CFC" wp14:editId="462D8F99">
            <wp:extent cx="50292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ham_words.png"/>
                    <pic:cNvPicPr/>
                  </pic:nvPicPr>
                  <pic:blipFill>
                    <a:blip r:embed="rId17"/>
                    <a:stretch>
                      <a:fillRect/>
                    </a:stretch>
                  </pic:blipFill>
                  <pic:spPr>
                    <a:xfrm>
                      <a:off x="0" y="0"/>
                      <a:ext cx="5029200" cy="2514600"/>
                    </a:xfrm>
                    <a:prstGeom prst="rect">
                      <a:avLst/>
                    </a:prstGeom>
                  </pic:spPr>
                </pic:pic>
              </a:graphicData>
            </a:graphic>
          </wp:inline>
        </w:drawing>
      </w:r>
    </w:p>
    <w:p w14:paraId="21AA19E7" w14:textId="7E59754B" w:rsidR="00F966A9" w:rsidRPr="008429F4" w:rsidRDefault="008429F4" w:rsidP="008429F4">
      <w:pPr>
        <w:pStyle w:val="Chuthich"/>
      </w:pPr>
      <w:bookmarkStart w:id="35" w:name="_Toc208412827"/>
      <w:proofErr w:type="spellStart"/>
      <w:r>
        <w:t>Hình</w:t>
      </w:r>
      <w:proofErr w:type="spellEnd"/>
      <w:r>
        <w:t xml:space="preserve"> </w:t>
      </w:r>
      <w:fldSimple w:instr=" SEQ Hình \* ARABIC ">
        <w:r>
          <w:rPr>
            <w:noProof/>
          </w:rPr>
          <w:t>5</w:t>
        </w:r>
      </w:fldSimple>
      <w:r w:rsidRPr="00FC69C6">
        <w:t xml:space="preserve">: </w:t>
      </w:r>
      <w:proofErr w:type="spellStart"/>
      <w:r w:rsidRPr="00FC69C6">
        <w:t>Từ</w:t>
      </w:r>
      <w:proofErr w:type="spellEnd"/>
      <w:r w:rsidRPr="00FC69C6">
        <w:t xml:space="preserve"> </w:t>
      </w:r>
      <w:proofErr w:type="spellStart"/>
      <w:r w:rsidRPr="00FC69C6">
        <w:t>phổ</w:t>
      </w:r>
      <w:proofErr w:type="spellEnd"/>
      <w:r w:rsidRPr="00FC69C6">
        <w:t xml:space="preserve"> </w:t>
      </w:r>
      <w:proofErr w:type="spellStart"/>
      <w:r w:rsidRPr="00FC69C6">
        <w:t>biến</w:t>
      </w:r>
      <w:proofErr w:type="spellEnd"/>
      <w:r w:rsidRPr="00FC69C6">
        <w:t xml:space="preserve"> </w:t>
      </w:r>
      <w:proofErr w:type="spellStart"/>
      <w:r w:rsidRPr="00FC69C6">
        <w:t>nhất</w:t>
      </w:r>
      <w:proofErr w:type="spellEnd"/>
      <w:r w:rsidRPr="00FC69C6">
        <w:t xml:space="preserve"> </w:t>
      </w:r>
      <w:proofErr w:type="spellStart"/>
      <w:r w:rsidRPr="00FC69C6">
        <w:t>trong</w:t>
      </w:r>
      <w:proofErr w:type="spellEnd"/>
      <w:r w:rsidRPr="00FC69C6">
        <w:t xml:space="preserve"> ham.</w:t>
      </w:r>
      <w:bookmarkEnd w:id="35"/>
      <w:r w:rsidR="00F966A9">
        <w:rPr>
          <w:b w:val="0"/>
          <w:sz w:val="28"/>
        </w:rPr>
        <w:br w:type="page"/>
      </w:r>
    </w:p>
    <w:p w14:paraId="572766B4" w14:textId="595EB748" w:rsidR="00762B2E" w:rsidRDefault="002E699F" w:rsidP="00F966A9">
      <w:pPr>
        <w:pStyle w:val="u1"/>
      </w:pPr>
      <w:bookmarkStart w:id="36" w:name="_Toc209568887"/>
      <w:r>
        <w:lastRenderedPageBreak/>
        <w:t>CHƯƠNG 2: CƠ SỞ LÝ THUYẾT</w:t>
      </w:r>
      <w:bookmarkEnd w:id="36"/>
    </w:p>
    <w:p w14:paraId="1D9BDB76" w14:textId="6F719AC0" w:rsidR="00762B2E" w:rsidRDefault="002E699F" w:rsidP="00F966A9">
      <w:pPr>
        <w:pStyle w:val="u2"/>
      </w:pPr>
      <w:bookmarkStart w:id="37" w:name="_Toc209568888"/>
      <w:r>
        <w:t>2.</w:t>
      </w:r>
      <w:r w:rsidR="00F966A9">
        <w:t>1</w:t>
      </w:r>
      <w:r w:rsidR="00F966A9">
        <w:rPr>
          <w:lang w:val="vi-VN"/>
        </w:rPr>
        <w:t>:</w:t>
      </w:r>
      <w:r>
        <w:t xml:space="preserve"> </w:t>
      </w: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bookmarkEnd w:id="37"/>
      <w:proofErr w:type="spellEnd"/>
    </w:p>
    <w:p w14:paraId="7F3F100F" w14:textId="77777777" w:rsidR="00762B2E" w:rsidRDefault="002E699F">
      <w:pPr>
        <w:jc w:val="both"/>
      </w:pP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proofErr w:type="spellEnd"/>
      <w:r>
        <w:t xml:space="preserve"> </w:t>
      </w:r>
      <w:proofErr w:type="spellStart"/>
      <w:r>
        <w:t>là</w:t>
      </w:r>
      <w:proofErr w:type="spellEnd"/>
      <w:r>
        <w:t xml:space="preserve"> </w:t>
      </w:r>
      <w:proofErr w:type="spellStart"/>
      <w:r>
        <w:t>một</w:t>
      </w:r>
      <w:proofErr w:type="spellEnd"/>
      <w:r>
        <w:t xml:space="preserve"> </w:t>
      </w:r>
      <w:proofErr w:type="spellStart"/>
      <w:r>
        <w:t>nhánh</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khai</w:t>
      </w:r>
      <w:proofErr w:type="spellEnd"/>
      <w:r>
        <w:t xml:space="preserve"> </w:t>
      </w:r>
      <w:proofErr w:type="spellStart"/>
      <w:r>
        <w:t>phá</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văn</w:t>
      </w:r>
      <w:proofErr w:type="spellEnd"/>
      <w:r>
        <w:t xml:space="preserve"> </w:t>
      </w:r>
      <w:proofErr w:type="spellStart"/>
      <w:r>
        <w:t>bản</w:t>
      </w:r>
      <w:proofErr w:type="spellEnd"/>
      <w:r>
        <w:t xml:space="preserve"> (text mining)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(NLP). Trong </w:t>
      </w:r>
      <w:proofErr w:type="spellStart"/>
      <w:r>
        <w:t>bài</w:t>
      </w:r>
      <w:proofErr w:type="spellEnd"/>
      <w:r>
        <w:t xml:space="preserve"> </w:t>
      </w:r>
      <w:proofErr w:type="spellStart"/>
      <w:r>
        <w:t>toán</w:t>
      </w:r>
      <w:proofErr w:type="spellEnd"/>
      <w:r>
        <w:t xml:space="preserve"> spam filtering, </w:t>
      </w:r>
      <w:proofErr w:type="spellStart"/>
      <w:r>
        <w:t>văn</w:t>
      </w:r>
      <w:proofErr w:type="spellEnd"/>
      <w:r>
        <w:t xml:space="preserve"> </w:t>
      </w:r>
      <w:proofErr w:type="spellStart"/>
      <w:r>
        <w:t>bản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là</w:t>
      </w:r>
      <w:proofErr w:type="spellEnd"/>
      <w:r>
        <w:t xml:space="preserve"> SMS </w:t>
      </w:r>
      <w:proofErr w:type="spellStart"/>
      <w:r>
        <w:t>cần</w:t>
      </w:r>
      <w:proofErr w:type="spellEnd"/>
      <w:r>
        <w:t xml:space="preserve"> </w:t>
      </w:r>
      <w:proofErr w:type="spellStart"/>
      <w:r>
        <w:t>được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thành</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số</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đưa</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t>.</w:t>
      </w:r>
    </w:p>
    <w:p w14:paraId="3158199E" w14:textId="12CEB86E" w:rsidR="00762B2E" w:rsidRDefault="002E699F" w:rsidP="00F966A9">
      <w:pPr>
        <w:pStyle w:val="u2"/>
      </w:pPr>
      <w:bookmarkStart w:id="38" w:name="_Toc209568889"/>
      <w:r>
        <w:t>2.</w:t>
      </w:r>
      <w:r w:rsidR="00F966A9">
        <w:t>2</w:t>
      </w:r>
      <w:r w:rsidR="00F966A9">
        <w:rPr>
          <w:lang w:val="vi-VN"/>
        </w:rPr>
        <w:t>:</w:t>
      </w:r>
      <w:r>
        <w:t xml:space="preserve"> Các </w:t>
      </w:r>
      <w:proofErr w:type="spellStart"/>
      <w:r>
        <w:t>bước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văn</w:t>
      </w:r>
      <w:proofErr w:type="spellEnd"/>
      <w:r>
        <w:t xml:space="preserve"> </w:t>
      </w:r>
      <w:proofErr w:type="spellStart"/>
      <w:r>
        <w:t>bản</w:t>
      </w:r>
      <w:bookmarkEnd w:id="38"/>
      <w:proofErr w:type="spellEnd"/>
    </w:p>
    <w:p w14:paraId="0586DC62" w14:textId="77777777" w:rsidR="00B72895" w:rsidRPr="00B72895" w:rsidRDefault="00B72895" w:rsidP="00B72895">
      <w:pPr>
        <w:rPr>
          <w:lang w:val="vi-VN"/>
        </w:rPr>
      </w:pPr>
      <w:r w:rsidRPr="00B72895">
        <w:rPr>
          <w:lang w:val="vi-VN"/>
        </w:rPr>
        <w:t>Trong các bài toán phân loại văn bản nói chung và phân loại tin nhắn rác nói riêng, dữ liệu thô thường tồn tại dưới dạng văn bản ngôn ngữ tự nhiên. Dữ liệu này chứa nhiều yếu tố gây nhiễu như chữ viết hoa, ký tự đặc biệt, dấu câu, khoảng trắng, từ thừa (</w:t>
      </w:r>
      <w:proofErr w:type="spellStart"/>
      <w:r w:rsidRPr="00B72895">
        <w:rPr>
          <w:lang w:val="vi-VN"/>
        </w:rPr>
        <w:t>stopwords</w:t>
      </w:r>
      <w:proofErr w:type="spellEnd"/>
      <w:r w:rsidRPr="00B72895">
        <w:rPr>
          <w:lang w:val="vi-VN"/>
        </w:rPr>
        <w:t>),… Nếu đưa trực tiếp dữ liệu gốc này vào mô hình học máy, hiệu quả phân loại sẽ rất thấp. Do đó, tiền xử lý dữ liệu văn bản là một bước bắt buộc nhằm chuẩn hóa, làm sạch và biến đổi văn bản thành dạng biểu diễn số học phù hợp với mô hình.</w:t>
      </w:r>
    </w:p>
    <w:p w14:paraId="10512073" w14:textId="7D5990F7" w:rsidR="00B72895" w:rsidRPr="00B72895" w:rsidRDefault="00B72895" w:rsidP="00B72895">
      <w:pPr>
        <w:rPr>
          <w:lang w:val="vi-VN"/>
        </w:rPr>
      </w:pPr>
      <w:r w:rsidRPr="00B72895">
        <w:rPr>
          <w:lang w:val="vi-VN"/>
        </w:rPr>
        <w:t>Dựa trên chương trình đã cài đặt, quá trình tiền xử lý dữ liệu được tiến hành qua các bước sau:</w:t>
      </w:r>
    </w:p>
    <w:p w14:paraId="135692A1" w14:textId="77777777" w:rsidR="00B72895" w:rsidRPr="00B72895" w:rsidRDefault="00B72895" w:rsidP="00B72895">
      <w:pPr>
        <w:rPr>
          <w:b/>
          <w:bCs/>
          <w:lang w:val="vi-VN"/>
        </w:rPr>
      </w:pPr>
      <w:r w:rsidRPr="00B72895">
        <w:rPr>
          <w:b/>
          <w:bCs/>
          <w:lang w:val="vi-VN"/>
        </w:rPr>
        <w:t>Bước 1: Chuẩn hóa văn bản về chữ thường (</w:t>
      </w:r>
      <w:proofErr w:type="spellStart"/>
      <w:r w:rsidRPr="00B72895">
        <w:rPr>
          <w:b/>
          <w:bCs/>
          <w:lang w:val="vi-VN"/>
        </w:rPr>
        <w:t>Lowercasing</w:t>
      </w:r>
      <w:proofErr w:type="spellEnd"/>
      <w:r w:rsidRPr="00B72895">
        <w:rPr>
          <w:b/>
          <w:bCs/>
          <w:lang w:val="vi-VN"/>
        </w:rPr>
        <w:t>)</w:t>
      </w:r>
    </w:p>
    <w:p w14:paraId="7B43DC76" w14:textId="77777777" w:rsidR="00B72895" w:rsidRPr="00B72895" w:rsidRDefault="00B72895" w:rsidP="00B72895">
      <w:pPr>
        <w:rPr>
          <w:lang w:val="vi-VN"/>
        </w:rPr>
      </w:pPr>
      <w:r w:rsidRPr="00B72895">
        <w:rPr>
          <w:lang w:val="vi-VN"/>
        </w:rPr>
        <w:t xml:space="preserve">Trong tập dữ liệu, văn bản có thể chứa cả chữ hoa và chữ thường. Ví dụ: “FREE </w:t>
      </w:r>
      <w:proofErr w:type="spellStart"/>
      <w:r w:rsidRPr="00B72895">
        <w:rPr>
          <w:lang w:val="vi-VN"/>
        </w:rPr>
        <w:t>entry</w:t>
      </w:r>
      <w:proofErr w:type="spellEnd"/>
      <w:r w:rsidRPr="00B72895">
        <w:rPr>
          <w:lang w:val="vi-VN"/>
        </w:rPr>
        <w:t xml:space="preserve"> in 2 a </w:t>
      </w:r>
      <w:proofErr w:type="spellStart"/>
      <w:r w:rsidRPr="00B72895">
        <w:rPr>
          <w:lang w:val="vi-VN"/>
        </w:rPr>
        <w:t>wkly</w:t>
      </w:r>
      <w:proofErr w:type="spellEnd"/>
      <w:r w:rsidRPr="00B72895">
        <w:rPr>
          <w:lang w:val="vi-VN"/>
        </w:rPr>
        <w:t xml:space="preserve"> </w:t>
      </w:r>
      <w:proofErr w:type="spellStart"/>
      <w:r w:rsidRPr="00B72895">
        <w:rPr>
          <w:lang w:val="vi-VN"/>
        </w:rPr>
        <w:t>comp</w:t>
      </w:r>
      <w:proofErr w:type="spellEnd"/>
      <w:r w:rsidRPr="00B72895">
        <w:rPr>
          <w:lang w:val="vi-VN"/>
        </w:rPr>
        <w:t>” và “</w:t>
      </w:r>
      <w:proofErr w:type="spellStart"/>
      <w:r w:rsidRPr="00B72895">
        <w:rPr>
          <w:lang w:val="vi-VN"/>
        </w:rPr>
        <w:t>Free</w:t>
      </w:r>
      <w:proofErr w:type="spellEnd"/>
      <w:r w:rsidRPr="00B72895">
        <w:rPr>
          <w:lang w:val="vi-VN"/>
        </w:rPr>
        <w:t xml:space="preserve"> </w:t>
      </w:r>
      <w:proofErr w:type="spellStart"/>
      <w:r w:rsidRPr="00B72895">
        <w:rPr>
          <w:lang w:val="vi-VN"/>
        </w:rPr>
        <w:t>entry</w:t>
      </w:r>
      <w:proofErr w:type="spellEnd"/>
      <w:r w:rsidRPr="00B72895">
        <w:rPr>
          <w:lang w:val="vi-VN"/>
        </w:rPr>
        <w:t xml:space="preserve"> in 2 a </w:t>
      </w:r>
      <w:proofErr w:type="spellStart"/>
      <w:r w:rsidRPr="00B72895">
        <w:rPr>
          <w:lang w:val="vi-VN"/>
        </w:rPr>
        <w:t>wkly</w:t>
      </w:r>
      <w:proofErr w:type="spellEnd"/>
      <w:r w:rsidRPr="00B72895">
        <w:rPr>
          <w:lang w:val="vi-VN"/>
        </w:rPr>
        <w:t xml:space="preserve"> </w:t>
      </w:r>
      <w:proofErr w:type="spellStart"/>
      <w:r w:rsidRPr="00B72895">
        <w:rPr>
          <w:lang w:val="vi-VN"/>
        </w:rPr>
        <w:t>comp</w:t>
      </w:r>
      <w:proofErr w:type="spellEnd"/>
      <w:r w:rsidRPr="00B72895">
        <w:rPr>
          <w:lang w:val="vi-VN"/>
        </w:rPr>
        <w:t>” thực chất có cùng ý nghĩa, nhưng nếu không chuẩn hóa thì mô hình sẽ coi “FREE” và “</w:t>
      </w:r>
      <w:proofErr w:type="spellStart"/>
      <w:r w:rsidRPr="00B72895">
        <w:rPr>
          <w:lang w:val="vi-VN"/>
        </w:rPr>
        <w:t>Free</w:t>
      </w:r>
      <w:proofErr w:type="spellEnd"/>
      <w:r w:rsidRPr="00B72895">
        <w:rPr>
          <w:lang w:val="vi-VN"/>
        </w:rPr>
        <w:t>” là hai đặc trưng hoàn toàn khác nhau. Điều này làm tăng độ phức tạp và giảm tính khái quát của mô hình.</w:t>
      </w:r>
    </w:p>
    <w:p w14:paraId="09C5E926" w14:textId="0629F11F" w:rsidR="00B72895" w:rsidRPr="00B72895" w:rsidRDefault="00B72895" w:rsidP="00B72895">
      <w:pPr>
        <w:rPr>
          <w:lang w:val="vi-VN"/>
        </w:rPr>
      </w:pPr>
      <w:r w:rsidRPr="00B72895">
        <w:rPr>
          <w:lang w:val="vi-VN"/>
        </w:rPr>
        <w:t>Do đó, toàn bộ văn bản được chuyển về chữ thường trước khi xử lý tiếp theo. Đây là bước cơ bản nhưng rất quan trọng để tránh trùng lặp đặc trưng và đảm bảo sự thống nhất trong biểu diễn văn bản.</w:t>
      </w:r>
    </w:p>
    <w:p w14:paraId="088E0530" w14:textId="77777777" w:rsidR="00B72895" w:rsidRPr="00B72895" w:rsidRDefault="00B72895" w:rsidP="00B72895">
      <w:pPr>
        <w:rPr>
          <w:b/>
          <w:bCs/>
          <w:lang w:val="vi-VN"/>
        </w:rPr>
      </w:pPr>
      <w:r w:rsidRPr="00B72895">
        <w:rPr>
          <w:b/>
          <w:bCs/>
          <w:lang w:val="vi-VN"/>
        </w:rPr>
        <w:t>Bước 2: Loại bỏ ký tự đặc biệt, số và dấu câu</w:t>
      </w:r>
    </w:p>
    <w:p w14:paraId="4B69C69F" w14:textId="77777777" w:rsidR="00B72895" w:rsidRPr="00B72895" w:rsidRDefault="00B72895" w:rsidP="00B72895">
      <w:pPr>
        <w:rPr>
          <w:lang w:val="vi-VN"/>
        </w:rPr>
      </w:pPr>
      <w:r w:rsidRPr="00B72895">
        <w:rPr>
          <w:lang w:val="vi-VN"/>
        </w:rPr>
        <w:t xml:space="preserve">Dữ liệu tin nhắn thường chứa nhiều ký tự đặc biệt như !, @, #, $, dấu chấm câu hoặc các con số, đường </w:t>
      </w:r>
      <w:proofErr w:type="spellStart"/>
      <w:r w:rsidRPr="00B72895">
        <w:rPr>
          <w:lang w:val="vi-VN"/>
        </w:rPr>
        <w:t>link</w:t>
      </w:r>
      <w:proofErr w:type="spellEnd"/>
      <w:r w:rsidRPr="00B72895">
        <w:rPr>
          <w:lang w:val="vi-VN"/>
        </w:rPr>
        <w:t xml:space="preserve">, địa chỉ </w:t>
      </w:r>
      <w:proofErr w:type="spellStart"/>
      <w:r w:rsidRPr="00B72895">
        <w:rPr>
          <w:lang w:val="vi-VN"/>
        </w:rPr>
        <w:t>email</w:t>
      </w:r>
      <w:proofErr w:type="spellEnd"/>
      <w:r w:rsidRPr="00B72895">
        <w:rPr>
          <w:lang w:val="vi-VN"/>
        </w:rPr>
        <w:t>… Những thành phần này hiếm khi mang ý nghĩa phân loại rõ ràng mà thường chỉ đóng vai trò phụ trợ. Nếu giữ nguyên, chúng sẽ làm “loãng” đặc trưng và gây nhiễu cho mô hình.</w:t>
      </w:r>
    </w:p>
    <w:p w14:paraId="33F5A6D7" w14:textId="77777777" w:rsidR="00B72895" w:rsidRPr="00B72895" w:rsidRDefault="00B72895" w:rsidP="00B72895">
      <w:pPr>
        <w:rPr>
          <w:lang w:val="vi-VN"/>
        </w:rPr>
      </w:pPr>
      <w:r w:rsidRPr="00B72895">
        <w:rPr>
          <w:lang w:val="vi-VN"/>
        </w:rPr>
        <w:lastRenderedPageBreak/>
        <w:t>Trong chương trình, bước này được xử lý bằng cách loại bỏ các ký tự không cần thiết, chỉ giữ lại các từ dạng chữ cái. Kết quả là văn bản trở nên “sạch” và tập trung hơn vào phần từ ngữ mang nghĩa thực sự. Ví dụ:</w:t>
      </w:r>
    </w:p>
    <w:p w14:paraId="720E6137" w14:textId="77777777" w:rsidR="00B72895" w:rsidRPr="00B72895" w:rsidRDefault="00B72895" w:rsidP="00B72895">
      <w:pPr>
        <w:rPr>
          <w:lang w:val="vi-VN"/>
        </w:rPr>
      </w:pPr>
      <w:r w:rsidRPr="00B72895">
        <w:rPr>
          <w:lang w:val="vi-VN"/>
        </w:rPr>
        <w:t xml:space="preserve">Trước xử lý: </w:t>
      </w:r>
      <w:proofErr w:type="spellStart"/>
      <w:r w:rsidRPr="00B72895">
        <w:rPr>
          <w:lang w:val="vi-VN"/>
        </w:rPr>
        <w:t>Win</w:t>
      </w:r>
      <w:proofErr w:type="spellEnd"/>
      <w:r w:rsidRPr="00B72895">
        <w:rPr>
          <w:lang w:val="vi-VN"/>
        </w:rPr>
        <w:t xml:space="preserve"> $$$ </w:t>
      </w:r>
      <w:proofErr w:type="spellStart"/>
      <w:r w:rsidRPr="00B72895">
        <w:rPr>
          <w:lang w:val="vi-VN"/>
        </w:rPr>
        <w:t>now</w:t>
      </w:r>
      <w:proofErr w:type="spellEnd"/>
      <w:r w:rsidRPr="00B72895">
        <w:rPr>
          <w:lang w:val="vi-VN"/>
        </w:rPr>
        <w:t xml:space="preserve">!!! </w:t>
      </w:r>
      <w:proofErr w:type="spellStart"/>
      <w:r w:rsidRPr="00B72895">
        <w:rPr>
          <w:lang w:val="vi-VN"/>
        </w:rPr>
        <w:t>Call</w:t>
      </w:r>
      <w:proofErr w:type="spellEnd"/>
      <w:r w:rsidRPr="00B72895">
        <w:rPr>
          <w:lang w:val="vi-VN"/>
        </w:rPr>
        <w:t xml:space="preserve"> 1800-123-456</w:t>
      </w:r>
    </w:p>
    <w:p w14:paraId="2CB47664" w14:textId="77777777" w:rsidR="00B72895" w:rsidRPr="00B72895" w:rsidRDefault="00B72895" w:rsidP="00B72895">
      <w:pPr>
        <w:rPr>
          <w:lang w:val="vi-VN"/>
        </w:rPr>
      </w:pPr>
      <w:r w:rsidRPr="00B72895">
        <w:rPr>
          <w:lang w:val="vi-VN"/>
        </w:rPr>
        <w:t xml:space="preserve">Sau xử lý: </w:t>
      </w:r>
      <w:proofErr w:type="spellStart"/>
      <w:r w:rsidRPr="00B72895">
        <w:rPr>
          <w:lang w:val="vi-VN"/>
        </w:rPr>
        <w:t>win</w:t>
      </w:r>
      <w:proofErr w:type="spellEnd"/>
      <w:r w:rsidRPr="00B72895">
        <w:rPr>
          <w:lang w:val="vi-VN"/>
        </w:rPr>
        <w:t xml:space="preserve"> </w:t>
      </w:r>
      <w:proofErr w:type="spellStart"/>
      <w:r w:rsidRPr="00B72895">
        <w:rPr>
          <w:lang w:val="vi-VN"/>
        </w:rPr>
        <w:t>now</w:t>
      </w:r>
      <w:proofErr w:type="spellEnd"/>
      <w:r w:rsidRPr="00B72895">
        <w:rPr>
          <w:lang w:val="vi-VN"/>
        </w:rPr>
        <w:t xml:space="preserve"> </w:t>
      </w:r>
      <w:proofErr w:type="spellStart"/>
      <w:r w:rsidRPr="00B72895">
        <w:rPr>
          <w:lang w:val="vi-VN"/>
        </w:rPr>
        <w:t>call</w:t>
      </w:r>
      <w:proofErr w:type="spellEnd"/>
    </w:p>
    <w:p w14:paraId="6FF45EA4" w14:textId="22F397B8" w:rsidR="00B72895" w:rsidRPr="00B72895" w:rsidRDefault="00B72895" w:rsidP="00B72895">
      <w:pPr>
        <w:rPr>
          <w:lang w:val="vi-VN"/>
        </w:rPr>
      </w:pPr>
      <w:r w:rsidRPr="00B72895">
        <w:rPr>
          <w:lang w:val="vi-VN"/>
        </w:rPr>
        <w:t>Nhờ vậy, số chiều của dữ liệu giảm xuống đáng kể và thông tin giữ lại cũng cô đọng, phù hợp cho mô hình học máy.</w:t>
      </w:r>
    </w:p>
    <w:p w14:paraId="0CDFB86F" w14:textId="77777777" w:rsidR="00B72895" w:rsidRPr="00B72895" w:rsidRDefault="00B72895" w:rsidP="00B72895">
      <w:pPr>
        <w:rPr>
          <w:b/>
          <w:bCs/>
          <w:lang w:val="vi-VN"/>
        </w:rPr>
      </w:pPr>
      <w:r w:rsidRPr="00B72895">
        <w:rPr>
          <w:b/>
          <w:bCs/>
          <w:lang w:val="vi-VN"/>
        </w:rPr>
        <w:t>Bước 3: Tách từ (</w:t>
      </w:r>
      <w:proofErr w:type="spellStart"/>
      <w:r w:rsidRPr="00B72895">
        <w:rPr>
          <w:b/>
          <w:bCs/>
          <w:lang w:val="vi-VN"/>
        </w:rPr>
        <w:t>Tokenization</w:t>
      </w:r>
      <w:proofErr w:type="spellEnd"/>
      <w:r w:rsidRPr="00B72895">
        <w:rPr>
          <w:b/>
          <w:bCs/>
          <w:lang w:val="vi-VN"/>
        </w:rPr>
        <w:t>)</w:t>
      </w:r>
    </w:p>
    <w:p w14:paraId="7DB341BA" w14:textId="77777777" w:rsidR="00B72895" w:rsidRPr="00B72895" w:rsidRDefault="00B72895" w:rsidP="00B72895">
      <w:pPr>
        <w:rPr>
          <w:lang w:val="vi-VN"/>
        </w:rPr>
      </w:pPr>
      <w:r w:rsidRPr="00B72895">
        <w:rPr>
          <w:lang w:val="vi-VN"/>
        </w:rPr>
        <w:t>Sau khi văn bản đã được chuẩn hóa và làm sạch, bước tiếp theo là tách từ (</w:t>
      </w:r>
      <w:proofErr w:type="spellStart"/>
      <w:r w:rsidRPr="00B72895">
        <w:rPr>
          <w:lang w:val="vi-VN"/>
        </w:rPr>
        <w:t>tokenization</w:t>
      </w:r>
      <w:proofErr w:type="spellEnd"/>
      <w:r w:rsidRPr="00B72895">
        <w:rPr>
          <w:lang w:val="vi-VN"/>
        </w:rPr>
        <w:t>). Quá trình này biến một chuỗi văn bản thành một danh sách các từ (</w:t>
      </w:r>
      <w:proofErr w:type="spellStart"/>
      <w:r w:rsidRPr="00B72895">
        <w:rPr>
          <w:lang w:val="vi-VN"/>
        </w:rPr>
        <w:t>token</w:t>
      </w:r>
      <w:proofErr w:type="spellEnd"/>
      <w:r w:rsidRPr="00B72895">
        <w:rPr>
          <w:lang w:val="vi-VN"/>
        </w:rPr>
        <w:t>). Ví dụ:</w:t>
      </w:r>
    </w:p>
    <w:p w14:paraId="60ED80BE" w14:textId="77777777" w:rsidR="00B72895" w:rsidRPr="00B72895" w:rsidRDefault="00B72895" w:rsidP="00B72895">
      <w:pPr>
        <w:rPr>
          <w:lang w:val="vi-VN"/>
        </w:rPr>
      </w:pPr>
      <w:r w:rsidRPr="00B72895">
        <w:rPr>
          <w:lang w:val="vi-VN"/>
        </w:rPr>
        <w:t>Câu gốc: “</w:t>
      </w:r>
      <w:proofErr w:type="spellStart"/>
      <w:r w:rsidRPr="00B72895">
        <w:rPr>
          <w:lang w:val="vi-VN"/>
        </w:rPr>
        <w:t>Win</w:t>
      </w:r>
      <w:proofErr w:type="spellEnd"/>
      <w:r w:rsidRPr="00B72895">
        <w:rPr>
          <w:lang w:val="vi-VN"/>
        </w:rPr>
        <w:t xml:space="preserve"> a </w:t>
      </w:r>
      <w:proofErr w:type="spellStart"/>
      <w:r w:rsidRPr="00B72895">
        <w:rPr>
          <w:lang w:val="vi-VN"/>
        </w:rPr>
        <w:t>free</w:t>
      </w:r>
      <w:proofErr w:type="spellEnd"/>
      <w:r w:rsidRPr="00B72895">
        <w:rPr>
          <w:lang w:val="vi-VN"/>
        </w:rPr>
        <w:t xml:space="preserve"> </w:t>
      </w:r>
      <w:proofErr w:type="spellStart"/>
      <w:r w:rsidRPr="00B72895">
        <w:rPr>
          <w:lang w:val="vi-VN"/>
        </w:rPr>
        <w:t>ticket</w:t>
      </w:r>
      <w:proofErr w:type="spellEnd"/>
      <w:r w:rsidRPr="00B72895">
        <w:rPr>
          <w:lang w:val="vi-VN"/>
        </w:rPr>
        <w:t xml:space="preserve"> </w:t>
      </w:r>
      <w:proofErr w:type="spellStart"/>
      <w:r w:rsidRPr="00B72895">
        <w:rPr>
          <w:lang w:val="vi-VN"/>
        </w:rPr>
        <w:t>now</w:t>
      </w:r>
      <w:proofErr w:type="spellEnd"/>
      <w:r w:rsidRPr="00B72895">
        <w:rPr>
          <w:lang w:val="vi-VN"/>
        </w:rPr>
        <w:t>”</w:t>
      </w:r>
    </w:p>
    <w:p w14:paraId="1270E2C0" w14:textId="77777777" w:rsidR="00B72895" w:rsidRPr="00B72895" w:rsidRDefault="00B72895" w:rsidP="00B72895">
      <w:pPr>
        <w:rPr>
          <w:lang w:val="vi-VN"/>
        </w:rPr>
      </w:pPr>
      <w:r w:rsidRPr="00B72895">
        <w:rPr>
          <w:lang w:val="vi-VN"/>
        </w:rPr>
        <w:t>Sau tách từ: [“</w:t>
      </w:r>
      <w:proofErr w:type="spellStart"/>
      <w:r w:rsidRPr="00B72895">
        <w:rPr>
          <w:lang w:val="vi-VN"/>
        </w:rPr>
        <w:t>win</w:t>
      </w:r>
      <w:proofErr w:type="spellEnd"/>
      <w:r w:rsidRPr="00B72895">
        <w:rPr>
          <w:lang w:val="vi-VN"/>
        </w:rPr>
        <w:t>”, “a”, “</w:t>
      </w:r>
      <w:proofErr w:type="spellStart"/>
      <w:r w:rsidRPr="00B72895">
        <w:rPr>
          <w:lang w:val="vi-VN"/>
        </w:rPr>
        <w:t>free</w:t>
      </w:r>
      <w:proofErr w:type="spellEnd"/>
      <w:r w:rsidRPr="00B72895">
        <w:rPr>
          <w:lang w:val="vi-VN"/>
        </w:rPr>
        <w:t>”, “</w:t>
      </w:r>
      <w:proofErr w:type="spellStart"/>
      <w:r w:rsidRPr="00B72895">
        <w:rPr>
          <w:lang w:val="vi-VN"/>
        </w:rPr>
        <w:t>ticket</w:t>
      </w:r>
      <w:proofErr w:type="spellEnd"/>
      <w:r w:rsidRPr="00B72895">
        <w:rPr>
          <w:lang w:val="vi-VN"/>
        </w:rPr>
        <w:t>”, “</w:t>
      </w:r>
      <w:proofErr w:type="spellStart"/>
      <w:r w:rsidRPr="00B72895">
        <w:rPr>
          <w:lang w:val="vi-VN"/>
        </w:rPr>
        <w:t>now</w:t>
      </w:r>
      <w:proofErr w:type="spellEnd"/>
      <w:r w:rsidRPr="00B72895">
        <w:rPr>
          <w:lang w:val="vi-VN"/>
        </w:rPr>
        <w:t>”]</w:t>
      </w:r>
    </w:p>
    <w:p w14:paraId="1249F638" w14:textId="66171EB9" w:rsidR="00B72895" w:rsidRPr="00B72895" w:rsidRDefault="00B72895" w:rsidP="00B72895">
      <w:pPr>
        <w:rPr>
          <w:lang w:val="vi-VN"/>
        </w:rPr>
      </w:pPr>
      <w:r w:rsidRPr="00B72895">
        <w:rPr>
          <w:lang w:val="vi-VN"/>
        </w:rPr>
        <w:t xml:space="preserve">Trong chương trình, quá trình tách từ không được viết thủ công mà được thực hiện ngầm định bởi </w:t>
      </w:r>
      <w:proofErr w:type="spellStart"/>
      <w:r w:rsidRPr="00B72895">
        <w:rPr>
          <w:b/>
          <w:bCs/>
          <w:lang w:val="vi-VN"/>
        </w:rPr>
        <w:t>TfidfVectorizer</w:t>
      </w:r>
      <w:proofErr w:type="spellEnd"/>
      <w:r w:rsidRPr="00B72895">
        <w:rPr>
          <w:lang w:val="vi-VN"/>
        </w:rPr>
        <w:t xml:space="preserve"> trong thư viện </w:t>
      </w:r>
      <w:proofErr w:type="spellStart"/>
      <w:r w:rsidRPr="00B72895">
        <w:rPr>
          <w:i/>
          <w:iCs/>
          <w:lang w:val="vi-VN"/>
        </w:rPr>
        <w:t>scikit-learn</w:t>
      </w:r>
      <w:proofErr w:type="spellEnd"/>
      <w:r w:rsidRPr="00B72895">
        <w:rPr>
          <w:lang w:val="vi-VN"/>
        </w:rPr>
        <w:t xml:space="preserve">. Khi </w:t>
      </w:r>
      <w:proofErr w:type="spellStart"/>
      <w:r w:rsidRPr="00B72895">
        <w:rPr>
          <w:lang w:val="vi-VN"/>
        </w:rPr>
        <w:t>vectorizer</w:t>
      </w:r>
      <w:proofErr w:type="spellEnd"/>
      <w:r w:rsidRPr="00B72895">
        <w:rPr>
          <w:lang w:val="vi-VN"/>
        </w:rPr>
        <w:t xml:space="preserve"> nhận văn bản đầu vào, nó sẽ tự động tách từ, xây dựng tập từ vựng (</w:t>
      </w:r>
      <w:proofErr w:type="spellStart"/>
      <w:r w:rsidRPr="00B72895">
        <w:rPr>
          <w:lang w:val="vi-VN"/>
        </w:rPr>
        <w:t>vocabulary</w:t>
      </w:r>
      <w:proofErr w:type="spellEnd"/>
      <w:r w:rsidRPr="00B72895">
        <w:rPr>
          <w:lang w:val="vi-VN"/>
        </w:rPr>
        <w:t>) và gán chỉ số cho từng từ trong tập dữ liệu.</w:t>
      </w:r>
    </w:p>
    <w:p w14:paraId="3A776CE7" w14:textId="77777777" w:rsidR="00B72895" w:rsidRPr="00B72895" w:rsidRDefault="00B72895" w:rsidP="00B72895">
      <w:pPr>
        <w:rPr>
          <w:b/>
          <w:bCs/>
          <w:lang w:val="vi-VN"/>
        </w:rPr>
      </w:pPr>
      <w:r w:rsidRPr="00B72895">
        <w:rPr>
          <w:b/>
          <w:bCs/>
          <w:lang w:val="vi-VN"/>
        </w:rPr>
        <w:t xml:space="preserve">Bước 4: Loại bỏ </w:t>
      </w:r>
      <w:proofErr w:type="spellStart"/>
      <w:r w:rsidRPr="00B72895">
        <w:rPr>
          <w:b/>
          <w:bCs/>
          <w:lang w:val="vi-VN"/>
        </w:rPr>
        <w:t>stopwords</w:t>
      </w:r>
      <w:proofErr w:type="spellEnd"/>
    </w:p>
    <w:p w14:paraId="1299BA5B" w14:textId="77777777" w:rsidR="00B72895" w:rsidRPr="00B72895" w:rsidRDefault="00B72895" w:rsidP="00B72895">
      <w:pPr>
        <w:rPr>
          <w:lang w:val="vi-VN"/>
        </w:rPr>
      </w:pPr>
      <w:proofErr w:type="spellStart"/>
      <w:r w:rsidRPr="00B72895">
        <w:rPr>
          <w:lang w:val="vi-VN"/>
        </w:rPr>
        <w:t>Stopwords</w:t>
      </w:r>
      <w:proofErr w:type="spellEnd"/>
      <w:r w:rsidRPr="00B72895">
        <w:rPr>
          <w:lang w:val="vi-VN"/>
        </w:rPr>
        <w:t xml:space="preserve"> là những từ phổ biến, xuất hiện với tần suất cao nhưng ít mang giá trị ngữ nghĩa trong phân loại, chẳng hạn như: </w:t>
      </w:r>
      <w:r w:rsidRPr="00B72895">
        <w:rPr>
          <w:i/>
          <w:iCs/>
          <w:lang w:val="vi-VN"/>
        </w:rPr>
        <w:t xml:space="preserve">a, an, the, </w:t>
      </w:r>
      <w:proofErr w:type="spellStart"/>
      <w:r w:rsidRPr="00B72895">
        <w:rPr>
          <w:i/>
          <w:iCs/>
          <w:lang w:val="vi-VN"/>
        </w:rPr>
        <w:t>of</w:t>
      </w:r>
      <w:proofErr w:type="spellEnd"/>
      <w:r w:rsidRPr="00B72895">
        <w:rPr>
          <w:i/>
          <w:iCs/>
          <w:lang w:val="vi-VN"/>
        </w:rPr>
        <w:t xml:space="preserve">, in, </w:t>
      </w:r>
      <w:proofErr w:type="spellStart"/>
      <w:r w:rsidRPr="00B72895">
        <w:rPr>
          <w:i/>
          <w:iCs/>
          <w:lang w:val="vi-VN"/>
        </w:rPr>
        <w:t>on</w:t>
      </w:r>
      <w:proofErr w:type="spellEnd"/>
      <w:r w:rsidRPr="00B72895">
        <w:rPr>
          <w:i/>
          <w:iCs/>
          <w:lang w:val="vi-VN"/>
        </w:rPr>
        <w:t xml:space="preserve">, to, </w:t>
      </w:r>
      <w:proofErr w:type="spellStart"/>
      <w:r w:rsidRPr="00B72895">
        <w:rPr>
          <w:i/>
          <w:iCs/>
          <w:lang w:val="vi-VN"/>
        </w:rPr>
        <w:t>and</w:t>
      </w:r>
      <w:proofErr w:type="spellEnd"/>
      <w:r w:rsidRPr="00B72895">
        <w:rPr>
          <w:i/>
          <w:iCs/>
          <w:lang w:val="vi-VN"/>
        </w:rPr>
        <w:t>…</w:t>
      </w:r>
      <w:r w:rsidRPr="00B72895">
        <w:rPr>
          <w:lang w:val="vi-VN"/>
        </w:rPr>
        <w:t>. Nếu giữ nguyên, chúng sẽ chiếm dung lượng lớn trong ma trận đặc trưng mà không thực sự giúp mô hình phân biệt giữa tin nhắn “</w:t>
      </w:r>
      <w:proofErr w:type="spellStart"/>
      <w:r w:rsidRPr="00B72895">
        <w:rPr>
          <w:lang w:val="vi-VN"/>
        </w:rPr>
        <w:t>spam</w:t>
      </w:r>
      <w:proofErr w:type="spellEnd"/>
      <w:r w:rsidRPr="00B72895">
        <w:rPr>
          <w:lang w:val="vi-VN"/>
        </w:rPr>
        <w:t>” và “ham”.</w:t>
      </w:r>
    </w:p>
    <w:p w14:paraId="3A2B5093" w14:textId="1D712A6D" w:rsidR="00B72895" w:rsidRPr="00B72895" w:rsidRDefault="00B72895" w:rsidP="00B72895">
      <w:pPr>
        <w:rPr>
          <w:lang w:val="vi-VN"/>
        </w:rPr>
      </w:pPr>
      <w:r w:rsidRPr="00B72895">
        <w:rPr>
          <w:lang w:val="vi-VN"/>
        </w:rPr>
        <w:t>Trong chương trình</w:t>
      </w:r>
      <w:r w:rsidRPr="00B72895">
        <w:rPr>
          <w:b/>
          <w:bCs/>
          <w:lang w:val="vi-VN"/>
        </w:rPr>
        <w:t xml:space="preserve">, </w:t>
      </w:r>
      <w:proofErr w:type="spellStart"/>
      <w:r w:rsidRPr="00B72895">
        <w:rPr>
          <w:b/>
          <w:bCs/>
          <w:lang w:val="vi-VN"/>
        </w:rPr>
        <w:t>TfidfVectorizer</w:t>
      </w:r>
      <w:proofErr w:type="spellEnd"/>
      <w:r w:rsidRPr="00B72895">
        <w:rPr>
          <w:lang w:val="vi-VN"/>
        </w:rPr>
        <w:t xml:space="preserve"> được cấu hình với tham số </w:t>
      </w:r>
      <w:proofErr w:type="spellStart"/>
      <w:r w:rsidRPr="00B72895">
        <w:rPr>
          <w:lang w:val="vi-VN"/>
        </w:rPr>
        <w:t>stop_words</w:t>
      </w:r>
      <w:proofErr w:type="spellEnd"/>
      <w:r w:rsidRPr="00B72895">
        <w:rPr>
          <w:lang w:val="vi-VN"/>
        </w:rPr>
        <w:t>='</w:t>
      </w:r>
      <w:proofErr w:type="spellStart"/>
      <w:r w:rsidRPr="00B72895">
        <w:rPr>
          <w:lang w:val="vi-VN"/>
        </w:rPr>
        <w:t>english</w:t>
      </w:r>
      <w:proofErr w:type="spellEnd"/>
      <w:r w:rsidRPr="00B72895">
        <w:rPr>
          <w:lang w:val="vi-VN"/>
        </w:rPr>
        <w:t>' để loại bỏ trực tiếp các từ dừng trong tiếng Anh. Điều này giúp giảm số chiều dữ liệu và tập trung vào những từ khóa quan trọng hơn, chẳng hạn như “</w:t>
      </w:r>
      <w:proofErr w:type="spellStart"/>
      <w:r w:rsidRPr="00B72895">
        <w:rPr>
          <w:lang w:val="vi-VN"/>
        </w:rPr>
        <w:t>free</w:t>
      </w:r>
      <w:proofErr w:type="spellEnd"/>
      <w:r w:rsidRPr="00B72895">
        <w:rPr>
          <w:lang w:val="vi-VN"/>
        </w:rPr>
        <w:t>”, “</w:t>
      </w:r>
      <w:proofErr w:type="spellStart"/>
      <w:r w:rsidRPr="00B72895">
        <w:rPr>
          <w:lang w:val="vi-VN"/>
        </w:rPr>
        <w:t>call</w:t>
      </w:r>
      <w:proofErr w:type="spellEnd"/>
      <w:r w:rsidRPr="00B72895">
        <w:rPr>
          <w:lang w:val="vi-VN"/>
        </w:rPr>
        <w:t>”, “</w:t>
      </w:r>
      <w:proofErr w:type="spellStart"/>
      <w:r w:rsidRPr="00B72895">
        <w:rPr>
          <w:lang w:val="vi-VN"/>
        </w:rPr>
        <w:t>win</w:t>
      </w:r>
      <w:proofErr w:type="spellEnd"/>
      <w:r w:rsidRPr="00B72895">
        <w:rPr>
          <w:lang w:val="vi-VN"/>
        </w:rPr>
        <w:t>”, “</w:t>
      </w:r>
      <w:proofErr w:type="spellStart"/>
      <w:r w:rsidRPr="00B72895">
        <w:rPr>
          <w:lang w:val="vi-VN"/>
        </w:rPr>
        <w:t>offer</w:t>
      </w:r>
      <w:proofErr w:type="spellEnd"/>
      <w:r w:rsidRPr="00B72895">
        <w:rPr>
          <w:lang w:val="vi-VN"/>
        </w:rPr>
        <w:t xml:space="preserve">”,… vốn mang tính đặc trưng rõ rệt cho tin nhắn </w:t>
      </w:r>
      <w:proofErr w:type="spellStart"/>
      <w:r w:rsidRPr="00B72895">
        <w:rPr>
          <w:lang w:val="vi-VN"/>
        </w:rPr>
        <w:t>spam</w:t>
      </w:r>
      <w:proofErr w:type="spellEnd"/>
      <w:r w:rsidRPr="00B72895">
        <w:rPr>
          <w:lang w:val="vi-VN"/>
        </w:rPr>
        <w:t>.</w:t>
      </w:r>
    </w:p>
    <w:p w14:paraId="2ABEE03C" w14:textId="77777777" w:rsidR="00B72895" w:rsidRPr="00B72895" w:rsidRDefault="00B72895" w:rsidP="00B72895">
      <w:pPr>
        <w:rPr>
          <w:b/>
          <w:bCs/>
          <w:lang w:val="vi-VN"/>
        </w:rPr>
      </w:pPr>
      <w:r w:rsidRPr="00B72895">
        <w:rPr>
          <w:b/>
          <w:bCs/>
          <w:lang w:val="vi-VN"/>
        </w:rPr>
        <w:t xml:space="preserve">Bước 5: </w:t>
      </w:r>
      <w:proofErr w:type="spellStart"/>
      <w:r w:rsidRPr="00B72895">
        <w:rPr>
          <w:b/>
          <w:bCs/>
          <w:lang w:val="vi-VN"/>
        </w:rPr>
        <w:t>Stemming</w:t>
      </w:r>
      <w:proofErr w:type="spellEnd"/>
      <w:r w:rsidRPr="00B72895">
        <w:rPr>
          <w:b/>
          <w:bCs/>
          <w:lang w:val="vi-VN"/>
        </w:rPr>
        <w:t xml:space="preserve"> hoặc </w:t>
      </w:r>
      <w:proofErr w:type="spellStart"/>
      <w:r w:rsidRPr="00B72895">
        <w:rPr>
          <w:b/>
          <w:bCs/>
          <w:lang w:val="vi-VN"/>
        </w:rPr>
        <w:t>Lemmatization</w:t>
      </w:r>
      <w:proofErr w:type="spellEnd"/>
      <w:r w:rsidRPr="00B72895">
        <w:rPr>
          <w:b/>
          <w:bCs/>
          <w:lang w:val="vi-VN"/>
        </w:rPr>
        <w:t xml:space="preserve"> (chưa áp dụng trong chương trình)</w:t>
      </w:r>
    </w:p>
    <w:p w14:paraId="77AD268D" w14:textId="77777777" w:rsidR="00B72895" w:rsidRPr="00B72895" w:rsidRDefault="00B72895" w:rsidP="00B72895">
      <w:pPr>
        <w:rPr>
          <w:lang w:val="vi-VN"/>
        </w:rPr>
      </w:pPr>
      <w:proofErr w:type="spellStart"/>
      <w:r w:rsidRPr="00B72895">
        <w:rPr>
          <w:lang w:val="vi-VN"/>
        </w:rPr>
        <w:t>Stemming</w:t>
      </w:r>
      <w:proofErr w:type="spellEnd"/>
      <w:r w:rsidRPr="00B72895">
        <w:rPr>
          <w:lang w:val="vi-VN"/>
        </w:rPr>
        <w:t xml:space="preserve"> và </w:t>
      </w:r>
      <w:proofErr w:type="spellStart"/>
      <w:r w:rsidRPr="00B72895">
        <w:rPr>
          <w:lang w:val="vi-VN"/>
        </w:rPr>
        <w:t>Lemmatization</w:t>
      </w:r>
      <w:proofErr w:type="spellEnd"/>
      <w:r w:rsidRPr="00B72895">
        <w:rPr>
          <w:lang w:val="vi-VN"/>
        </w:rPr>
        <w:t xml:space="preserve"> là hai kỹ thuật thường được sử dụng để đưa từ về dạng gốc.</w:t>
      </w:r>
    </w:p>
    <w:p w14:paraId="48ACD75F" w14:textId="77777777" w:rsidR="00B72895" w:rsidRPr="00B72895" w:rsidRDefault="00B72895" w:rsidP="00B72895">
      <w:pPr>
        <w:pStyle w:val="oancuaDanhsach"/>
        <w:numPr>
          <w:ilvl w:val="0"/>
          <w:numId w:val="19"/>
        </w:numPr>
        <w:ind w:left="470" w:hanging="357"/>
        <w:rPr>
          <w:lang w:val="vi-VN"/>
        </w:rPr>
      </w:pPr>
      <w:proofErr w:type="spellStart"/>
      <w:r w:rsidRPr="00B72895">
        <w:rPr>
          <w:lang w:val="vi-VN"/>
        </w:rPr>
        <w:lastRenderedPageBreak/>
        <w:t>Stemming</w:t>
      </w:r>
      <w:proofErr w:type="spellEnd"/>
      <w:r w:rsidRPr="00B72895">
        <w:rPr>
          <w:lang w:val="vi-VN"/>
        </w:rPr>
        <w:t>: Cắt bỏ phần đuôi của từ để đưa về gốc gần đúng. Ví dụ: “</w:t>
      </w:r>
      <w:proofErr w:type="spellStart"/>
      <w:r w:rsidRPr="00B72895">
        <w:rPr>
          <w:lang w:val="vi-VN"/>
        </w:rPr>
        <w:t>running</w:t>
      </w:r>
      <w:proofErr w:type="spellEnd"/>
      <w:r w:rsidRPr="00B72895">
        <w:rPr>
          <w:lang w:val="vi-VN"/>
        </w:rPr>
        <w:t>”, “</w:t>
      </w:r>
      <w:proofErr w:type="spellStart"/>
      <w:r w:rsidRPr="00B72895">
        <w:rPr>
          <w:lang w:val="vi-VN"/>
        </w:rPr>
        <w:t>runs</w:t>
      </w:r>
      <w:proofErr w:type="spellEnd"/>
      <w:r w:rsidRPr="00B72895">
        <w:rPr>
          <w:lang w:val="vi-VN"/>
        </w:rPr>
        <w:t>”, “ran” → “run”.</w:t>
      </w:r>
    </w:p>
    <w:p w14:paraId="29CF43EF" w14:textId="77777777" w:rsidR="00B72895" w:rsidRPr="00B72895" w:rsidRDefault="00B72895" w:rsidP="00B72895">
      <w:pPr>
        <w:pStyle w:val="oancuaDanhsach"/>
        <w:numPr>
          <w:ilvl w:val="0"/>
          <w:numId w:val="19"/>
        </w:numPr>
        <w:ind w:left="470" w:hanging="357"/>
        <w:rPr>
          <w:lang w:val="vi-VN"/>
        </w:rPr>
      </w:pPr>
      <w:proofErr w:type="spellStart"/>
      <w:r w:rsidRPr="00B72895">
        <w:rPr>
          <w:lang w:val="vi-VN"/>
        </w:rPr>
        <w:t>Lemmatization</w:t>
      </w:r>
      <w:proofErr w:type="spellEnd"/>
      <w:r w:rsidRPr="00B72895">
        <w:rPr>
          <w:lang w:val="vi-VN"/>
        </w:rPr>
        <w:t>: Sử dụng từ điển ngôn ngữ để đưa từ về dạng chuẩn xác về ngữ pháp. Ví dụ: “</w:t>
      </w:r>
      <w:proofErr w:type="spellStart"/>
      <w:r w:rsidRPr="00B72895">
        <w:rPr>
          <w:lang w:val="vi-VN"/>
        </w:rPr>
        <w:t>better</w:t>
      </w:r>
      <w:proofErr w:type="spellEnd"/>
      <w:r w:rsidRPr="00B72895">
        <w:rPr>
          <w:lang w:val="vi-VN"/>
        </w:rPr>
        <w:t>” → “</w:t>
      </w:r>
      <w:proofErr w:type="spellStart"/>
      <w:r w:rsidRPr="00B72895">
        <w:rPr>
          <w:lang w:val="vi-VN"/>
        </w:rPr>
        <w:t>good</w:t>
      </w:r>
      <w:proofErr w:type="spellEnd"/>
      <w:r w:rsidRPr="00B72895">
        <w:rPr>
          <w:lang w:val="vi-VN"/>
        </w:rPr>
        <w:t>”.</w:t>
      </w:r>
    </w:p>
    <w:p w14:paraId="094E536D" w14:textId="45495881" w:rsidR="00B72895" w:rsidRPr="00B72895" w:rsidRDefault="00B72895" w:rsidP="00B72895">
      <w:pPr>
        <w:rPr>
          <w:lang w:val="vi-VN"/>
        </w:rPr>
      </w:pPr>
      <w:r w:rsidRPr="00B72895">
        <w:rPr>
          <w:lang w:val="vi-VN"/>
        </w:rPr>
        <w:t xml:space="preserve">Trong chương trình hiện tại, nhóm thực hiện chưa áp dụng </w:t>
      </w:r>
      <w:proofErr w:type="spellStart"/>
      <w:r w:rsidRPr="00B72895">
        <w:rPr>
          <w:lang w:val="vi-VN"/>
        </w:rPr>
        <w:t>stemming</w:t>
      </w:r>
      <w:proofErr w:type="spellEnd"/>
      <w:r w:rsidRPr="00B72895">
        <w:rPr>
          <w:lang w:val="vi-VN"/>
        </w:rPr>
        <w:t xml:space="preserve"> hoặc </w:t>
      </w:r>
      <w:proofErr w:type="spellStart"/>
      <w:r w:rsidRPr="00B72895">
        <w:rPr>
          <w:lang w:val="vi-VN"/>
        </w:rPr>
        <w:t>lemmatization</w:t>
      </w:r>
      <w:proofErr w:type="spellEnd"/>
      <w:r w:rsidRPr="00B72895">
        <w:rPr>
          <w:lang w:val="vi-VN"/>
        </w:rPr>
        <w:t xml:space="preserve">, mà chỉ dừng lại ở bước loại bỏ </w:t>
      </w:r>
      <w:proofErr w:type="spellStart"/>
      <w:r w:rsidRPr="00B72895">
        <w:rPr>
          <w:lang w:val="vi-VN"/>
        </w:rPr>
        <w:t>stopwords</w:t>
      </w:r>
      <w:proofErr w:type="spellEnd"/>
      <w:r w:rsidRPr="00B72895">
        <w:rPr>
          <w:lang w:val="vi-VN"/>
        </w:rPr>
        <w:t xml:space="preserve"> và </w:t>
      </w:r>
      <w:proofErr w:type="spellStart"/>
      <w:r w:rsidRPr="00B72895">
        <w:rPr>
          <w:lang w:val="vi-VN"/>
        </w:rPr>
        <w:t>vector</w:t>
      </w:r>
      <w:proofErr w:type="spellEnd"/>
      <w:r w:rsidRPr="00B72895">
        <w:rPr>
          <w:lang w:val="vi-VN"/>
        </w:rPr>
        <w:t xml:space="preserve"> hóa TF-IDF. Tuy nhiên, trong các nghiên cứu mở rộng, có thể tích hợp thêm thư viện NLTK hoặc </w:t>
      </w:r>
      <w:proofErr w:type="spellStart"/>
      <w:r w:rsidRPr="00B72895">
        <w:rPr>
          <w:lang w:val="vi-VN"/>
        </w:rPr>
        <w:t>spaCy</w:t>
      </w:r>
      <w:proofErr w:type="spellEnd"/>
      <w:r w:rsidRPr="00B72895">
        <w:rPr>
          <w:lang w:val="vi-VN"/>
        </w:rPr>
        <w:t xml:space="preserve"> để chuẩn hóa từ vựng tốt hơn, từ đó giúp cải thiện hiệu quả phân loại.</w:t>
      </w:r>
    </w:p>
    <w:p w14:paraId="1CE334A6" w14:textId="77777777" w:rsidR="00B72895" w:rsidRPr="00B72895" w:rsidRDefault="00B72895" w:rsidP="00B72895">
      <w:pPr>
        <w:spacing w:after="120"/>
        <w:rPr>
          <w:b/>
          <w:bCs/>
          <w:lang w:val="vi-VN"/>
        </w:rPr>
      </w:pPr>
      <w:r w:rsidRPr="00B72895">
        <w:rPr>
          <w:b/>
          <w:bCs/>
          <w:lang w:val="vi-VN"/>
        </w:rPr>
        <w:t>Bước 6: Biểu diễn văn bản bằng TF-IDF</w:t>
      </w:r>
    </w:p>
    <w:p w14:paraId="536772AF" w14:textId="77777777" w:rsidR="00B72895" w:rsidRPr="00B72895" w:rsidRDefault="00B72895" w:rsidP="00B72895">
      <w:pPr>
        <w:spacing w:after="120"/>
        <w:rPr>
          <w:lang w:val="vi-VN"/>
        </w:rPr>
      </w:pPr>
      <w:r w:rsidRPr="00B72895">
        <w:rPr>
          <w:lang w:val="vi-VN"/>
        </w:rPr>
        <w:t>Sau khi đã hoàn tất các bước làm sạch, dữ liệu văn bản cần được biến đổi thành dạng số để đưa vào mô hình. Trong chương trình, phương pháp TF-IDF (</w:t>
      </w:r>
      <w:proofErr w:type="spellStart"/>
      <w:r w:rsidRPr="00B72895">
        <w:rPr>
          <w:lang w:val="vi-VN"/>
        </w:rPr>
        <w:t>Term</w:t>
      </w:r>
      <w:proofErr w:type="spellEnd"/>
      <w:r w:rsidRPr="00B72895">
        <w:rPr>
          <w:lang w:val="vi-VN"/>
        </w:rPr>
        <w:t xml:space="preserve"> </w:t>
      </w:r>
      <w:proofErr w:type="spellStart"/>
      <w:r w:rsidRPr="00B72895">
        <w:rPr>
          <w:lang w:val="vi-VN"/>
        </w:rPr>
        <w:t>Frequency</w:t>
      </w:r>
      <w:proofErr w:type="spellEnd"/>
      <w:r w:rsidRPr="00B72895">
        <w:rPr>
          <w:lang w:val="vi-VN"/>
        </w:rPr>
        <w:t xml:space="preserve"> – </w:t>
      </w:r>
      <w:proofErr w:type="spellStart"/>
      <w:r w:rsidRPr="00B72895">
        <w:rPr>
          <w:lang w:val="vi-VN"/>
        </w:rPr>
        <w:t>Inverse</w:t>
      </w:r>
      <w:proofErr w:type="spellEnd"/>
      <w:r w:rsidRPr="00B72895">
        <w:rPr>
          <w:lang w:val="vi-VN"/>
        </w:rPr>
        <w:t xml:space="preserve"> </w:t>
      </w:r>
      <w:proofErr w:type="spellStart"/>
      <w:r w:rsidRPr="00B72895">
        <w:rPr>
          <w:lang w:val="vi-VN"/>
        </w:rPr>
        <w:t>Document</w:t>
      </w:r>
      <w:proofErr w:type="spellEnd"/>
      <w:r w:rsidRPr="00B72895">
        <w:rPr>
          <w:lang w:val="vi-VN"/>
        </w:rPr>
        <w:t xml:space="preserve"> </w:t>
      </w:r>
      <w:proofErr w:type="spellStart"/>
      <w:r w:rsidRPr="00B72895">
        <w:rPr>
          <w:lang w:val="vi-VN"/>
        </w:rPr>
        <w:t>Frequency</w:t>
      </w:r>
      <w:proofErr w:type="spellEnd"/>
      <w:r w:rsidRPr="00B72895">
        <w:rPr>
          <w:lang w:val="vi-VN"/>
        </w:rPr>
        <w:t>) được lựa chọn.</w:t>
      </w:r>
    </w:p>
    <w:p w14:paraId="42A78E1F" w14:textId="77777777" w:rsidR="00B72895" w:rsidRPr="00B72895" w:rsidRDefault="00B72895" w:rsidP="00B72895">
      <w:pPr>
        <w:pStyle w:val="oancuaDanhsach"/>
        <w:numPr>
          <w:ilvl w:val="0"/>
          <w:numId w:val="16"/>
        </w:numPr>
        <w:spacing w:after="120"/>
        <w:ind w:left="470" w:hanging="357"/>
        <w:rPr>
          <w:lang w:val="vi-VN"/>
        </w:rPr>
      </w:pPr>
      <w:proofErr w:type="spellStart"/>
      <w:r w:rsidRPr="00B72895">
        <w:rPr>
          <w:lang w:val="vi-VN"/>
        </w:rPr>
        <w:t>Term</w:t>
      </w:r>
      <w:proofErr w:type="spellEnd"/>
      <w:r w:rsidRPr="00B72895">
        <w:rPr>
          <w:lang w:val="vi-VN"/>
        </w:rPr>
        <w:t xml:space="preserve"> </w:t>
      </w:r>
      <w:proofErr w:type="spellStart"/>
      <w:r w:rsidRPr="00B72895">
        <w:rPr>
          <w:lang w:val="vi-VN"/>
        </w:rPr>
        <w:t>Frequency</w:t>
      </w:r>
      <w:proofErr w:type="spellEnd"/>
      <w:r w:rsidRPr="00B72895">
        <w:rPr>
          <w:lang w:val="vi-VN"/>
        </w:rPr>
        <w:t xml:space="preserve"> (TF): Đo tần suất xuất hiện của một từ trong một văn bản.</w:t>
      </w:r>
    </w:p>
    <w:p w14:paraId="31042057" w14:textId="77777777" w:rsidR="00B72895" w:rsidRPr="00B72895" w:rsidRDefault="00B72895" w:rsidP="00B72895">
      <w:pPr>
        <w:pStyle w:val="oancuaDanhsach"/>
        <w:numPr>
          <w:ilvl w:val="0"/>
          <w:numId w:val="16"/>
        </w:numPr>
        <w:spacing w:after="120"/>
        <w:ind w:left="470" w:hanging="357"/>
        <w:rPr>
          <w:lang w:val="vi-VN"/>
        </w:rPr>
      </w:pPr>
      <w:proofErr w:type="spellStart"/>
      <w:r w:rsidRPr="00B72895">
        <w:rPr>
          <w:lang w:val="vi-VN"/>
        </w:rPr>
        <w:t>Inverse</w:t>
      </w:r>
      <w:proofErr w:type="spellEnd"/>
      <w:r w:rsidRPr="00B72895">
        <w:rPr>
          <w:lang w:val="vi-VN"/>
        </w:rPr>
        <w:t xml:space="preserve"> </w:t>
      </w:r>
      <w:proofErr w:type="spellStart"/>
      <w:r w:rsidRPr="00B72895">
        <w:rPr>
          <w:lang w:val="vi-VN"/>
        </w:rPr>
        <w:t>Document</w:t>
      </w:r>
      <w:proofErr w:type="spellEnd"/>
      <w:r w:rsidRPr="00B72895">
        <w:rPr>
          <w:lang w:val="vi-VN"/>
        </w:rPr>
        <w:t xml:space="preserve"> </w:t>
      </w:r>
      <w:proofErr w:type="spellStart"/>
      <w:r w:rsidRPr="00B72895">
        <w:rPr>
          <w:lang w:val="vi-VN"/>
        </w:rPr>
        <w:t>Frequency</w:t>
      </w:r>
      <w:proofErr w:type="spellEnd"/>
      <w:r w:rsidRPr="00B72895">
        <w:rPr>
          <w:lang w:val="vi-VN"/>
        </w:rPr>
        <w:t xml:space="preserve"> (IDF): Giảm trọng số của những từ xuất hiện quá phổ biến trong toàn bộ tập văn bản, vì những từ này ít mang giá trị phân biệt.</w:t>
      </w:r>
    </w:p>
    <w:p w14:paraId="065984B9" w14:textId="77777777" w:rsidR="00B72895" w:rsidRPr="00B72895" w:rsidRDefault="00B72895" w:rsidP="00B72895">
      <w:pPr>
        <w:spacing w:after="120"/>
        <w:rPr>
          <w:lang w:val="vi-VN"/>
        </w:rPr>
      </w:pPr>
      <w:r w:rsidRPr="00B72895">
        <w:rPr>
          <w:lang w:val="vi-VN"/>
        </w:rPr>
        <w:t>Khi kết hợp lại, TF-IDF phản ánh tầm quan trọng của một từ trong một văn bản cụ thể so với toàn bộ tập dữ liệu.</w:t>
      </w:r>
    </w:p>
    <w:p w14:paraId="33455BE3" w14:textId="77777777" w:rsidR="00B72895" w:rsidRPr="00B72895" w:rsidRDefault="00B72895" w:rsidP="00B72895">
      <w:pPr>
        <w:spacing w:after="120"/>
        <w:rPr>
          <w:lang w:val="vi-VN"/>
        </w:rPr>
      </w:pPr>
      <w:r w:rsidRPr="00B72895">
        <w:rPr>
          <w:lang w:val="vi-VN"/>
        </w:rPr>
        <w:t xml:space="preserve">Trong chương trình, </w:t>
      </w:r>
      <w:proofErr w:type="spellStart"/>
      <w:r w:rsidRPr="00B72895">
        <w:rPr>
          <w:lang w:val="vi-VN"/>
        </w:rPr>
        <w:t>TfidfVectorizer</w:t>
      </w:r>
      <w:proofErr w:type="spellEnd"/>
      <w:r w:rsidRPr="00B72895">
        <w:rPr>
          <w:lang w:val="vi-VN"/>
        </w:rPr>
        <w:t>(</w:t>
      </w:r>
      <w:proofErr w:type="spellStart"/>
      <w:r w:rsidRPr="00B72895">
        <w:rPr>
          <w:lang w:val="vi-VN"/>
        </w:rPr>
        <w:t>max_features</w:t>
      </w:r>
      <w:proofErr w:type="spellEnd"/>
      <w:r w:rsidRPr="00B72895">
        <w:rPr>
          <w:lang w:val="vi-VN"/>
        </w:rPr>
        <w:t>=5000) được sử dụng, nghĩa là chỉ giữ lại 5000 đặc trưng quan trọng nhất. Kết quả thu được là một ma trận thưa (</w:t>
      </w:r>
      <w:proofErr w:type="spellStart"/>
      <w:r w:rsidRPr="00B72895">
        <w:rPr>
          <w:lang w:val="vi-VN"/>
        </w:rPr>
        <w:t>sparse</w:t>
      </w:r>
      <w:proofErr w:type="spellEnd"/>
      <w:r w:rsidRPr="00B72895">
        <w:rPr>
          <w:lang w:val="vi-VN"/>
        </w:rPr>
        <w:t xml:space="preserve"> </w:t>
      </w:r>
      <w:proofErr w:type="spellStart"/>
      <w:r w:rsidRPr="00B72895">
        <w:rPr>
          <w:lang w:val="vi-VN"/>
        </w:rPr>
        <w:t>matrix</w:t>
      </w:r>
      <w:proofErr w:type="spellEnd"/>
      <w:r w:rsidRPr="00B72895">
        <w:rPr>
          <w:lang w:val="vi-VN"/>
        </w:rPr>
        <w:t>), trong đó:</w:t>
      </w:r>
    </w:p>
    <w:p w14:paraId="06E2F387" w14:textId="77777777" w:rsidR="00B72895" w:rsidRPr="00B72895" w:rsidRDefault="00B72895" w:rsidP="00B72895">
      <w:pPr>
        <w:pStyle w:val="oancuaDanhsach"/>
        <w:numPr>
          <w:ilvl w:val="0"/>
          <w:numId w:val="17"/>
        </w:numPr>
        <w:spacing w:after="120"/>
        <w:rPr>
          <w:lang w:val="vi-VN"/>
        </w:rPr>
      </w:pPr>
      <w:r w:rsidRPr="00B72895">
        <w:rPr>
          <w:lang w:val="vi-VN"/>
        </w:rPr>
        <w:t>Mỗi hàng tương ứng với một tin nhắn.</w:t>
      </w:r>
    </w:p>
    <w:p w14:paraId="4BA53046" w14:textId="77777777" w:rsidR="00B72895" w:rsidRPr="00B72895" w:rsidRDefault="00B72895" w:rsidP="00B72895">
      <w:pPr>
        <w:pStyle w:val="oancuaDanhsach"/>
        <w:numPr>
          <w:ilvl w:val="0"/>
          <w:numId w:val="17"/>
        </w:numPr>
        <w:spacing w:after="120"/>
        <w:rPr>
          <w:lang w:val="vi-VN"/>
        </w:rPr>
      </w:pPr>
      <w:r w:rsidRPr="00B72895">
        <w:rPr>
          <w:lang w:val="vi-VN"/>
        </w:rPr>
        <w:t>Mỗi cột tương ứng với một từ đặc trưng.</w:t>
      </w:r>
    </w:p>
    <w:p w14:paraId="1B39CA0B" w14:textId="77777777" w:rsidR="00B72895" w:rsidRPr="00B72895" w:rsidRDefault="00B72895" w:rsidP="00B72895">
      <w:pPr>
        <w:spacing w:after="120"/>
        <w:rPr>
          <w:lang w:val="vi-VN"/>
        </w:rPr>
      </w:pPr>
      <w:r w:rsidRPr="00B72895">
        <w:rPr>
          <w:lang w:val="vi-VN"/>
        </w:rPr>
        <w:t xml:space="preserve">Giá trị tại ô (i, j) thể hiện mức độ quan trọng (trọng số TF-IDF) của từ </w:t>
      </w:r>
      <w:r w:rsidRPr="00B72895">
        <w:rPr>
          <w:i/>
          <w:iCs/>
          <w:lang w:val="vi-VN"/>
        </w:rPr>
        <w:t>j</w:t>
      </w:r>
      <w:r w:rsidRPr="00B72895">
        <w:rPr>
          <w:lang w:val="vi-VN"/>
        </w:rPr>
        <w:t xml:space="preserve"> trong tin nhắn </w:t>
      </w:r>
      <w:r w:rsidRPr="00B72895">
        <w:rPr>
          <w:i/>
          <w:iCs/>
          <w:lang w:val="vi-VN"/>
        </w:rPr>
        <w:t>i</w:t>
      </w:r>
      <w:r w:rsidRPr="00B72895">
        <w:rPr>
          <w:lang w:val="vi-VN"/>
        </w:rPr>
        <w:t>.</w:t>
      </w:r>
    </w:p>
    <w:p w14:paraId="53F84101" w14:textId="7020E5BC" w:rsidR="00B72895" w:rsidRPr="00B72895" w:rsidRDefault="00B72895" w:rsidP="00B72895">
      <w:pPr>
        <w:spacing w:after="120"/>
        <w:rPr>
          <w:lang w:val="vi-VN"/>
        </w:rPr>
      </w:pPr>
      <w:r w:rsidRPr="00B72895">
        <w:rPr>
          <w:lang w:val="vi-VN"/>
        </w:rPr>
        <w:t>Ví dụ, tin nhắn “</w:t>
      </w:r>
      <w:proofErr w:type="spellStart"/>
      <w:r w:rsidRPr="00B72895">
        <w:rPr>
          <w:lang w:val="vi-VN"/>
        </w:rPr>
        <w:t>Free</w:t>
      </w:r>
      <w:proofErr w:type="spellEnd"/>
      <w:r w:rsidRPr="00B72895">
        <w:rPr>
          <w:lang w:val="vi-VN"/>
        </w:rPr>
        <w:t xml:space="preserve"> </w:t>
      </w:r>
      <w:proofErr w:type="spellStart"/>
      <w:r w:rsidRPr="00B72895">
        <w:rPr>
          <w:lang w:val="vi-VN"/>
        </w:rPr>
        <w:t>entry</w:t>
      </w:r>
      <w:proofErr w:type="spellEnd"/>
      <w:r w:rsidRPr="00B72895">
        <w:rPr>
          <w:lang w:val="vi-VN"/>
        </w:rPr>
        <w:t xml:space="preserve"> in a </w:t>
      </w:r>
      <w:proofErr w:type="spellStart"/>
      <w:r w:rsidRPr="00B72895">
        <w:rPr>
          <w:lang w:val="vi-VN"/>
        </w:rPr>
        <w:t>weekly</w:t>
      </w:r>
      <w:proofErr w:type="spellEnd"/>
      <w:r w:rsidRPr="00B72895">
        <w:rPr>
          <w:lang w:val="vi-VN"/>
        </w:rPr>
        <w:t xml:space="preserve"> </w:t>
      </w:r>
      <w:proofErr w:type="spellStart"/>
      <w:r w:rsidRPr="00B72895">
        <w:rPr>
          <w:lang w:val="vi-VN"/>
        </w:rPr>
        <w:t>competition</w:t>
      </w:r>
      <w:proofErr w:type="spellEnd"/>
      <w:r w:rsidRPr="00B72895">
        <w:rPr>
          <w:lang w:val="vi-VN"/>
        </w:rPr>
        <w:t xml:space="preserve">” sau khi </w:t>
      </w:r>
      <w:proofErr w:type="spellStart"/>
      <w:r w:rsidRPr="00B72895">
        <w:rPr>
          <w:lang w:val="vi-VN"/>
        </w:rPr>
        <w:t>vector</w:t>
      </w:r>
      <w:proofErr w:type="spellEnd"/>
      <w:r w:rsidRPr="00B72895">
        <w:rPr>
          <w:lang w:val="vi-VN"/>
        </w:rPr>
        <w:t xml:space="preserve"> hóa có thể được biểu diễn thành một </w:t>
      </w:r>
      <w:proofErr w:type="spellStart"/>
      <w:r w:rsidRPr="00B72895">
        <w:rPr>
          <w:lang w:val="vi-VN"/>
        </w:rPr>
        <w:t>vector</w:t>
      </w:r>
      <w:proofErr w:type="spellEnd"/>
      <w:r w:rsidRPr="00B72895">
        <w:rPr>
          <w:lang w:val="vi-VN"/>
        </w:rPr>
        <w:t xml:space="preserve"> 5000 chiều, trong đó chỉ một số ít phần tử khác 0, đại diện cho các từ như “</w:t>
      </w:r>
      <w:proofErr w:type="spellStart"/>
      <w:r w:rsidRPr="00B72895">
        <w:rPr>
          <w:lang w:val="vi-VN"/>
        </w:rPr>
        <w:t>free</w:t>
      </w:r>
      <w:proofErr w:type="spellEnd"/>
      <w:r w:rsidRPr="00B72895">
        <w:rPr>
          <w:lang w:val="vi-VN"/>
        </w:rPr>
        <w:t>”, “</w:t>
      </w:r>
      <w:proofErr w:type="spellStart"/>
      <w:r w:rsidRPr="00B72895">
        <w:rPr>
          <w:lang w:val="vi-VN"/>
        </w:rPr>
        <w:t>entry</w:t>
      </w:r>
      <w:proofErr w:type="spellEnd"/>
      <w:r w:rsidRPr="00B72895">
        <w:rPr>
          <w:lang w:val="vi-VN"/>
        </w:rPr>
        <w:t>”, “</w:t>
      </w:r>
      <w:proofErr w:type="spellStart"/>
      <w:r w:rsidRPr="00B72895">
        <w:rPr>
          <w:lang w:val="vi-VN"/>
        </w:rPr>
        <w:t>competition</w:t>
      </w:r>
      <w:proofErr w:type="spellEnd"/>
      <w:r w:rsidRPr="00B72895">
        <w:rPr>
          <w:lang w:val="vi-VN"/>
        </w:rPr>
        <w:t>”.</w:t>
      </w:r>
    </w:p>
    <w:p w14:paraId="75E29F72" w14:textId="61F4D0E3" w:rsidR="00B72895" w:rsidRPr="00B72895" w:rsidRDefault="00B72895" w:rsidP="00B72895">
      <w:pPr>
        <w:rPr>
          <w:lang w:val="vi-VN"/>
        </w:rPr>
      </w:pPr>
      <w:r w:rsidRPr="00B72895">
        <w:rPr>
          <w:lang w:val="vi-VN"/>
        </w:rPr>
        <w:t xml:space="preserve">Tổng </w:t>
      </w:r>
      <w:r>
        <w:rPr>
          <w:lang w:val="vi-VN"/>
        </w:rPr>
        <w:t>kết:</w:t>
      </w:r>
    </w:p>
    <w:p w14:paraId="120BE1B0" w14:textId="77777777" w:rsidR="00B72895" w:rsidRPr="00B72895" w:rsidRDefault="00B72895" w:rsidP="00B72895">
      <w:pPr>
        <w:rPr>
          <w:lang w:val="vi-VN"/>
        </w:rPr>
      </w:pPr>
      <w:r w:rsidRPr="00B72895">
        <w:rPr>
          <w:lang w:val="vi-VN"/>
        </w:rPr>
        <w:t>Quy trình tiền xử lý dữ liệu văn bản trong hệ thống bao gồm:</w:t>
      </w:r>
    </w:p>
    <w:p w14:paraId="6CDDC76B" w14:textId="77777777" w:rsidR="00B72895" w:rsidRPr="00B72895" w:rsidRDefault="00B72895" w:rsidP="00B72895">
      <w:pPr>
        <w:pStyle w:val="oancuaDanhsach"/>
        <w:numPr>
          <w:ilvl w:val="0"/>
          <w:numId w:val="18"/>
        </w:numPr>
        <w:ind w:left="470" w:hanging="357"/>
        <w:rPr>
          <w:lang w:val="vi-VN"/>
        </w:rPr>
      </w:pPr>
      <w:r w:rsidRPr="00B72895">
        <w:rPr>
          <w:lang w:val="vi-VN"/>
        </w:rPr>
        <w:t>Chuẩn hóa văn bản về chữ thường.</w:t>
      </w:r>
    </w:p>
    <w:p w14:paraId="133853B4" w14:textId="77777777" w:rsidR="00B72895" w:rsidRPr="00B72895" w:rsidRDefault="00B72895" w:rsidP="00B72895">
      <w:pPr>
        <w:pStyle w:val="oancuaDanhsach"/>
        <w:numPr>
          <w:ilvl w:val="0"/>
          <w:numId w:val="18"/>
        </w:numPr>
        <w:ind w:left="470" w:hanging="357"/>
        <w:rPr>
          <w:lang w:val="vi-VN"/>
        </w:rPr>
      </w:pPr>
      <w:r w:rsidRPr="00B72895">
        <w:rPr>
          <w:lang w:val="vi-VN"/>
        </w:rPr>
        <w:t>Loại bỏ ký tự đặc biệt, số, dấu câu và khoảng trắng dư thừa.</w:t>
      </w:r>
    </w:p>
    <w:p w14:paraId="72EFCF5E" w14:textId="77777777" w:rsidR="00B72895" w:rsidRPr="00B72895" w:rsidRDefault="00B72895" w:rsidP="00B72895">
      <w:pPr>
        <w:pStyle w:val="oancuaDanhsach"/>
        <w:numPr>
          <w:ilvl w:val="0"/>
          <w:numId w:val="18"/>
        </w:numPr>
        <w:ind w:left="470" w:hanging="357"/>
        <w:rPr>
          <w:lang w:val="vi-VN"/>
        </w:rPr>
      </w:pPr>
      <w:r w:rsidRPr="00B72895">
        <w:rPr>
          <w:lang w:val="vi-VN"/>
        </w:rPr>
        <w:lastRenderedPageBreak/>
        <w:t>Tách từ (</w:t>
      </w:r>
      <w:proofErr w:type="spellStart"/>
      <w:r w:rsidRPr="00B72895">
        <w:rPr>
          <w:lang w:val="vi-VN"/>
        </w:rPr>
        <w:t>tokenization</w:t>
      </w:r>
      <w:proofErr w:type="spellEnd"/>
      <w:r w:rsidRPr="00B72895">
        <w:rPr>
          <w:lang w:val="vi-VN"/>
        </w:rPr>
        <w:t>).</w:t>
      </w:r>
    </w:p>
    <w:p w14:paraId="74F34514" w14:textId="77777777" w:rsidR="00B72895" w:rsidRPr="00B72895" w:rsidRDefault="00B72895" w:rsidP="00B72895">
      <w:pPr>
        <w:pStyle w:val="oancuaDanhsach"/>
        <w:numPr>
          <w:ilvl w:val="0"/>
          <w:numId w:val="18"/>
        </w:numPr>
        <w:ind w:left="470" w:hanging="357"/>
        <w:rPr>
          <w:lang w:val="vi-VN"/>
        </w:rPr>
      </w:pPr>
      <w:r w:rsidRPr="00B72895">
        <w:rPr>
          <w:lang w:val="vi-VN"/>
        </w:rPr>
        <w:t xml:space="preserve">Loại bỏ </w:t>
      </w:r>
      <w:proofErr w:type="spellStart"/>
      <w:r w:rsidRPr="00B72895">
        <w:rPr>
          <w:lang w:val="vi-VN"/>
        </w:rPr>
        <w:t>stopwords</w:t>
      </w:r>
      <w:proofErr w:type="spellEnd"/>
      <w:r w:rsidRPr="00B72895">
        <w:rPr>
          <w:lang w:val="vi-VN"/>
        </w:rPr>
        <w:t xml:space="preserve"> bằng công cụ tích hợp trong </w:t>
      </w:r>
      <w:proofErr w:type="spellStart"/>
      <w:r w:rsidRPr="00B72895">
        <w:rPr>
          <w:lang w:val="vi-VN"/>
        </w:rPr>
        <w:t>TfidfVectorizer</w:t>
      </w:r>
      <w:proofErr w:type="spellEnd"/>
      <w:r w:rsidRPr="00B72895">
        <w:rPr>
          <w:lang w:val="vi-VN"/>
        </w:rPr>
        <w:t>.</w:t>
      </w:r>
    </w:p>
    <w:p w14:paraId="33ADFAE4" w14:textId="77777777" w:rsidR="00B72895" w:rsidRPr="00B72895" w:rsidRDefault="00B72895" w:rsidP="00B72895">
      <w:pPr>
        <w:pStyle w:val="oancuaDanhsach"/>
        <w:numPr>
          <w:ilvl w:val="0"/>
          <w:numId w:val="18"/>
        </w:numPr>
        <w:ind w:left="470" w:hanging="357"/>
        <w:rPr>
          <w:lang w:val="vi-VN"/>
        </w:rPr>
      </w:pPr>
      <w:r w:rsidRPr="00B72895">
        <w:rPr>
          <w:lang w:val="vi-VN"/>
        </w:rPr>
        <w:t xml:space="preserve">(Tùy chọn) Áp dụng </w:t>
      </w:r>
      <w:proofErr w:type="spellStart"/>
      <w:r w:rsidRPr="00B72895">
        <w:rPr>
          <w:lang w:val="vi-VN"/>
        </w:rPr>
        <w:t>stemming</w:t>
      </w:r>
      <w:proofErr w:type="spellEnd"/>
      <w:r w:rsidRPr="00B72895">
        <w:rPr>
          <w:lang w:val="vi-VN"/>
        </w:rPr>
        <w:t xml:space="preserve"> hoặc </w:t>
      </w:r>
      <w:proofErr w:type="spellStart"/>
      <w:r w:rsidRPr="00B72895">
        <w:rPr>
          <w:lang w:val="vi-VN"/>
        </w:rPr>
        <w:t>lemmatization</w:t>
      </w:r>
      <w:proofErr w:type="spellEnd"/>
      <w:r w:rsidRPr="00B72895">
        <w:rPr>
          <w:lang w:val="vi-VN"/>
        </w:rPr>
        <w:t xml:space="preserve"> để đưa từ về gốc.</w:t>
      </w:r>
    </w:p>
    <w:p w14:paraId="347EC296" w14:textId="77777777" w:rsidR="00B72895" w:rsidRPr="00B72895" w:rsidRDefault="00B72895" w:rsidP="00B72895">
      <w:pPr>
        <w:pStyle w:val="oancuaDanhsach"/>
        <w:numPr>
          <w:ilvl w:val="0"/>
          <w:numId w:val="18"/>
        </w:numPr>
        <w:ind w:left="470" w:hanging="357"/>
        <w:rPr>
          <w:lang w:val="vi-VN"/>
        </w:rPr>
      </w:pPr>
      <w:r w:rsidRPr="00B72895">
        <w:rPr>
          <w:lang w:val="vi-VN"/>
        </w:rPr>
        <w:t>Biểu diễn văn bản bằng TF-IDF với tối đa 5000 đặc trưng quan trọng nhất.</w:t>
      </w:r>
    </w:p>
    <w:p w14:paraId="7DFBD273" w14:textId="77777777" w:rsidR="00B72895" w:rsidRPr="00B72895" w:rsidRDefault="00B72895" w:rsidP="00B72895">
      <w:pPr>
        <w:rPr>
          <w:lang w:val="vi-VN"/>
        </w:rPr>
      </w:pPr>
      <w:r w:rsidRPr="00B72895">
        <w:rPr>
          <w:lang w:val="vi-VN"/>
        </w:rPr>
        <w:t>Nhờ các bước trên, dữ liệu văn bản thô (tin nhắn) được biến đổi thành dạng số học, vừa ngắn gọn, vừa phản ánh tốt các đặc trưng ngữ nghĩa quan trọng. Đây là cơ sở để các mô hình học máy (</w:t>
      </w:r>
      <w:proofErr w:type="spellStart"/>
      <w:r w:rsidRPr="00B72895">
        <w:rPr>
          <w:lang w:val="vi-VN"/>
        </w:rPr>
        <w:t>Naive</w:t>
      </w:r>
      <w:proofErr w:type="spellEnd"/>
      <w:r w:rsidRPr="00B72895">
        <w:rPr>
          <w:lang w:val="vi-VN"/>
        </w:rPr>
        <w:t xml:space="preserve"> </w:t>
      </w:r>
      <w:proofErr w:type="spellStart"/>
      <w:r w:rsidRPr="00B72895">
        <w:rPr>
          <w:lang w:val="vi-VN"/>
        </w:rPr>
        <w:t>Bayes</w:t>
      </w:r>
      <w:proofErr w:type="spellEnd"/>
      <w:r w:rsidRPr="00B72895">
        <w:rPr>
          <w:lang w:val="vi-VN"/>
        </w:rPr>
        <w:t xml:space="preserve">, </w:t>
      </w:r>
      <w:proofErr w:type="spellStart"/>
      <w:r w:rsidRPr="00B72895">
        <w:rPr>
          <w:lang w:val="vi-VN"/>
        </w:rPr>
        <w:t>Logistic</w:t>
      </w:r>
      <w:proofErr w:type="spellEnd"/>
      <w:r w:rsidRPr="00B72895">
        <w:rPr>
          <w:lang w:val="vi-VN"/>
        </w:rPr>
        <w:t xml:space="preserve"> </w:t>
      </w:r>
      <w:proofErr w:type="spellStart"/>
      <w:r w:rsidRPr="00B72895">
        <w:rPr>
          <w:lang w:val="vi-VN"/>
        </w:rPr>
        <w:t>Regression</w:t>
      </w:r>
      <w:proofErr w:type="spellEnd"/>
      <w:r w:rsidRPr="00B72895">
        <w:rPr>
          <w:lang w:val="vi-VN"/>
        </w:rPr>
        <w:t xml:space="preserve">, </w:t>
      </w:r>
      <w:proofErr w:type="spellStart"/>
      <w:r w:rsidRPr="00B72895">
        <w:rPr>
          <w:lang w:val="vi-VN"/>
        </w:rPr>
        <w:t>Decision</w:t>
      </w:r>
      <w:proofErr w:type="spellEnd"/>
      <w:r w:rsidRPr="00B72895">
        <w:rPr>
          <w:lang w:val="vi-VN"/>
        </w:rPr>
        <w:t xml:space="preserve"> </w:t>
      </w:r>
      <w:proofErr w:type="spellStart"/>
      <w:r w:rsidRPr="00B72895">
        <w:rPr>
          <w:lang w:val="vi-VN"/>
        </w:rPr>
        <w:t>Tree</w:t>
      </w:r>
      <w:proofErr w:type="spellEnd"/>
      <w:r w:rsidRPr="00B72895">
        <w:rPr>
          <w:lang w:val="vi-VN"/>
        </w:rPr>
        <w:t xml:space="preserve">, </w:t>
      </w:r>
      <w:proofErr w:type="spellStart"/>
      <w:r w:rsidRPr="00B72895">
        <w:rPr>
          <w:lang w:val="vi-VN"/>
        </w:rPr>
        <w:t>Random</w:t>
      </w:r>
      <w:proofErr w:type="spellEnd"/>
      <w:r w:rsidRPr="00B72895">
        <w:rPr>
          <w:lang w:val="vi-VN"/>
        </w:rPr>
        <w:t xml:space="preserve"> </w:t>
      </w:r>
      <w:proofErr w:type="spellStart"/>
      <w:r w:rsidRPr="00B72895">
        <w:rPr>
          <w:lang w:val="vi-VN"/>
        </w:rPr>
        <w:t>Forest</w:t>
      </w:r>
      <w:proofErr w:type="spellEnd"/>
      <w:r w:rsidRPr="00B72895">
        <w:rPr>
          <w:lang w:val="vi-VN"/>
        </w:rPr>
        <w:t>, SVM) và học sâu (LSTM) có thể khai thác và đạt hiệu quả phân loại cao hơn.</w:t>
      </w:r>
    </w:p>
    <w:p w14:paraId="613B3A48" w14:textId="2F40E062" w:rsidR="00762B2E" w:rsidRDefault="002E699F" w:rsidP="00F966A9">
      <w:pPr>
        <w:pStyle w:val="u2"/>
        <w:rPr>
          <w:lang w:val="vi-VN"/>
        </w:rPr>
      </w:pPr>
      <w:bookmarkStart w:id="39" w:name="_Toc209568890"/>
      <w:r w:rsidRPr="00AC68BB">
        <w:rPr>
          <w:lang w:val="vi-VN"/>
        </w:rPr>
        <w:t>2.</w:t>
      </w:r>
      <w:r w:rsidR="00F966A9" w:rsidRPr="00AC68BB">
        <w:rPr>
          <w:lang w:val="vi-VN"/>
        </w:rPr>
        <w:t>3</w:t>
      </w:r>
      <w:r w:rsidR="00F966A9">
        <w:rPr>
          <w:lang w:val="vi-VN"/>
        </w:rPr>
        <w:t>:</w:t>
      </w:r>
      <w:r w:rsidRPr="00AC68BB">
        <w:rPr>
          <w:lang w:val="vi-VN"/>
        </w:rPr>
        <w:t xml:space="preserve"> Thuật toán phân loại</w:t>
      </w:r>
      <w:bookmarkEnd w:id="39"/>
    </w:p>
    <w:p w14:paraId="2D3A8853" w14:textId="7C3CA0B8" w:rsidR="00E7521F" w:rsidRDefault="00E7521F" w:rsidP="00E7521F">
      <w:pPr>
        <w:rPr>
          <w:lang w:val="vi-VN"/>
        </w:rPr>
      </w:pPr>
      <w:r w:rsidRPr="00E7521F">
        <w:rPr>
          <w:lang w:val="vi-VN"/>
        </w:rPr>
        <w:t xml:space="preserve">Trong nghiên cứu này, nhiều thuật toán phân loại đã được áp dụng để giải quyết bài toán phân tích và dự đoán văn bản. </w:t>
      </w:r>
      <w:proofErr w:type="spellStart"/>
      <w:r w:rsidRPr="00E7521F">
        <w:t>Cụ</w:t>
      </w:r>
      <w:proofErr w:type="spellEnd"/>
      <w:r w:rsidRPr="00E7521F">
        <w:t xml:space="preserve"> </w:t>
      </w:r>
      <w:proofErr w:type="spellStart"/>
      <w:r w:rsidRPr="00E7521F">
        <w:t>thể</w:t>
      </w:r>
      <w:proofErr w:type="spellEnd"/>
      <w:r w:rsidRPr="00E7521F">
        <w:t xml:space="preserve">, </w:t>
      </w:r>
      <w:proofErr w:type="spellStart"/>
      <w:r w:rsidRPr="00E7521F">
        <w:t>các</w:t>
      </w:r>
      <w:proofErr w:type="spellEnd"/>
      <w:r w:rsidRPr="00E7521F">
        <w:t xml:space="preserve"> </w:t>
      </w:r>
      <w:proofErr w:type="spellStart"/>
      <w:r w:rsidRPr="00E7521F">
        <w:t>thuật</w:t>
      </w:r>
      <w:proofErr w:type="spellEnd"/>
      <w:r w:rsidRPr="00E7521F">
        <w:t xml:space="preserve"> </w:t>
      </w:r>
      <w:proofErr w:type="spellStart"/>
      <w:r w:rsidRPr="00E7521F">
        <w:t>toán</w:t>
      </w:r>
      <w:proofErr w:type="spellEnd"/>
      <w:r w:rsidRPr="00E7521F">
        <w:t xml:space="preserve"> bao </w:t>
      </w:r>
      <w:proofErr w:type="spellStart"/>
      <w:r w:rsidRPr="00E7521F">
        <w:t>gồm</w:t>
      </w:r>
      <w:proofErr w:type="spellEnd"/>
      <w:r w:rsidRPr="00E7521F">
        <w:t xml:space="preserve">: Naive Bayes, </w:t>
      </w:r>
      <w:proofErr w:type="spellStart"/>
      <w:r w:rsidRPr="00E7521F">
        <w:t>Hồi</w:t>
      </w:r>
      <w:proofErr w:type="spellEnd"/>
      <w:r w:rsidRPr="00E7521F">
        <w:t xml:space="preserve"> </w:t>
      </w:r>
      <w:proofErr w:type="spellStart"/>
      <w:r w:rsidRPr="00E7521F">
        <w:t>quy</w:t>
      </w:r>
      <w:proofErr w:type="spellEnd"/>
      <w:r w:rsidRPr="00E7521F">
        <w:t xml:space="preserve"> Logistic, K-Nearest Neighbors (KNN), Decision Tree, Random Forest, Support Vector Machine (SVM) </w:t>
      </w:r>
      <w:proofErr w:type="spellStart"/>
      <w:r w:rsidRPr="00E7521F">
        <w:t>và</w:t>
      </w:r>
      <w:proofErr w:type="spellEnd"/>
      <w:r w:rsidRPr="00E7521F">
        <w:t xml:space="preserve"> </w:t>
      </w:r>
      <w:proofErr w:type="spellStart"/>
      <w:r w:rsidRPr="00E7521F">
        <w:t>Mạng</w:t>
      </w:r>
      <w:proofErr w:type="spellEnd"/>
      <w:r w:rsidRPr="00E7521F">
        <w:t xml:space="preserve"> </w:t>
      </w:r>
      <w:proofErr w:type="spellStart"/>
      <w:r w:rsidRPr="00E7521F">
        <w:t>học</w:t>
      </w:r>
      <w:proofErr w:type="spellEnd"/>
      <w:r w:rsidRPr="00E7521F">
        <w:t xml:space="preserve"> </w:t>
      </w:r>
      <w:proofErr w:type="spellStart"/>
      <w:r w:rsidRPr="00E7521F">
        <w:t>sâu</w:t>
      </w:r>
      <w:proofErr w:type="spellEnd"/>
      <w:r w:rsidRPr="00E7521F">
        <w:t xml:space="preserve"> LSTM.</w:t>
      </w:r>
    </w:p>
    <w:p w14:paraId="34498A17" w14:textId="26EE2A5C" w:rsidR="00E7521F" w:rsidRPr="00E7521F" w:rsidRDefault="00E7521F" w:rsidP="00E7521F">
      <w:pPr>
        <w:pStyle w:val="u3"/>
        <w:rPr>
          <w:lang w:val="vi-VN"/>
        </w:rPr>
      </w:pPr>
      <w:bookmarkStart w:id="40" w:name="_Toc209568891"/>
      <w:r>
        <w:rPr>
          <w:lang w:val="vi-VN"/>
        </w:rPr>
        <w:t>2.3.</w:t>
      </w:r>
      <w:r w:rsidRPr="00E7521F">
        <w:rPr>
          <w:lang w:val="vi-VN"/>
        </w:rPr>
        <w:t xml:space="preserve">1. </w:t>
      </w:r>
      <w:proofErr w:type="spellStart"/>
      <w:r w:rsidRPr="00E7521F">
        <w:rPr>
          <w:lang w:val="vi-VN"/>
        </w:rPr>
        <w:t>Naive</w:t>
      </w:r>
      <w:proofErr w:type="spellEnd"/>
      <w:r w:rsidRPr="00E7521F">
        <w:rPr>
          <w:lang w:val="vi-VN"/>
        </w:rPr>
        <w:t xml:space="preserve"> </w:t>
      </w:r>
      <w:proofErr w:type="spellStart"/>
      <w:r w:rsidRPr="00E7521F">
        <w:rPr>
          <w:lang w:val="vi-VN"/>
        </w:rPr>
        <w:t>Bayes</w:t>
      </w:r>
      <w:proofErr w:type="spellEnd"/>
      <w:r w:rsidRPr="00E7521F">
        <w:rPr>
          <w:lang w:val="vi-VN"/>
        </w:rPr>
        <w:t xml:space="preserve"> (NB)</w:t>
      </w:r>
      <w:bookmarkEnd w:id="40"/>
    </w:p>
    <w:p w14:paraId="04435493" w14:textId="77777777" w:rsidR="00E7521F" w:rsidRDefault="00E7521F" w:rsidP="00E7521F">
      <w:pPr>
        <w:spacing w:after="0"/>
        <w:rPr>
          <w:lang w:val="vi-VN"/>
        </w:rPr>
      </w:pPr>
      <w:proofErr w:type="spellStart"/>
      <w:r w:rsidRPr="00E7521F">
        <w:rPr>
          <w:lang w:val="vi-VN"/>
        </w:rPr>
        <w:t>Naive</w:t>
      </w:r>
      <w:proofErr w:type="spellEnd"/>
      <w:r w:rsidRPr="00E7521F">
        <w:rPr>
          <w:lang w:val="vi-VN"/>
        </w:rPr>
        <w:t xml:space="preserve"> </w:t>
      </w:r>
      <w:proofErr w:type="spellStart"/>
      <w:r w:rsidRPr="00E7521F">
        <w:rPr>
          <w:lang w:val="vi-VN"/>
        </w:rPr>
        <w:t>Bayes</w:t>
      </w:r>
      <w:proofErr w:type="spellEnd"/>
      <w:r w:rsidRPr="00E7521F">
        <w:rPr>
          <w:lang w:val="vi-VN"/>
        </w:rPr>
        <w:t xml:space="preserve"> dựa trên </w:t>
      </w:r>
      <w:r w:rsidRPr="00E7521F">
        <w:rPr>
          <w:b/>
          <w:bCs/>
          <w:lang w:val="vi-VN"/>
        </w:rPr>
        <w:t xml:space="preserve">định lý </w:t>
      </w:r>
      <w:proofErr w:type="spellStart"/>
      <w:r w:rsidRPr="00E7521F">
        <w:rPr>
          <w:b/>
          <w:bCs/>
          <w:lang w:val="vi-VN"/>
        </w:rPr>
        <w:t>Bayes</w:t>
      </w:r>
      <w:proofErr w:type="spellEnd"/>
      <w:r w:rsidRPr="00E7521F">
        <w:rPr>
          <w:lang w:val="vi-VN"/>
        </w:rPr>
        <w:t xml:space="preserve"> với giả định độc lập giữa các đặc trưng:</w:t>
      </w:r>
    </w:p>
    <w:p w14:paraId="42712F87" w14:textId="49C75EFA" w:rsidR="00E7521F" w:rsidRDefault="00E7521F" w:rsidP="00E7521F">
      <w:pPr>
        <w:spacing w:after="0"/>
        <w:rPr>
          <w:lang w:val="vi-VN"/>
        </w:rPr>
      </w:pPr>
      <w:r w:rsidRPr="00E7521F">
        <w:rPr>
          <w:noProof/>
          <w:lang w:val="vi-VN"/>
        </w:rPr>
        <w:drawing>
          <wp:inline distT="0" distB="0" distL="0" distR="0" wp14:anchorId="009375EA" wp14:editId="2045E214">
            <wp:extent cx="3985367" cy="792480"/>
            <wp:effectExtent l="0" t="0" r="0" b="7620"/>
            <wp:docPr id="108863339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33393" name=""/>
                    <pic:cNvPicPr/>
                  </pic:nvPicPr>
                  <pic:blipFill>
                    <a:blip r:embed="rId18"/>
                    <a:stretch>
                      <a:fillRect/>
                    </a:stretch>
                  </pic:blipFill>
                  <pic:spPr>
                    <a:xfrm>
                      <a:off x="0" y="0"/>
                      <a:ext cx="4070873" cy="809483"/>
                    </a:xfrm>
                    <a:prstGeom prst="rect">
                      <a:avLst/>
                    </a:prstGeom>
                  </pic:spPr>
                </pic:pic>
              </a:graphicData>
            </a:graphic>
          </wp:inline>
        </w:drawing>
      </w:r>
    </w:p>
    <w:p w14:paraId="509B85F5" w14:textId="77777777" w:rsidR="00E7521F" w:rsidRPr="00E7521F" w:rsidRDefault="00E7521F" w:rsidP="00E7521F">
      <w:pPr>
        <w:spacing w:after="0"/>
        <w:rPr>
          <w:lang w:val="vi-VN"/>
        </w:rPr>
      </w:pPr>
      <w:r w:rsidRPr="00E7521F">
        <w:rPr>
          <w:lang w:val="vi-VN"/>
        </w:rPr>
        <w:t>Trong đó:</w:t>
      </w:r>
    </w:p>
    <w:p w14:paraId="796EEA02" w14:textId="00A9A6AD" w:rsidR="00E7521F" w:rsidRPr="00E7521F" w:rsidRDefault="00E7521F" w:rsidP="00E7521F">
      <w:pPr>
        <w:numPr>
          <w:ilvl w:val="0"/>
          <w:numId w:val="20"/>
        </w:numPr>
        <w:spacing w:after="0"/>
        <w:rPr>
          <w:lang w:val="vi-VN"/>
        </w:rPr>
      </w:pPr>
      <w:r w:rsidRPr="00E7521F">
        <w:rPr>
          <w:lang w:val="vi-VN"/>
        </w:rPr>
        <w:t>C: lớp cần dự đoán</w:t>
      </w:r>
    </w:p>
    <w:p w14:paraId="2F143F0C" w14:textId="292AB29D" w:rsidR="00E7521F" w:rsidRPr="00E7521F" w:rsidRDefault="00E7521F" w:rsidP="00E7521F">
      <w:pPr>
        <w:numPr>
          <w:ilvl w:val="0"/>
          <w:numId w:val="20"/>
        </w:numPr>
        <w:spacing w:after="0"/>
        <w:rPr>
          <w:lang w:val="vi-VN"/>
        </w:rPr>
      </w:pPr>
      <w:r w:rsidRPr="00E7521F">
        <w:rPr>
          <w:lang w:val="vi-VN"/>
        </w:rPr>
        <w:t>X=(x1,x2,...,</w:t>
      </w:r>
      <w:proofErr w:type="spellStart"/>
      <w:r w:rsidRPr="00E7521F">
        <w:rPr>
          <w:lang w:val="vi-VN"/>
        </w:rPr>
        <w:t>xn</w:t>
      </w:r>
      <w:proofErr w:type="spellEnd"/>
      <w:r w:rsidRPr="00E7521F">
        <w:rPr>
          <w:lang w:val="vi-VN"/>
        </w:rPr>
        <w:t>)</w:t>
      </w:r>
      <w:r>
        <w:rPr>
          <w:lang w:val="vi-VN"/>
        </w:rPr>
        <w:t>:</w:t>
      </w:r>
      <w:r w:rsidRPr="00E7521F">
        <w:rPr>
          <w:lang w:val="vi-VN"/>
        </w:rPr>
        <w:t xml:space="preserve"> tập hợp đặc trưng</w:t>
      </w:r>
    </w:p>
    <w:p w14:paraId="36C36DA0" w14:textId="0DDF0CD7" w:rsidR="00E7521F" w:rsidRPr="00E7521F" w:rsidRDefault="00E7521F" w:rsidP="00E7521F">
      <w:pPr>
        <w:numPr>
          <w:ilvl w:val="0"/>
          <w:numId w:val="20"/>
        </w:numPr>
        <w:spacing w:after="0"/>
        <w:rPr>
          <w:lang w:val="vi-VN"/>
        </w:rPr>
      </w:pPr>
      <w:r w:rsidRPr="00E7521F">
        <w:rPr>
          <w:lang w:val="vi-VN"/>
        </w:rPr>
        <w:t>P(C): xác suất tiên nghiệm của lớp</w:t>
      </w:r>
    </w:p>
    <w:p w14:paraId="02516ACC" w14:textId="731BC9EE" w:rsidR="00E7521F" w:rsidRDefault="00E7521F" w:rsidP="00E7521F">
      <w:pPr>
        <w:numPr>
          <w:ilvl w:val="0"/>
          <w:numId w:val="20"/>
        </w:numPr>
        <w:spacing w:after="0"/>
        <w:rPr>
          <w:lang w:val="vi-VN"/>
        </w:rPr>
      </w:pPr>
      <w:r w:rsidRPr="00E7521F">
        <w:rPr>
          <w:lang w:val="vi-VN"/>
        </w:rPr>
        <w:t>P(X</w:t>
      </w:r>
      <w:r w:rsidRPr="00E7521F">
        <w:rPr>
          <w:rFonts w:ascii="Cambria Math" w:hAnsi="Cambria Math" w:cs="Cambria Math"/>
          <w:lang w:val="vi-VN"/>
        </w:rPr>
        <w:t>∣</w:t>
      </w:r>
      <w:r w:rsidRPr="00E7521F">
        <w:rPr>
          <w:lang w:val="vi-VN"/>
        </w:rPr>
        <w:t>C) xác suất quan sát đặc trưng khi biết lớp</w:t>
      </w:r>
    </w:p>
    <w:p w14:paraId="0D186308" w14:textId="07D006DD" w:rsidR="00E7521F" w:rsidRDefault="00E7521F" w:rsidP="00E7521F">
      <w:pPr>
        <w:spacing w:after="0"/>
        <w:rPr>
          <w:lang w:val="vi-VN"/>
        </w:rPr>
      </w:pPr>
      <w:r w:rsidRPr="00E7521F">
        <w:t xml:space="preserve">Quy </w:t>
      </w:r>
      <w:proofErr w:type="spellStart"/>
      <w:r w:rsidRPr="00E7521F">
        <w:t>tắc</w:t>
      </w:r>
      <w:proofErr w:type="spellEnd"/>
      <w:r w:rsidRPr="00E7521F">
        <w:t xml:space="preserve"> </w:t>
      </w:r>
      <w:proofErr w:type="spellStart"/>
      <w:r w:rsidRPr="00E7521F">
        <w:t>phân</w:t>
      </w:r>
      <w:proofErr w:type="spellEnd"/>
      <w:r w:rsidRPr="00E7521F">
        <w:t xml:space="preserve"> </w:t>
      </w:r>
      <w:proofErr w:type="spellStart"/>
      <w:r w:rsidRPr="00E7521F">
        <w:t>loại</w:t>
      </w:r>
      <w:proofErr w:type="spellEnd"/>
      <w:r w:rsidRPr="00E7521F">
        <w:t>:</w:t>
      </w:r>
    </w:p>
    <w:p w14:paraId="545D07C7" w14:textId="35F88F30" w:rsidR="00E7521F" w:rsidRDefault="00E7521F" w:rsidP="00E7521F">
      <w:pPr>
        <w:spacing w:after="0"/>
        <w:rPr>
          <w:lang w:val="vi-VN"/>
        </w:rPr>
      </w:pPr>
      <w:r w:rsidRPr="00E7521F">
        <w:rPr>
          <w:noProof/>
          <w:lang w:val="vi-VN"/>
        </w:rPr>
        <w:drawing>
          <wp:inline distT="0" distB="0" distL="0" distR="0" wp14:anchorId="1B99E1CE" wp14:editId="324C2CBF">
            <wp:extent cx="3672840" cy="800619"/>
            <wp:effectExtent l="0" t="0" r="3810" b="0"/>
            <wp:docPr id="11044788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7881" name=""/>
                    <pic:cNvPicPr/>
                  </pic:nvPicPr>
                  <pic:blipFill>
                    <a:blip r:embed="rId19"/>
                    <a:stretch>
                      <a:fillRect/>
                    </a:stretch>
                  </pic:blipFill>
                  <pic:spPr>
                    <a:xfrm>
                      <a:off x="0" y="0"/>
                      <a:ext cx="3684380" cy="803135"/>
                    </a:xfrm>
                    <a:prstGeom prst="rect">
                      <a:avLst/>
                    </a:prstGeom>
                  </pic:spPr>
                </pic:pic>
              </a:graphicData>
            </a:graphic>
          </wp:inline>
        </w:drawing>
      </w:r>
    </w:p>
    <w:p w14:paraId="21FD7796" w14:textId="77777777" w:rsidR="00627B8A" w:rsidRPr="00E7521F" w:rsidRDefault="00627B8A" w:rsidP="00E7521F">
      <w:pPr>
        <w:spacing w:after="0"/>
        <w:rPr>
          <w:lang w:val="vi-VN"/>
        </w:rPr>
      </w:pPr>
    </w:p>
    <w:p w14:paraId="0E973E93" w14:textId="2A2A63B4" w:rsidR="00E7521F" w:rsidRPr="00E7521F" w:rsidRDefault="00E7521F" w:rsidP="00E7521F">
      <w:pPr>
        <w:pStyle w:val="u3"/>
        <w:rPr>
          <w:lang w:val="vi-VN"/>
        </w:rPr>
      </w:pPr>
      <w:bookmarkStart w:id="41" w:name="_Toc209568892"/>
      <w:r w:rsidRPr="00E7521F">
        <w:rPr>
          <w:lang w:val="vi-VN"/>
        </w:rPr>
        <w:t>2.</w:t>
      </w:r>
      <w:r>
        <w:rPr>
          <w:lang w:val="vi-VN"/>
        </w:rPr>
        <w:t>3.2</w:t>
      </w:r>
      <w:r w:rsidRPr="00E7521F">
        <w:rPr>
          <w:lang w:val="vi-VN"/>
        </w:rPr>
        <w:t xml:space="preserve"> Hồi quy </w:t>
      </w:r>
      <w:proofErr w:type="spellStart"/>
      <w:r w:rsidRPr="00E7521F">
        <w:rPr>
          <w:lang w:val="vi-VN"/>
        </w:rPr>
        <w:t>Logistic</w:t>
      </w:r>
      <w:proofErr w:type="spellEnd"/>
      <w:r w:rsidRPr="00E7521F">
        <w:rPr>
          <w:lang w:val="vi-VN"/>
        </w:rPr>
        <w:t xml:space="preserve"> (</w:t>
      </w:r>
      <w:proofErr w:type="spellStart"/>
      <w:r w:rsidRPr="00E7521F">
        <w:rPr>
          <w:lang w:val="vi-VN"/>
        </w:rPr>
        <w:t>Logistic</w:t>
      </w:r>
      <w:proofErr w:type="spellEnd"/>
      <w:r w:rsidRPr="00E7521F">
        <w:rPr>
          <w:lang w:val="vi-VN"/>
        </w:rPr>
        <w:t xml:space="preserve"> </w:t>
      </w:r>
      <w:proofErr w:type="spellStart"/>
      <w:r w:rsidRPr="00E7521F">
        <w:rPr>
          <w:lang w:val="vi-VN"/>
        </w:rPr>
        <w:t>Regression</w:t>
      </w:r>
      <w:proofErr w:type="spellEnd"/>
      <w:r w:rsidRPr="00E7521F">
        <w:rPr>
          <w:lang w:val="vi-VN"/>
        </w:rPr>
        <w:t>)</w:t>
      </w:r>
      <w:bookmarkEnd w:id="41"/>
    </w:p>
    <w:p w14:paraId="5B484CF1" w14:textId="7BA4C67A" w:rsidR="00E7521F" w:rsidRPr="00E7521F" w:rsidRDefault="00E7521F" w:rsidP="00E7521F">
      <w:pPr>
        <w:spacing w:after="0"/>
        <w:rPr>
          <w:lang w:val="vi-VN"/>
        </w:rPr>
      </w:pPr>
      <w:r w:rsidRPr="00E7521F">
        <w:rPr>
          <w:lang w:val="vi-VN"/>
        </w:rPr>
        <w:t xml:space="preserve">Hồi quy </w:t>
      </w:r>
      <w:proofErr w:type="spellStart"/>
      <w:r w:rsidRPr="00E7521F">
        <w:rPr>
          <w:lang w:val="vi-VN"/>
        </w:rPr>
        <w:t>Logistic</w:t>
      </w:r>
      <w:proofErr w:type="spellEnd"/>
      <w:r w:rsidRPr="00E7521F">
        <w:rPr>
          <w:lang w:val="vi-VN"/>
        </w:rPr>
        <w:t xml:space="preserve"> sử dụng hàm </w:t>
      </w:r>
      <w:proofErr w:type="spellStart"/>
      <w:r w:rsidRPr="00E7521F">
        <w:rPr>
          <w:lang w:val="vi-VN"/>
        </w:rPr>
        <w:t>sigmoid</w:t>
      </w:r>
      <w:proofErr w:type="spellEnd"/>
      <w:r w:rsidRPr="00E7521F">
        <w:rPr>
          <w:lang w:val="vi-VN"/>
        </w:rPr>
        <w:t xml:space="preserve"> để ánh xạ giá trị tuyến tính sang khoảng [0,1]:</w:t>
      </w:r>
      <w:r w:rsidRPr="00E7521F">
        <w:rPr>
          <w:noProof/>
          <w:lang w:val="vi-VN"/>
        </w:rPr>
        <w:t xml:space="preserve"> </w:t>
      </w:r>
    </w:p>
    <w:p w14:paraId="0266D367" w14:textId="6A52CB88" w:rsidR="00E7521F" w:rsidRDefault="00E7521F" w:rsidP="00E7521F">
      <w:pPr>
        <w:rPr>
          <w:lang w:val="vi-VN"/>
        </w:rPr>
      </w:pPr>
      <w:r w:rsidRPr="00E7521F">
        <w:rPr>
          <w:noProof/>
          <w:lang w:val="vi-VN"/>
        </w:rPr>
        <w:lastRenderedPageBreak/>
        <w:drawing>
          <wp:inline distT="0" distB="0" distL="0" distR="0" wp14:anchorId="5D158731" wp14:editId="1CCCB8D3">
            <wp:extent cx="1492366" cy="535305"/>
            <wp:effectExtent l="0" t="0" r="0" b="0"/>
            <wp:docPr id="80823620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36200" name=""/>
                    <pic:cNvPicPr/>
                  </pic:nvPicPr>
                  <pic:blipFill>
                    <a:blip r:embed="rId20"/>
                    <a:stretch>
                      <a:fillRect/>
                    </a:stretch>
                  </pic:blipFill>
                  <pic:spPr>
                    <a:xfrm>
                      <a:off x="0" y="0"/>
                      <a:ext cx="1559369" cy="559339"/>
                    </a:xfrm>
                    <a:prstGeom prst="rect">
                      <a:avLst/>
                    </a:prstGeom>
                  </pic:spPr>
                </pic:pic>
              </a:graphicData>
            </a:graphic>
          </wp:inline>
        </w:drawing>
      </w:r>
    </w:p>
    <w:p w14:paraId="5E66FFC9" w14:textId="77777777" w:rsidR="00627B8A" w:rsidRPr="00627B8A" w:rsidRDefault="00627B8A" w:rsidP="00627B8A">
      <w:pPr>
        <w:rPr>
          <w:lang w:val="vi-VN"/>
        </w:rPr>
      </w:pPr>
      <w:r w:rsidRPr="00627B8A">
        <w:rPr>
          <w:lang w:val="vi-VN"/>
        </w:rPr>
        <w:t>Trong đó:</w:t>
      </w:r>
    </w:p>
    <w:p w14:paraId="75EA879F" w14:textId="044C68F7" w:rsidR="00627B8A" w:rsidRDefault="00627B8A" w:rsidP="00E7521F">
      <w:pPr>
        <w:rPr>
          <w:lang w:val="vi-VN"/>
        </w:rPr>
      </w:pPr>
      <w:r w:rsidRPr="00627B8A">
        <w:rPr>
          <w:noProof/>
          <w:lang w:val="vi-VN"/>
        </w:rPr>
        <w:drawing>
          <wp:inline distT="0" distB="0" distL="0" distR="0" wp14:anchorId="02637B8A" wp14:editId="7B6E4243">
            <wp:extent cx="4269470" cy="502920"/>
            <wp:effectExtent l="0" t="0" r="0" b="0"/>
            <wp:docPr id="17221631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63146" name=""/>
                    <pic:cNvPicPr/>
                  </pic:nvPicPr>
                  <pic:blipFill>
                    <a:blip r:embed="rId21"/>
                    <a:stretch>
                      <a:fillRect/>
                    </a:stretch>
                  </pic:blipFill>
                  <pic:spPr>
                    <a:xfrm>
                      <a:off x="0" y="0"/>
                      <a:ext cx="4273977" cy="503451"/>
                    </a:xfrm>
                    <a:prstGeom prst="rect">
                      <a:avLst/>
                    </a:prstGeom>
                  </pic:spPr>
                </pic:pic>
              </a:graphicData>
            </a:graphic>
          </wp:inline>
        </w:drawing>
      </w:r>
    </w:p>
    <w:p w14:paraId="5093DCB4" w14:textId="58973A6B" w:rsidR="00627B8A" w:rsidRDefault="00627B8A" w:rsidP="00E7521F">
      <w:pPr>
        <w:rPr>
          <w:lang w:val="vi-VN"/>
        </w:rPr>
      </w:pPr>
      <w:proofErr w:type="spellStart"/>
      <w:r w:rsidRPr="00627B8A">
        <w:t>Xác</w:t>
      </w:r>
      <w:proofErr w:type="spellEnd"/>
      <w:r w:rsidRPr="00627B8A">
        <w:t xml:space="preserve"> </w:t>
      </w:r>
      <w:proofErr w:type="spellStart"/>
      <w:r w:rsidRPr="00627B8A">
        <w:t>suất</w:t>
      </w:r>
      <w:proofErr w:type="spellEnd"/>
      <w:r w:rsidRPr="00627B8A">
        <w:t xml:space="preserve"> </w:t>
      </w:r>
      <w:proofErr w:type="spellStart"/>
      <w:r w:rsidRPr="00627B8A">
        <w:t>dự</w:t>
      </w:r>
      <w:proofErr w:type="spellEnd"/>
      <w:r w:rsidRPr="00627B8A">
        <w:t xml:space="preserve"> </w:t>
      </w:r>
      <w:proofErr w:type="spellStart"/>
      <w:r w:rsidRPr="00627B8A">
        <w:t>đoán</w:t>
      </w:r>
      <w:proofErr w:type="spellEnd"/>
      <w:r w:rsidRPr="00627B8A">
        <w:t>:</w:t>
      </w:r>
    </w:p>
    <w:p w14:paraId="0482F144" w14:textId="69B0B060" w:rsidR="00627B8A" w:rsidRDefault="00627B8A" w:rsidP="00E7521F">
      <w:pPr>
        <w:rPr>
          <w:lang w:val="vi-VN"/>
        </w:rPr>
      </w:pPr>
      <w:r w:rsidRPr="00627B8A">
        <w:rPr>
          <w:noProof/>
          <w:lang w:val="vi-VN"/>
        </w:rPr>
        <w:drawing>
          <wp:inline distT="0" distB="0" distL="0" distR="0" wp14:anchorId="3A6B3867" wp14:editId="453BA0EA">
            <wp:extent cx="2286000" cy="549039"/>
            <wp:effectExtent l="0" t="0" r="0" b="3810"/>
            <wp:docPr id="15072700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7008" name=""/>
                    <pic:cNvPicPr/>
                  </pic:nvPicPr>
                  <pic:blipFill>
                    <a:blip r:embed="rId22"/>
                    <a:stretch>
                      <a:fillRect/>
                    </a:stretch>
                  </pic:blipFill>
                  <pic:spPr>
                    <a:xfrm>
                      <a:off x="0" y="0"/>
                      <a:ext cx="2325563" cy="558541"/>
                    </a:xfrm>
                    <a:prstGeom prst="rect">
                      <a:avLst/>
                    </a:prstGeom>
                  </pic:spPr>
                </pic:pic>
              </a:graphicData>
            </a:graphic>
          </wp:inline>
        </w:drawing>
      </w:r>
    </w:p>
    <w:p w14:paraId="5902BB59" w14:textId="2ED76062" w:rsidR="00627B8A" w:rsidRDefault="00627B8A" w:rsidP="00E7521F">
      <w:pPr>
        <w:rPr>
          <w:lang w:val="vi-VN"/>
        </w:rPr>
      </w:pPr>
      <w:r w:rsidRPr="00627B8A">
        <w:rPr>
          <w:lang w:val="vi-VN"/>
        </w:rPr>
        <w:t xml:space="preserve">Quy tắc phân loại: </w:t>
      </w:r>
    </w:p>
    <w:p w14:paraId="7132DF75" w14:textId="16419E4F" w:rsidR="00627B8A" w:rsidRDefault="00627B8A" w:rsidP="00E7521F">
      <w:pPr>
        <w:rPr>
          <w:lang w:val="vi-VN"/>
        </w:rPr>
      </w:pPr>
      <w:r w:rsidRPr="00627B8A">
        <w:rPr>
          <w:noProof/>
          <w:lang w:val="vi-VN"/>
        </w:rPr>
        <w:drawing>
          <wp:inline distT="0" distB="0" distL="0" distR="0" wp14:anchorId="6E62FD36" wp14:editId="27193175">
            <wp:extent cx="2811780" cy="750358"/>
            <wp:effectExtent l="0" t="0" r="7620" b="0"/>
            <wp:docPr id="7101588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58855" name=""/>
                    <pic:cNvPicPr/>
                  </pic:nvPicPr>
                  <pic:blipFill>
                    <a:blip r:embed="rId23"/>
                    <a:stretch>
                      <a:fillRect/>
                    </a:stretch>
                  </pic:blipFill>
                  <pic:spPr>
                    <a:xfrm>
                      <a:off x="0" y="0"/>
                      <a:ext cx="2827752" cy="754620"/>
                    </a:xfrm>
                    <a:prstGeom prst="rect">
                      <a:avLst/>
                    </a:prstGeom>
                  </pic:spPr>
                </pic:pic>
              </a:graphicData>
            </a:graphic>
          </wp:inline>
        </w:drawing>
      </w:r>
    </w:p>
    <w:p w14:paraId="4F233CFD" w14:textId="507CE589" w:rsidR="00627B8A" w:rsidRPr="00627B8A" w:rsidRDefault="00627B8A" w:rsidP="00627B8A">
      <w:pPr>
        <w:pStyle w:val="u3"/>
        <w:rPr>
          <w:lang w:val="vi-VN"/>
        </w:rPr>
      </w:pPr>
      <w:bookmarkStart w:id="42" w:name="_Toc209568893"/>
      <w:r w:rsidRPr="00627B8A">
        <w:rPr>
          <w:lang w:val="vi-VN"/>
        </w:rPr>
        <w:t>2</w:t>
      </w:r>
      <w:r>
        <w:rPr>
          <w:lang w:val="vi-VN"/>
        </w:rPr>
        <w:t>.3.</w:t>
      </w:r>
      <w:r w:rsidRPr="00627B8A">
        <w:rPr>
          <w:lang w:val="vi-VN"/>
        </w:rPr>
        <w:t>3. K-</w:t>
      </w:r>
      <w:proofErr w:type="spellStart"/>
      <w:r w:rsidRPr="00627B8A">
        <w:rPr>
          <w:lang w:val="vi-VN"/>
        </w:rPr>
        <w:t>Nearest</w:t>
      </w:r>
      <w:proofErr w:type="spellEnd"/>
      <w:r w:rsidRPr="00627B8A">
        <w:rPr>
          <w:lang w:val="vi-VN"/>
        </w:rPr>
        <w:t xml:space="preserve"> </w:t>
      </w:r>
      <w:proofErr w:type="spellStart"/>
      <w:r w:rsidRPr="00627B8A">
        <w:rPr>
          <w:lang w:val="vi-VN"/>
        </w:rPr>
        <w:t>Neighbors</w:t>
      </w:r>
      <w:proofErr w:type="spellEnd"/>
      <w:r w:rsidRPr="00627B8A">
        <w:rPr>
          <w:lang w:val="vi-VN"/>
        </w:rPr>
        <w:t xml:space="preserve"> (KNN)</w:t>
      </w:r>
      <w:bookmarkEnd w:id="42"/>
    </w:p>
    <w:p w14:paraId="2809C7AB" w14:textId="17147C37" w:rsidR="00627B8A" w:rsidRDefault="00627B8A" w:rsidP="00E7521F">
      <w:pPr>
        <w:rPr>
          <w:lang w:val="vi-VN"/>
        </w:rPr>
      </w:pPr>
      <w:r w:rsidRPr="00627B8A">
        <w:rPr>
          <w:lang w:val="vi-VN"/>
        </w:rPr>
        <w:t xml:space="preserve">KNN dựa vào </w:t>
      </w:r>
      <w:r w:rsidRPr="00627B8A">
        <w:rPr>
          <w:b/>
          <w:bCs/>
          <w:lang w:val="vi-VN"/>
        </w:rPr>
        <w:t>k láng giềng gần nhất</w:t>
      </w:r>
      <w:r w:rsidRPr="00627B8A">
        <w:rPr>
          <w:lang w:val="vi-VN"/>
        </w:rPr>
        <w:t xml:space="preserve"> theo khoảng cách. Khoảng cách </w:t>
      </w:r>
      <w:proofErr w:type="spellStart"/>
      <w:r w:rsidRPr="00627B8A">
        <w:rPr>
          <w:lang w:val="vi-VN"/>
        </w:rPr>
        <w:t>Euclid</w:t>
      </w:r>
      <w:proofErr w:type="spellEnd"/>
      <w:r w:rsidRPr="00627B8A">
        <w:rPr>
          <w:lang w:val="vi-VN"/>
        </w:rPr>
        <w:t xml:space="preserve"> thường dùng:</w:t>
      </w:r>
    </w:p>
    <w:p w14:paraId="441616FA" w14:textId="7355198E" w:rsidR="00627B8A" w:rsidRDefault="00627B8A" w:rsidP="00E7521F">
      <w:pPr>
        <w:rPr>
          <w:lang w:val="vi-VN"/>
        </w:rPr>
      </w:pPr>
      <w:r w:rsidRPr="00627B8A">
        <w:rPr>
          <w:noProof/>
          <w:lang w:val="vi-VN"/>
        </w:rPr>
        <w:drawing>
          <wp:inline distT="0" distB="0" distL="0" distR="0" wp14:anchorId="22C25021" wp14:editId="503F06EB">
            <wp:extent cx="3489960" cy="944734"/>
            <wp:effectExtent l="0" t="0" r="0" b="8255"/>
            <wp:docPr id="162501839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18391" name=""/>
                    <pic:cNvPicPr/>
                  </pic:nvPicPr>
                  <pic:blipFill>
                    <a:blip r:embed="rId24"/>
                    <a:stretch>
                      <a:fillRect/>
                    </a:stretch>
                  </pic:blipFill>
                  <pic:spPr>
                    <a:xfrm>
                      <a:off x="0" y="0"/>
                      <a:ext cx="3494443" cy="945948"/>
                    </a:xfrm>
                    <a:prstGeom prst="rect">
                      <a:avLst/>
                    </a:prstGeom>
                  </pic:spPr>
                </pic:pic>
              </a:graphicData>
            </a:graphic>
          </wp:inline>
        </w:drawing>
      </w:r>
    </w:p>
    <w:p w14:paraId="4A79A648" w14:textId="77777777" w:rsidR="00627B8A" w:rsidRPr="00627B8A" w:rsidRDefault="00627B8A" w:rsidP="00627B8A">
      <w:pPr>
        <w:rPr>
          <w:lang w:val="vi-VN"/>
        </w:rPr>
      </w:pPr>
      <w:r w:rsidRPr="00627B8A">
        <w:rPr>
          <w:lang w:val="vi-VN"/>
        </w:rPr>
        <w:t>Thuật toán:</w:t>
      </w:r>
    </w:p>
    <w:p w14:paraId="37ECE855" w14:textId="77777777" w:rsidR="00627B8A" w:rsidRPr="00627B8A" w:rsidRDefault="00627B8A" w:rsidP="00627B8A">
      <w:pPr>
        <w:numPr>
          <w:ilvl w:val="0"/>
          <w:numId w:val="21"/>
        </w:numPr>
        <w:ind w:left="527" w:hanging="357"/>
        <w:rPr>
          <w:lang w:val="vi-VN"/>
        </w:rPr>
      </w:pPr>
      <w:r w:rsidRPr="00627B8A">
        <w:rPr>
          <w:lang w:val="vi-VN"/>
        </w:rPr>
        <w:t>Tính khoảng cách từ điểm cần dự đoán đến toàn bộ tập huấn luyện.</w:t>
      </w:r>
    </w:p>
    <w:p w14:paraId="1699C5FF" w14:textId="25F58725" w:rsidR="00627B8A" w:rsidRPr="00627B8A" w:rsidRDefault="00627B8A" w:rsidP="00627B8A">
      <w:pPr>
        <w:numPr>
          <w:ilvl w:val="0"/>
          <w:numId w:val="21"/>
        </w:numPr>
        <w:ind w:left="527" w:hanging="357"/>
        <w:rPr>
          <w:lang w:val="vi-VN"/>
        </w:rPr>
      </w:pPr>
      <w:r w:rsidRPr="00627B8A">
        <w:rPr>
          <w:lang w:val="vi-VN"/>
        </w:rPr>
        <w:t xml:space="preserve">Chọn ra </w:t>
      </w:r>
      <w:r w:rsidRPr="00627B8A">
        <w:rPr>
          <w:b/>
          <w:bCs/>
          <w:lang w:val="vi-VN"/>
        </w:rPr>
        <w:t>k</w:t>
      </w:r>
      <w:r w:rsidRPr="00627B8A">
        <w:rPr>
          <w:lang w:val="vi-VN"/>
        </w:rPr>
        <w:t xml:space="preserve"> điểm gần nhất.</w:t>
      </w:r>
    </w:p>
    <w:p w14:paraId="244D7532" w14:textId="77777777" w:rsidR="00627B8A" w:rsidRPr="00627B8A" w:rsidRDefault="00627B8A" w:rsidP="00627B8A">
      <w:pPr>
        <w:numPr>
          <w:ilvl w:val="0"/>
          <w:numId w:val="21"/>
        </w:numPr>
        <w:ind w:left="527" w:hanging="357"/>
        <w:rPr>
          <w:lang w:val="vi-VN"/>
        </w:rPr>
      </w:pPr>
      <w:r w:rsidRPr="00627B8A">
        <w:rPr>
          <w:lang w:val="vi-VN"/>
        </w:rPr>
        <w:t>Gán nhãn theo đa số phiếu.</w:t>
      </w:r>
    </w:p>
    <w:p w14:paraId="22ACD8C3" w14:textId="67C029B9" w:rsidR="00627B8A" w:rsidRDefault="00627B8A" w:rsidP="00627B8A">
      <w:pPr>
        <w:pStyle w:val="u3"/>
        <w:rPr>
          <w:lang w:val="vi-VN"/>
        </w:rPr>
      </w:pPr>
      <w:bookmarkStart w:id="43" w:name="_Toc209568894"/>
      <w:r>
        <w:t>2</w:t>
      </w:r>
      <w:r>
        <w:rPr>
          <w:lang w:val="vi-VN"/>
        </w:rPr>
        <w:t>.3.</w:t>
      </w:r>
      <w:r w:rsidRPr="00627B8A">
        <w:t>4. Decision Tree (</w:t>
      </w:r>
      <w:proofErr w:type="spellStart"/>
      <w:r w:rsidRPr="00627B8A">
        <w:t>Cây</w:t>
      </w:r>
      <w:proofErr w:type="spellEnd"/>
      <w:r w:rsidRPr="00627B8A">
        <w:t xml:space="preserve"> </w:t>
      </w:r>
      <w:proofErr w:type="spellStart"/>
      <w:r w:rsidRPr="00627B8A">
        <w:t>quyết</w:t>
      </w:r>
      <w:proofErr w:type="spellEnd"/>
      <w:r w:rsidRPr="00627B8A">
        <w:t xml:space="preserve"> </w:t>
      </w:r>
      <w:proofErr w:type="spellStart"/>
      <w:r w:rsidRPr="00627B8A">
        <w:t>định</w:t>
      </w:r>
      <w:proofErr w:type="spellEnd"/>
      <w:r w:rsidRPr="00627B8A">
        <w:t>)</w:t>
      </w:r>
      <w:bookmarkEnd w:id="43"/>
    </w:p>
    <w:p w14:paraId="3139CB81" w14:textId="2E1F0864" w:rsidR="00627B8A" w:rsidRDefault="00627B8A" w:rsidP="00627B8A">
      <w:pPr>
        <w:rPr>
          <w:lang w:val="vi-VN"/>
        </w:rPr>
      </w:pPr>
      <w:proofErr w:type="spellStart"/>
      <w:r w:rsidRPr="00627B8A">
        <w:rPr>
          <w:lang w:val="vi-VN"/>
        </w:rPr>
        <w:t>Decision</w:t>
      </w:r>
      <w:proofErr w:type="spellEnd"/>
      <w:r w:rsidRPr="00627B8A">
        <w:rPr>
          <w:lang w:val="vi-VN"/>
        </w:rPr>
        <w:t xml:space="preserve"> </w:t>
      </w:r>
      <w:proofErr w:type="spellStart"/>
      <w:r w:rsidRPr="00627B8A">
        <w:rPr>
          <w:lang w:val="vi-VN"/>
        </w:rPr>
        <w:t>Tree</w:t>
      </w:r>
      <w:proofErr w:type="spellEnd"/>
      <w:r w:rsidRPr="00627B8A">
        <w:rPr>
          <w:lang w:val="vi-VN"/>
        </w:rPr>
        <w:t xml:space="preserve"> phân loại bằng cách chia dữ liệu dựa trên một đặc trưng theo tiêu chí như </w:t>
      </w:r>
      <w:proofErr w:type="spellStart"/>
      <w:r w:rsidRPr="00627B8A">
        <w:rPr>
          <w:b/>
          <w:bCs/>
          <w:lang w:val="vi-VN"/>
        </w:rPr>
        <w:t>Entropy</w:t>
      </w:r>
      <w:proofErr w:type="spellEnd"/>
      <w:r w:rsidRPr="00627B8A">
        <w:rPr>
          <w:lang w:val="vi-VN"/>
        </w:rPr>
        <w:t xml:space="preserve"> hoặc </w:t>
      </w:r>
      <w:proofErr w:type="spellStart"/>
      <w:r w:rsidRPr="00627B8A">
        <w:rPr>
          <w:b/>
          <w:bCs/>
          <w:lang w:val="vi-VN"/>
        </w:rPr>
        <w:t>Gini</w:t>
      </w:r>
      <w:proofErr w:type="spellEnd"/>
      <w:r w:rsidRPr="00627B8A">
        <w:rPr>
          <w:lang w:val="vi-VN"/>
        </w:rPr>
        <w:t>.</w:t>
      </w:r>
    </w:p>
    <w:p w14:paraId="66430BCC" w14:textId="61381D92" w:rsidR="00627B8A" w:rsidRDefault="00627B8A" w:rsidP="00627B8A">
      <w:pPr>
        <w:rPr>
          <w:lang w:val="vi-VN"/>
        </w:rPr>
      </w:pPr>
      <w:r w:rsidRPr="00627B8A">
        <w:lastRenderedPageBreak/>
        <w:t>Entropy:</w:t>
      </w:r>
    </w:p>
    <w:p w14:paraId="7E8FD14B" w14:textId="3045DFFC" w:rsidR="00627B8A" w:rsidRDefault="00627B8A" w:rsidP="00627B8A">
      <w:pPr>
        <w:rPr>
          <w:lang w:val="vi-VN"/>
        </w:rPr>
      </w:pPr>
      <w:r w:rsidRPr="00627B8A">
        <w:rPr>
          <w:noProof/>
          <w:lang w:val="vi-VN"/>
        </w:rPr>
        <w:drawing>
          <wp:inline distT="0" distB="0" distL="0" distR="0" wp14:anchorId="03AE9A2C" wp14:editId="5A8819E1">
            <wp:extent cx="3421380" cy="806133"/>
            <wp:effectExtent l="0" t="0" r="7620" b="0"/>
            <wp:docPr id="460149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499" name=""/>
                    <pic:cNvPicPr/>
                  </pic:nvPicPr>
                  <pic:blipFill>
                    <a:blip r:embed="rId25"/>
                    <a:stretch>
                      <a:fillRect/>
                    </a:stretch>
                  </pic:blipFill>
                  <pic:spPr>
                    <a:xfrm>
                      <a:off x="0" y="0"/>
                      <a:ext cx="3426679" cy="807381"/>
                    </a:xfrm>
                    <a:prstGeom prst="rect">
                      <a:avLst/>
                    </a:prstGeom>
                  </pic:spPr>
                </pic:pic>
              </a:graphicData>
            </a:graphic>
          </wp:inline>
        </w:drawing>
      </w:r>
    </w:p>
    <w:p w14:paraId="38F732E2" w14:textId="63554B17" w:rsidR="00627B8A" w:rsidRDefault="00627B8A" w:rsidP="00627B8A">
      <w:pPr>
        <w:rPr>
          <w:lang w:val="vi-VN"/>
        </w:rPr>
      </w:pPr>
      <w:r w:rsidRPr="00627B8A">
        <w:t>Gini Index:</w:t>
      </w:r>
    </w:p>
    <w:p w14:paraId="215B538A" w14:textId="65E8B62A" w:rsidR="00627B8A" w:rsidRDefault="00627B8A" w:rsidP="00627B8A">
      <w:pPr>
        <w:rPr>
          <w:lang w:val="vi-VN"/>
        </w:rPr>
      </w:pPr>
      <w:r w:rsidRPr="00627B8A">
        <w:rPr>
          <w:noProof/>
          <w:lang w:val="vi-VN"/>
        </w:rPr>
        <w:drawing>
          <wp:inline distT="0" distB="0" distL="0" distR="0" wp14:anchorId="2BA145A5" wp14:editId="7DA039E9">
            <wp:extent cx="2948940" cy="799876"/>
            <wp:effectExtent l="0" t="0" r="3810" b="635"/>
            <wp:docPr id="66551079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10793" name=""/>
                    <pic:cNvPicPr/>
                  </pic:nvPicPr>
                  <pic:blipFill>
                    <a:blip r:embed="rId26"/>
                    <a:stretch>
                      <a:fillRect/>
                    </a:stretch>
                  </pic:blipFill>
                  <pic:spPr>
                    <a:xfrm>
                      <a:off x="0" y="0"/>
                      <a:ext cx="2953813" cy="801198"/>
                    </a:xfrm>
                    <a:prstGeom prst="rect">
                      <a:avLst/>
                    </a:prstGeom>
                  </pic:spPr>
                </pic:pic>
              </a:graphicData>
            </a:graphic>
          </wp:inline>
        </w:drawing>
      </w:r>
    </w:p>
    <w:p w14:paraId="0CEB114E" w14:textId="578E443F" w:rsidR="00627B8A" w:rsidRDefault="00627B8A" w:rsidP="00627B8A">
      <w:pPr>
        <w:rPr>
          <w:lang w:val="vi-VN"/>
        </w:rPr>
      </w:pPr>
      <w:r w:rsidRPr="00627B8A">
        <w:rPr>
          <w:lang w:val="vi-VN"/>
        </w:rPr>
        <w:t xml:space="preserve">Thông tin thu được khi chia dữ liệu theo thuộc tính </w:t>
      </w:r>
      <w:r w:rsidRPr="00627B8A">
        <w:rPr>
          <w:b/>
          <w:bCs/>
          <w:lang w:val="vi-VN"/>
        </w:rPr>
        <w:t>A</w:t>
      </w:r>
      <w:r w:rsidRPr="00627B8A">
        <w:rPr>
          <w:lang w:val="vi-VN"/>
        </w:rPr>
        <w:t>:</w:t>
      </w:r>
    </w:p>
    <w:p w14:paraId="4480F31B" w14:textId="60BBF5D7" w:rsidR="00627B8A" w:rsidRDefault="00627B8A" w:rsidP="00627B8A">
      <w:pPr>
        <w:rPr>
          <w:lang w:val="vi-VN"/>
        </w:rPr>
      </w:pPr>
      <w:r w:rsidRPr="00627B8A">
        <w:rPr>
          <w:noProof/>
          <w:lang w:val="vi-VN"/>
        </w:rPr>
        <w:drawing>
          <wp:inline distT="0" distB="0" distL="0" distR="0" wp14:anchorId="25D3229B" wp14:editId="5B94DAAC">
            <wp:extent cx="5250180" cy="799125"/>
            <wp:effectExtent l="0" t="0" r="0" b="1270"/>
            <wp:docPr id="186386562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65629" name=""/>
                    <pic:cNvPicPr/>
                  </pic:nvPicPr>
                  <pic:blipFill>
                    <a:blip r:embed="rId27"/>
                    <a:stretch>
                      <a:fillRect/>
                    </a:stretch>
                  </pic:blipFill>
                  <pic:spPr>
                    <a:xfrm>
                      <a:off x="0" y="0"/>
                      <a:ext cx="5281846" cy="803945"/>
                    </a:xfrm>
                    <a:prstGeom prst="rect">
                      <a:avLst/>
                    </a:prstGeom>
                  </pic:spPr>
                </pic:pic>
              </a:graphicData>
            </a:graphic>
          </wp:inline>
        </w:drawing>
      </w:r>
    </w:p>
    <w:p w14:paraId="2B69D582" w14:textId="2086B56C" w:rsidR="00627B8A" w:rsidRDefault="00627B8A" w:rsidP="00627B8A">
      <w:pPr>
        <w:pStyle w:val="u3"/>
        <w:rPr>
          <w:lang w:val="vi-VN"/>
        </w:rPr>
      </w:pPr>
      <w:bookmarkStart w:id="44" w:name="_Toc209568895"/>
      <w:r>
        <w:t>2</w:t>
      </w:r>
      <w:r>
        <w:rPr>
          <w:lang w:val="vi-VN"/>
        </w:rPr>
        <w:t>.3.</w:t>
      </w:r>
      <w:r w:rsidRPr="00627B8A">
        <w:t>5. Random Forest (</w:t>
      </w:r>
      <w:proofErr w:type="spellStart"/>
      <w:r w:rsidRPr="00627B8A">
        <w:t>Rừng</w:t>
      </w:r>
      <w:proofErr w:type="spellEnd"/>
      <w:r w:rsidRPr="00627B8A">
        <w:t xml:space="preserve"> </w:t>
      </w:r>
      <w:proofErr w:type="spellStart"/>
      <w:r w:rsidRPr="00627B8A">
        <w:t>ngẫu</w:t>
      </w:r>
      <w:proofErr w:type="spellEnd"/>
      <w:r w:rsidRPr="00627B8A">
        <w:t xml:space="preserve"> </w:t>
      </w:r>
      <w:proofErr w:type="spellStart"/>
      <w:r w:rsidRPr="00627B8A">
        <w:t>nhiên</w:t>
      </w:r>
      <w:proofErr w:type="spellEnd"/>
      <w:r w:rsidRPr="00627B8A">
        <w:t>)</w:t>
      </w:r>
      <w:bookmarkEnd w:id="44"/>
    </w:p>
    <w:p w14:paraId="397B2069" w14:textId="77777777" w:rsidR="00627B8A" w:rsidRPr="00627B8A" w:rsidRDefault="00627B8A" w:rsidP="00627B8A">
      <w:pPr>
        <w:rPr>
          <w:lang w:val="vi-VN"/>
        </w:rPr>
      </w:pPr>
      <w:proofErr w:type="spellStart"/>
      <w:r w:rsidRPr="00627B8A">
        <w:rPr>
          <w:lang w:val="vi-VN"/>
        </w:rPr>
        <w:t>Random</w:t>
      </w:r>
      <w:proofErr w:type="spellEnd"/>
      <w:r w:rsidRPr="00627B8A">
        <w:rPr>
          <w:lang w:val="vi-VN"/>
        </w:rPr>
        <w:t xml:space="preserve"> </w:t>
      </w:r>
      <w:proofErr w:type="spellStart"/>
      <w:r w:rsidRPr="00627B8A">
        <w:rPr>
          <w:lang w:val="vi-VN"/>
        </w:rPr>
        <w:t>Forest</w:t>
      </w:r>
      <w:proofErr w:type="spellEnd"/>
      <w:r w:rsidRPr="00627B8A">
        <w:rPr>
          <w:lang w:val="vi-VN"/>
        </w:rPr>
        <w:t xml:space="preserve"> kết hợp nhiều </w:t>
      </w:r>
      <w:proofErr w:type="spellStart"/>
      <w:r w:rsidRPr="00627B8A">
        <w:rPr>
          <w:lang w:val="vi-VN"/>
        </w:rPr>
        <w:t>Decision</w:t>
      </w:r>
      <w:proofErr w:type="spellEnd"/>
      <w:r w:rsidRPr="00627B8A">
        <w:rPr>
          <w:lang w:val="vi-VN"/>
        </w:rPr>
        <w:t xml:space="preserve"> </w:t>
      </w:r>
      <w:proofErr w:type="spellStart"/>
      <w:r w:rsidRPr="00627B8A">
        <w:rPr>
          <w:lang w:val="vi-VN"/>
        </w:rPr>
        <w:t>Tree</w:t>
      </w:r>
      <w:proofErr w:type="spellEnd"/>
      <w:r w:rsidRPr="00627B8A">
        <w:rPr>
          <w:lang w:val="vi-VN"/>
        </w:rPr>
        <w:t>:</w:t>
      </w:r>
    </w:p>
    <w:p w14:paraId="43971EC2" w14:textId="77777777" w:rsidR="00627B8A" w:rsidRPr="00627B8A" w:rsidRDefault="00627B8A" w:rsidP="00627B8A">
      <w:pPr>
        <w:numPr>
          <w:ilvl w:val="0"/>
          <w:numId w:val="22"/>
        </w:numPr>
        <w:ind w:left="527" w:hanging="357"/>
        <w:rPr>
          <w:lang w:val="vi-VN"/>
        </w:rPr>
      </w:pPr>
      <w:r w:rsidRPr="00627B8A">
        <w:rPr>
          <w:lang w:val="vi-VN"/>
        </w:rPr>
        <w:t xml:space="preserve">Tập huấn luyện được lấy mẫu </w:t>
      </w:r>
      <w:proofErr w:type="spellStart"/>
      <w:r w:rsidRPr="00627B8A">
        <w:rPr>
          <w:lang w:val="vi-VN"/>
        </w:rPr>
        <w:t>bootstrap</w:t>
      </w:r>
      <w:proofErr w:type="spellEnd"/>
      <w:r w:rsidRPr="00627B8A">
        <w:rPr>
          <w:lang w:val="vi-VN"/>
        </w:rPr>
        <w:t>.</w:t>
      </w:r>
    </w:p>
    <w:p w14:paraId="1783BE50" w14:textId="77777777" w:rsidR="00627B8A" w:rsidRPr="00627B8A" w:rsidRDefault="00627B8A" w:rsidP="00627B8A">
      <w:pPr>
        <w:numPr>
          <w:ilvl w:val="0"/>
          <w:numId w:val="22"/>
        </w:numPr>
        <w:ind w:left="527" w:hanging="357"/>
        <w:rPr>
          <w:lang w:val="vi-VN"/>
        </w:rPr>
      </w:pPr>
      <w:r w:rsidRPr="00627B8A">
        <w:rPr>
          <w:lang w:val="vi-VN"/>
        </w:rPr>
        <w:t>Mỗi cây được huấn luyện độc lập.</w:t>
      </w:r>
    </w:p>
    <w:p w14:paraId="3428C1A1" w14:textId="77777777" w:rsidR="00627B8A" w:rsidRPr="00627B8A" w:rsidRDefault="00627B8A" w:rsidP="00627B8A">
      <w:pPr>
        <w:numPr>
          <w:ilvl w:val="0"/>
          <w:numId w:val="22"/>
        </w:numPr>
        <w:ind w:left="527" w:hanging="357"/>
        <w:rPr>
          <w:lang w:val="vi-VN"/>
        </w:rPr>
      </w:pPr>
      <w:r w:rsidRPr="00627B8A">
        <w:rPr>
          <w:lang w:val="vi-VN"/>
        </w:rPr>
        <w:t>Kết quả cuối cùng dựa trên bỏ phiếu đa số:</w:t>
      </w:r>
    </w:p>
    <w:p w14:paraId="690533DA" w14:textId="76B7D851" w:rsidR="00627B8A" w:rsidRDefault="00627B8A" w:rsidP="00627B8A">
      <w:pPr>
        <w:rPr>
          <w:lang w:val="vi-VN"/>
        </w:rPr>
      </w:pPr>
      <w:r w:rsidRPr="00627B8A">
        <w:rPr>
          <w:noProof/>
          <w:lang w:val="vi-VN"/>
        </w:rPr>
        <w:drawing>
          <wp:inline distT="0" distB="0" distL="0" distR="0" wp14:anchorId="05F2A453" wp14:editId="310CA5E4">
            <wp:extent cx="3489960" cy="485235"/>
            <wp:effectExtent l="0" t="0" r="0" b="0"/>
            <wp:docPr id="198782324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23242" name=""/>
                    <pic:cNvPicPr/>
                  </pic:nvPicPr>
                  <pic:blipFill>
                    <a:blip r:embed="rId28"/>
                    <a:stretch>
                      <a:fillRect/>
                    </a:stretch>
                  </pic:blipFill>
                  <pic:spPr>
                    <a:xfrm>
                      <a:off x="0" y="0"/>
                      <a:ext cx="3539187" cy="492079"/>
                    </a:xfrm>
                    <a:prstGeom prst="rect">
                      <a:avLst/>
                    </a:prstGeom>
                  </pic:spPr>
                </pic:pic>
              </a:graphicData>
            </a:graphic>
          </wp:inline>
        </w:drawing>
      </w:r>
    </w:p>
    <w:p w14:paraId="65DFBD57" w14:textId="00CB18BB" w:rsidR="00627B8A" w:rsidRDefault="00627B8A" w:rsidP="00627B8A">
      <w:pPr>
        <w:pStyle w:val="u3"/>
        <w:rPr>
          <w:lang w:val="vi-VN"/>
        </w:rPr>
      </w:pPr>
      <w:bookmarkStart w:id="45" w:name="_Toc209568896"/>
      <w:r w:rsidRPr="00D71005">
        <w:rPr>
          <w:lang w:val="vi-VN"/>
        </w:rPr>
        <w:t>2</w:t>
      </w:r>
      <w:r>
        <w:rPr>
          <w:lang w:val="vi-VN"/>
        </w:rPr>
        <w:t>.3.</w:t>
      </w:r>
      <w:r w:rsidRPr="00D71005">
        <w:rPr>
          <w:lang w:val="vi-VN"/>
        </w:rPr>
        <w:t>6. Support Vector Machine (SVM)</w:t>
      </w:r>
      <w:bookmarkEnd w:id="45"/>
    </w:p>
    <w:p w14:paraId="31106E0F" w14:textId="3C794CF5" w:rsidR="00627B8A" w:rsidRDefault="00627B8A" w:rsidP="00627B8A">
      <w:pPr>
        <w:rPr>
          <w:lang w:val="vi-VN"/>
        </w:rPr>
      </w:pPr>
      <w:r w:rsidRPr="00627B8A">
        <w:rPr>
          <w:lang w:val="vi-VN"/>
        </w:rPr>
        <w:t xml:space="preserve">SVM tìm siêu </w:t>
      </w:r>
      <w:proofErr w:type="spellStart"/>
      <w:r w:rsidRPr="00627B8A">
        <w:rPr>
          <w:lang w:val="vi-VN"/>
        </w:rPr>
        <w:t>phẳng</w:t>
      </w:r>
      <w:proofErr w:type="spellEnd"/>
      <w:r w:rsidRPr="00627B8A">
        <w:rPr>
          <w:lang w:val="vi-VN"/>
        </w:rPr>
        <w:t xml:space="preserve"> tối ưu phân chia dữ liệu. Phương trình siêu </w:t>
      </w:r>
      <w:proofErr w:type="spellStart"/>
      <w:r w:rsidRPr="00627B8A">
        <w:rPr>
          <w:lang w:val="vi-VN"/>
        </w:rPr>
        <w:t>phẳng</w:t>
      </w:r>
      <w:proofErr w:type="spellEnd"/>
      <w:r w:rsidRPr="00627B8A">
        <w:rPr>
          <w:lang w:val="vi-VN"/>
        </w:rPr>
        <w:t>:</w:t>
      </w:r>
      <w:r>
        <w:rPr>
          <w:lang w:val="vi-VN"/>
        </w:rPr>
        <w:t xml:space="preserve"> </w:t>
      </w:r>
      <w:proofErr w:type="spellStart"/>
      <w:r>
        <w:rPr>
          <w:lang w:val="vi-VN"/>
        </w:rPr>
        <w:t>w.a+b</w:t>
      </w:r>
      <w:proofErr w:type="spellEnd"/>
      <w:r>
        <w:rPr>
          <w:lang w:val="vi-VN"/>
        </w:rPr>
        <w:t xml:space="preserve"> = 0</w:t>
      </w:r>
    </w:p>
    <w:p w14:paraId="3EE33C2B" w14:textId="2CDC71F1" w:rsidR="00627B8A" w:rsidRDefault="00627B8A" w:rsidP="00627B8A">
      <w:pPr>
        <w:rPr>
          <w:lang w:val="vi-VN"/>
        </w:rPr>
      </w:pPr>
      <w:proofErr w:type="spellStart"/>
      <w:r w:rsidRPr="00627B8A">
        <w:t>Điều</w:t>
      </w:r>
      <w:proofErr w:type="spellEnd"/>
      <w:r w:rsidRPr="00627B8A">
        <w:t xml:space="preserve"> </w:t>
      </w:r>
      <w:proofErr w:type="spellStart"/>
      <w:r w:rsidRPr="00627B8A">
        <w:t>kiện</w:t>
      </w:r>
      <w:proofErr w:type="spellEnd"/>
      <w:r w:rsidRPr="00627B8A">
        <w:t xml:space="preserve"> </w:t>
      </w:r>
      <w:proofErr w:type="spellStart"/>
      <w:r w:rsidRPr="00627B8A">
        <w:t>phân</w:t>
      </w:r>
      <w:proofErr w:type="spellEnd"/>
      <w:r w:rsidRPr="00627B8A">
        <w:t xml:space="preserve"> </w:t>
      </w:r>
      <w:proofErr w:type="spellStart"/>
      <w:r w:rsidRPr="00627B8A">
        <w:t>loại</w:t>
      </w:r>
      <w:proofErr w:type="spellEnd"/>
      <w:r w:rsidRPr="00627B8A">
        <w:t>:</w:t>
      </w:r>
    </w:p>
    <w:p w14:paraId="29435A8F" w14:textId="35A7C103" w:rsidR="00627B8A" w:rsidRDefault="00627B8A" w:rsidP="00627B8A">
      <w:pPr>
        <w:rPr>
          <w:lang w:val="vi-VN"/>
        </w:rPr>
      </w:pPr>
      <w:r w:rsidRPr="00627B8A">
        <w:rPr>
          <w:noProof/>
          <w:lang w:val="vi-VN"/>
        </w:rPr>
        <w:drawing>
          <wp:inline distT="0" distB="0" distL="0" distR="0" wp14:anchorId="7FA46967" wp14:editId="6889E93A">
            <wp:extent cx="2194560" cy="487680"/>
            <wp:effectExtent l="0" t="0" r="0" b="7620"/>
            <wp:docPr id="2562673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67369" name=""/>
                    <pic:cNvPicPr/>
                  </pic:nvPicPr>
                  <pic:blipFill>
                    <a:blip r:embed="rId29"/>
                    <a:stretch>
                      <a:fillRect/>
                    </a:stretch>
                  </pic:blipFill>
                  <pic:spPr>
                    <a:xfrm>
                      <a:off x="0" y="0"/>
                      <a:ext cx="2204865" cy="489970"/>
                    </a:xfrm>
                    <a:prstGeom prst="rect">
                      <a:avLst/>
                    </a:prstGeom>
                  </pic:spPr>
                </pic:pic>
              </a:graphicData>
            </a:graphic>
          </wp:inline>
        </w:drawing>
      </w:r>
    </w:p>
    <w:p w14:paraId="630D9552" w14:textId="0ED26DB4" w:rsidR="00627B8A" w:rsidRDefault="00627B8A" w:rsidP="00627B8A">
      <w:pPr>
        <w:rPr>
          <w:noProof/>
          <w:lang w:val="vi-VN"/>
        </w:rPr>
      </w:pPr>
      <w:r w:rsidRPr="00D71005">
        <w:rPr>
          <w:lang w:val="vi-VN"/>
        </w:rPr>
        <w:lastRenderedPageBreak/>
        <w:t>Độ rộng lề (margin):</w:t>
      </w:r>
      <w:r w:rsidRPr="00D71005">
        <w:rPr>
          <w:noProof/>
          <w:lang w:val="vi-VN"/>
        </w:rPr>
        <w:t xml:space="preserve"> </w:t>
      </w:r>
      <w:r w:rsidRPr="00627B8A">
        <w:rPr>
          <w:noProof/>
        </w:rPr>
        <w:drawing>
          <wp:inline distT="0" distB="0" distL="0" distR="0" wp14:anchorId="40A05040" wp14:editId="31A3A50B">
            <wp:extent cx="2283069" cy="723900"/>
            <wp:effectExtent l="0" t="0" r="3175" b="0"/>
            <wp:docPr id="7757828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82821" name=""/>
                    <pic:cNvPicPr/>
                  </pic:nvPicPr>
                  <pic:blipFill>
                    <a:blip r:embed="rId30"/>
                    <a:stretch>
                      <a:fillRect/>
                    </a:stretch>
                  </pic:blipFill>
                  <pic:spPr>
                    <a:xfrm>
                      <a:off x="0" y="0"/>
                      <a:ext cx="2294374" cy="727485"/>
                    </a:xfrm>
                    <a:prstGeom prst="rect">
                      <a:avLst/>
                    </a:prstGeom>
                  </pic:spPr>
                </pic:pic>
              </a:graphicData>
            </a:graphic>
          </wp:inline>
        </w:drawing>
      </w:r>
    </w:p>
    <w:p w14:paraId="783FF9F3" w14:textId="576C68EE" w:rsidR="00627B8A" w:rsidRPr="00627B8A" w:rsidRDefault="00627B8A" w:rsidP="00627B8A">
      <w:pPr>
        <w:rPr>
          <w:lang w:val="vi-VN"/>
        </w:rPr>
      </w:pPr>
      <w:r w:rsidRPr="00627B8A">
        <w:rPr>
          <w:lang w:val="vi-VN"/>
        </w:rPr>
        <w:t xml:space="preserve">Mục tiêu: cực đại hóa </w:t>
      </w:r>
      <w:proofErr w:type="spellStart"/>
      <w:r w:rsidRPr="00627B8A">
        <w:rPr>
          <w:lang w:val="vi-VN"/>
        </w:rPr>
        <w:t>margin</w:t>
      </w:r>
      <w:proofErr w:type="spellEnd"/>
      <w:r w:rsidRPr="00627B8A">
        <w:rPr>
          <w:lang w:val="vi-VN"/>
        </w:rPr>
        <w:t xml:space="preserve"> để phân tách dữ liệu tối ưu.</w:t>
      </w:r>
    </w:p>
    <w:p w14:paraId="6AA6BE9A" w14:textId="0F2553D2" w:rsidR="00627B8A" w:rsidRPr="00627B8A" w:rsidRDefault="00BF1CCD" w:rsidP="00BF1CCD">
      <w:pPr>
        <w:pStyle w:val="u3"/>
        <w:rPr>
          <w:lang w:val="vi-VN"/>
        </w:rPr>
      </w:pPr>
      <w:bookmarkStart w:id="46" w:name="_Toc209568897"/>
      <w:r w:rsidRPr="00BF1CCD">
        <w:rPr>
          <w:lang w:val="vi-VN"/>
        </w:rPr>
        <w:t>2</w:t>
      </w:r>
      <w:r>
        <w:rPr>
          <w:lang w:val="vi-VN"/>
        </w:rPr>
        <w:t>.3.</w:t>
      </w:r>
      <w:r w:rsidRPr="00BF1CCD">
        <w:rPr>
          <w:lang w:val="vi-VN"/>
        </w:rPr>
        <w:t xml:space="preserve">7. </w:t>
      </w:r>
      <w:proofErr w:type="spellStart"/>
      <w:r w:rsidRPr="00BF1CCD">
        <w:rPr>
          <w:lang w:val="vi-VN"/>
        </w:rPr>
        <w:t>Deep</w:t>
      </w:r>
      <w:proofErr w:type="spellEnd"/>
      <w:r w:rsidRPr="00BF1CCD">
        <w:rPr>
          <w:lang w:val="vi-VN"/>
        </w:rPr>
        <w:t xml:space="preserve"> </w:t>
      </w:r>
      <w:proofErr w:type="spellStart"/>
      <w:r w:rsidRPr="00BF1CCD">
        <w:rPr>
          <w:lang w:val="vi-VN"/>
        </w:rPr>
        <w:t>Learning</w:t>
      </w:r>
      <w:proofErr w:type="spellEnd"/>
      <w:r w:rsidRPr="00BF1CCD">
        <w:rPr>
          <w:lang w:val="vi-VN"/>
        </w:rPr>
        <w:t xml:space="preserve"> với LSTM</w:t>
      </w:r>
      <w:bookmarkEnd w:id="46"/>
    </w:p>
    <w:p w14:paraId="3D071E29" w14:textId="77777777" w:rsidR="00BF1CCD" w:rsidRPr="00BF1CCD" w:rsidRDefault="00BF1CCD" w:rsidP="00BF1CCD">
      <w:pPr>
        <w:rPr>
          <w:lang w:val="vi-VN"/>
        </w:rPr>
      </w:pPr>
      <w:r w:rsidRPr="00BF1CCD">
        <w:rPr>
          <w:lang w:val="vi-VN"/>
        </w:rPr>
        <w:t>LSTM là một biến thể quan trọng của mạng nơ-</w:t>
      </w:r>
      <w:proofErr w:type="spellStart"/>
      <w:r w:rsidRPr="00BF1CCD">
        <w:rPr>
          <w:lang w:val="vi-VN"/>
        </w:rPr>
        <w:t>ron</w:t>
      </w:r>
      <w:proofErr w:type="spellEnd"/>
      <w:r w:rsidRPr="00BF1CCD">
        <w:rPr>
          <w:lang w:val="vi-VN"/>
        </w:rPr>
        <w:t xml:space="preserve"> hồi quy (RNN), được thiết kế để giải quyết nhược điểm của RNN truyền thống là khó ghi nhớ thông tin dài hạn do hiện tượng </w:t>
      </w:r>
      <w:proofErr w:type="spellStart"/>
      <w:r w:rsidRPr="00BF1CCD">
        <w:rPr>
          <w:i/>
          <w:iCs/>
          <w:lang w:val="vi-VN"/>
        </w:rPr>
        <w:t>vanishing</w:t>
      </w:r>
      <w:proofErr w:type="spellEnd"/>
      <w:r w:rsidRPr="00BF1CCD">
        <w:rPr>
          <w:i/>
          <w:iCs/>
          <w:lang w:val="vi-VN"/>
        </w:rPr>
        <w:t xml:space="preserve"> </w:t>
      </w:r>
      <w:proofErr w:type="spellStart"/>
      <w:r w:rsidRPr="00BF1CCD">
        <w:rPr>
          <w:i/>
          <w:iCs/>
          <w:lang w:val="vi-VN"/>
        </w:rPr>
        <w:t>gradient</w:t>
      </w:r>
      <w:proofErr w:type="spellEnd"/>
      <w:r w:rsidRPr="00BF1CCD">
        <w:rPr>
          <w:lang w:val="vi-VN"/>
        </w:rPr>
        <w:t xml:space="preserve"> (độ dốc biến mất). LSTM có khả năng lưu giữ và quên thông tin theo thời gian, rất phù hợp cho xử lý dữ liệu chuỗi như văn bản, âm thanh, hay chuỗi thời gian.</w:t>
      </w:r>
    </w:p>
    <w:p w14:paraId="551CDDFD" w14:textId="77777777" w:rsidR="00BF1CCD" w:rsidRPr="00BF1CCD" w:rsidRDefault="00BF1CCD" w:rsidP="00BF1CCD">
      <w:pPr>
        <w:rPr>
          <w:lang w:val="vi-VN"/>
        </w:rPr>
      </w:pPr>
      <w:r w:rsidRPr="00BF1CCD">
        <w:rPr>
          <w:lang w:val="vi-VN"/>
        </w:rPr>
        <w:t xml:space="preserve">Một LSTM </w:t>
      </w:r>
      <w:proofErr w:type="spellStart"/>
      <w:r w:rsidRPr="00BF1CCD">
        <w:rPr>
          <w:lang w:val="vi-VN"/>
        </w:rPr>
        <w:t>cell</w:t>
      </w:r>
      <w:proofErr w:type="spellEnd"/>
      <w:r w:rsidRPr="00BF1CCD">
        <w:rPr>
          <w:lang w:val="vi-VN"/>
        </w:rPr>
        <w:t xml:space="preserve"> gồm ba cổng (</w:t>
      </w:r>
      <w:proofErr w:type="spellStart"/>
      <w:r w:rsidRPr="00BF1CCD">
        <w:rPr>
          <w:lang w:val="vi-VN"/>
        </w:rPr>
        <w:t>gate</w:t>
      </w:r>
      <w:proofErr w:type="spellEnd"/>
      <w:r w:rsidRPr="00BF1CCD">
        <w:rPr>
          <w:lang w:val="vi-VN"/>
        </w:rPr>
        <w:t>) chính: cổng quên, cổng đầu vào, và cổng đầu ra. Các cổng này hoạt động như “van điều tiết” để quyết định thông tin nào cần giữ lại, cập nhật hoặc loại bỏ trong quá trình học.</w:t>
      </w:r>
    </w:p>
    <w:p w14:paraId="1143AA89" w14:textId="35A2DFED" w:rsidR="00627B8A" w:rsidRDefault="00BF1CCD" w:rsidP="00627B8A">
      <w:pPr>
        <w:rPr>
          <w:lang w:val="vi-VN"/>
        </w:rPr>
      </w:pPr>
      <w:r w:rsidRPr="00BF1CCD">
        <w:rPr>
          <w:b/>
          <w:bCs/>
          <w:lang w:val="vi-VN"/>
        </w:rPr>
        <w:t>Cổng quên</w:t>
      </w:r>
      <w:r w:rsidRPr="00BF1CCD">
        <w:rPr>
          <w:lang w:val="vi-VN"/>
        </w:rPr>
        <w:t>: quyết định thông tin nào từ trạng thái cũ cần bỏ đi.</w:t>
      </w:r>
    </w:p>
    <w:p w14:paraId="1D24F945" w14:textId="26188810" w:rsidR="00BF1CCD" w:rsidRDefault="00BF1CCD" w:rsidP="00627B8A">
      <w:pPr>
        <w:rPr>
          <w:lang w:val="vi-VN"/>
        </w:rPr>
      </w:pPr>
      <w:r w:rsidRPr="00BF1CCD">
        <w:rPr>
          <w:noProof/>
          <w:lang w:val="vi-VN"/>
        </w:rPr>
        <w:drawing>
          <wp:inline distT="0" distB="0" distL="0" distR="0" wp14:anchorId="162884F6" wp14:editId="2B819F38">
            <wp:extent cx="2762636" cy="466790"/>
            <wp:effectExtent l="0" t="0" r="0" b="9525"/>
            <wp:docPr id="66572015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20153" name=""/>
                    <pic:cNvPicPr/>
                  </pic:nvPicPr>
                  <pic:blipFill>
                    <a:blip r:embed="rId31"/>
                    <a:stretch>
                      <a:fillRect/>
                    </a:stretch>
                  </pic:blipFill>
                  <pic:spPr>
                    <a:xfrm>
                      <a:off x="0" y="0"/>
                      <a:ext cx="2762636" cy="466790"/>
                    </a:xfrm>
                    <a:prstGeom prst="rect">
                      <a:avLst/>
                    </a:prstGeom>
                  </pic:spPr>
                </pic:pic>
              </a:graphicData>
            </a:graphic>
          </wp:inline>
        </w:drawing>
      </w:r>
    </w:p>
    <w:p w14:paraId="1392EBFC" w14:textId="55F2D57D" w:rsidR="00BF1CCD" w:rsidRDefault="00BF1CCD" w:rsidP="00627B8A">
      <w:pPr>
        <w:rPr>
          <w:lang w:val="vi-VN"/>
        </w:rPr>
      </w:pPr>
      <w:r w:rsidRPr="00BF1CCD">
        <w:rPr>
          <w:b/>
          <w:bCs/>
          <w:lang w:val="vi-VN"/>
        </w:rPr>
        <w:t>Cổng đầu vào</w:t>
      </w:r>
      <w:r w:rsidRPr="00BF1CCD">
        <w:rPr>
          <w:lang w:val="vi-VN"/>
        </w:rPr>
        <w:t xml:space="preserve">: xác định thông tin mới nào sẽ thêm vào bộ </w:t>
      </w:r>
      <w:r>
        <w:rPr>
          <w:lang w:val="vi-VN"/>
        </w:rPr>
        <w:t>nhớ.</w:t>
      </w:r>
    </w:p>
    <w:p w14:paraId="5321EC39" w14:textId="417CD26F" w:rsidR="00BF1CCD" w:rsidRDefault="00BF1CCD" w:rsidP="00627B8A">
      <w:pPr>
        <w:rPr>
          <w:lang w:val="vi-VN"/>
        </w:rPr>
      </w:pPr>
      <w:r w:rsidRPr="00BF1CCD">
        <w:rPr>
          <w:noProof/>
          <w:lang w:val="vi-VN"/>
        </w:rPr>
        <w:drawing>
          <wp:inline distT="0" distB="0" distL="0" distR="0" wp14:anchorId="6CA1C9E8" wp14:editId="481E6F8C">
            <wp:extent cx="3337560" cy="1245901"/>
            <wp:effectExtent l="0" t="0" r="0" b="0"/>
            <wp:docPr id="41127374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73741" name=""/>
                    <pic:cNvPicPr/>
                  </pic:nvPicPr>
                  <pic:blipFill>
                    <a:blip r:embed="rId32"/>
                    <a:stretch>
                      <a:fillRect/>
                    </a:stretch>
                  </pic:blipFill>
                  <pic:spPr>
                    <a:xfrm>
                      <a:off x="0" y="0"/>
                      <a:ext cx="3348324" cy="1249919"/>
                    </a:xfrm>
                    <a:prstGeom prst="rect">
                      <a:avLst/>
                    </a:prstGeom>
                  </pic:spPr>
                </pic:pic>
              </a:graphicData>
            </a:graphic>
          </wp:inline>
        </w:drawing>
      </w:r>
    </w:p>
    <w:p w14:paraId="66AA79B6" w14:textId="4BD5B475" w:rsidR="00BF1CCD" w:rsidRDefault="00BF1CCD" w:rsidP="00627B8A">
      <w:pPr>
        <w:rPr>
          <w:lang w:val="vi-VN"/>
        </w:rPr>
      </w:pPr>
      <w:r w:rsidRPr="00BF1CCD">
        <w:rPr>
          <w:b/>
          <w:bCs/>
          <w:lang w:val="vi-VN"/>
        </w:rPr>
        <w:t>Cổng đầu ra</w:t>
      </w:r>
      <w:r w:rsidRPr="00BF1CCD">
        <w:rPr>
          <w:lang w:val="vi-VN"/>
        </w:rPr>
        <w:t>: tạo trạng thái ẩn hiện tại để làm đầu ra.</w:t>
      </w:r>
    </w:p>
    <w:p w14:paraId="2FD34B0A" w14:textId="110FDD19" w:rsidR="00DD2533" w:rsidRDefault="00DD2533" w:rsidP="00627B8A">
      <w:pPr>
        <w:rPr>
          <w:lang w:val="vi-VN"/>
        </w:rPr>
      </w:pPr>
      <w:r w:rsidRPr="00DD2533">
        <w:rPr>
          <w:noProof/>
          <w:lang w:val="vi-VN"/>
        </w:rPr>
        <w:drawing>
          <wp:inline distT="0" distB="0" distL="0" distR="0" wp14:anchorId="28A1B7D0" wp14:editId="5F157516">
            <wp:extent cx="2924583" cy="905001"/>
            <wp:effectExtent l="0" t="0" r="9525" b="9525"/>
            <wp:docPr id="66191684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16844" name=""/>
                    <pic:cNvPicPr/>
                  </pic:nvPicPr>
                  <pic:blipFill>
                    <a:blip r:embed="rId33"/>
                    <a:stretch>
                      <a:fillRect/>
                    </a:stretch>
                  </pic:blipFill>
                  <pic:spPr>
                    <a:xfrm>
                      <a:off x="0" y="0"/>
                      <a:ext cx="2924583" cy="905001"/>
                    </a:xfrm>
                    <a:prstGeom prst="rect">
                      <a:avLst/>
                    </a:prstGeom>
                  </pic:spPr>
                </pic:pic>
              </a:graphicData>
            </a:graphic>
          </wp:inline>
        </w:drawing>
      </w:r>
    </w:p>
    <w:p w14:paraId="10EE346C" w14:textId="189C716D" w:rsidR="00627B8A" w:rsidRPr="00627B8A" w:rsidRDefault="00DD2533" w:rsidP="00627B8A">
      <w:pPr>
        <w:rPr>
          <w:lang w:val="vi-VN"/>
        </w:rPr>
      </w:pPr>
      <w:r w:rsidRPr="00DD2533">
        <w:rPr>
          <w:lang w:val="vi-VN"/>
        </w:rPr>
        <w:lastRenderedPageBreak/>
        <w:t xml:space="preserve">Trong đó: </w:t>
      </w:r>
      <w:proofErr w:type="spellStart"/>
      <w:r w:rsidRPr="00DD2533">
        <w:rPr>
          <w:lang w:val="vi-VN"/>
        </w:rPr>
        <w:t>xt</w:t>
      </w:r>
      <w:proofErr w:type="spellEnd"/>
      <w:r w:rsidRPr="00DD2533">
        <w:rPr>
          <w:lang w:val="vi-VN"/>
        </w:rPr>
        <w:t xml:space="preserve"> là đầu vào, </w:t>
      </w:r>
      <w:proofErr w:type="spellStart"/>
      <w:r w:rsidRPr="00DD2533">
        <w:rPr>
          <w:lang w:val="vi-VN"/>
        </w:rPr>
        <w:t>ht</w:t>
      </w:r>
      <w:proofErr w:type="spellEnd"/>
      <w:r w:rsidRPr="00DD2533">
        <w:rPr>
          <w:lang w:val="vi-VN"/>
        </w:rPr>
        <w:t xml:space="preserve">​ là trạng thái ẩn, </w:t>
      </w:r>
      <w:proofErr w:type="spellStart"/>
      <w:r w:rsidRPr="00DD2533">
        <w:rPr>
          <w:lang w:val="vi-VN"/>
        </w:rPr>
        <w:t>Ct</w:t>
      </w:r>
      <w:proofErr w:type="spellEnd"/>
      <w:r w:rsidRPr="00DD2533">
        <w:rPr>
          <w:lang w:val="vi-VN"/>
        </w:rPr>
        <w:t xml:space="preserve">​ là bộ nhớ </w:t>
      </w:r>
      <w:proofErr w:type="spellStart"/>
      <w:r w:rsidRPr="00DD2533">
        <w:rPr>
          <w:lang w:val="vi-VN"/>
        </w:rPr>
        <w:t>cell</w:t>
      </w:r>
      <w:proofErr w:type="spellEnd"/>
      <w:r w:rsidRPr="00DD2533">
        <w:rPr>
          <w:lang w:val="vi-VN"/>
        </w:rPr>
        <w:t>.</w:t>
      </w:r>
      <w:r w:rsidRPr="00DD2533">
        <w:rPr>
          <w:lang w:val="vi-VN"/>
        </w:rPr>
        <w:br/>
        <w:t>LSTM rất hiệu quả trong phân loại văn bản vì có khả năng lưu giữ ngữ cảnh dài và học được mối quan hệ giữa các từ trong chuỗi.</w:t>
      </w:r>
    </w:p>
    <w:p w14:paraId="3FE15E08" w14:textId="16E18BA9" w:rsidR="00762B2E" w:rsidRPr="00627B8A" w:rsidRDefault="002E699F" w:rsidP="00F966A9">
      <w:pPr>
        <w:pStyle w:val="u2"/>
        <w:rPr>
          <w:lang w:val="vi-VN"/>
        </w:rPr>
      </w:pPr>
      <w:bookmarkStart w:id="47" w:name="_Toc209568898"/>
      <w:r w:rsidRPr="00627B8A">
        <w:rPr>
          <w:lang w:val="vi-VN"/>
        </w:rPr>
        <w:t>2.</w:t>
      </w:r>
      <w:r w:rsidR="00F966A9" w:rsidRPr="00627B8A">
        <w:rPr>
          <w:lang w:val="vi-VN"/>
        </w:rPr>
        <w:t>4</w:t>
      </w:r>
      <w:r w:rsidR="00F966A9">
        <w:rPr>
          <w:lang w:val="vi-VN"/>
        </w:rPr>
        <w:t>:</w:t>
      </w:r>
      <w:r w:rsidRPr="00627B8A">
        <w:rPr>
          <w:lang w:val="vi-VN"/>
        </w:rPr>
        <w:t xml:space="preserve"> Đánh giá mô hình</w:t>
      </w:r>
      <w:bookmarkEnd w:id="47"/>
    </w:p>
    <w:p w14:paraId="4118D44A" w14:textId="77777777" w:rsidR="004E1DC4" w:rsidRPr="004E1DC4" w:rsidRDefault="004E1DC4" w:rsidP="004E1DC4">
      <w:pPr>
        <w:jc w:val="both"/>
        <w:rPr>
          <w:lang w:val="vi-VN"/>
        </w:rPr>
      </w:pPr>
      <w:r w:rsidRPr="004E1DC4">
        <w:rPr>
          <w:lang w:val="vi-VN"/>
        </w:rPr>
        <w:t xml:space="preserve">Sau khi tiến hành huấn luyện các mô hình phân loại văn bản, bước tiếp theo là đánh giá chất lượng mô hình. Việc đánh giá được thực hiện trên tập dữ liệu kiểm thử, vốn đã được tách riêng từ dữ liệu ban đầu, nhằm đảm bảo tính khách quan và phản ánh khả năng mô hình hoạt động với dữ liệu mới. Trong chương trình đã cài đặt, việc đánh giá mô hình dựa vào nhiều thước đo phổ biến trong học máy như độ chính xác, ma trận nhầm lẫn, </w:t>
      </w:r>
      <w:proofErr w:type="spellStart"/>
      <w:r w:rsidRPr="004E1DC4">
        <w:rPr>
          <w:lang w:val="vi-VN"/>
        </w:rPr>
        <w:t>Precision</w:t>
      </w:r>
      <w:proofErr w:type="spellEnd"/>
      <w:r w:rsidRPr="004E1DC4">
        <w:rPr>
          <w:lang w:val="vi-VN"/>
        </w:rPr>
        <w:t xml:space="preserve">, </w:t>
      </w:r>
      <w:proofErr w:type="spellStart"/>
      <w:r w:rsidRPr="004E1DC4">
        <w:rPr>
          <w:lang w:val="vi-VN"/>
        </w:rPr>
        <w:t>Recall</w:t>
      </w:r>
      <w:proofErr w:type="spellEnd"/>
      <w:r w:rsidRPr="004E1DC4">
        <w:rPr>
          <w:lang w:val="vi-VN"/>
        </w:rPr>
        <w:t xml:space="preserve"> và F1-score.</w:t>
      </w:r>
    </w:p>
    <w:p w14:paraId="7094E655" w14:textId="77777777" w:rsidR="004E1DC4" w:rsidRDefault="004E1DC4" w:rsidP="004E1DC4">
      <w:pPr>
        <w:jc w:val="both"/>
        <w:rPr>
          <w:lang w:val="vi-VN"/>
        </w:rPr>
      </w:pPr>
      <w:r w:rsidRPr="004E1DC4">
        <w:rPr>
          <w:lang w:val="vi-VN"/>
        </w:rPr>
        <w:t xml:space="preserve">Trước hết, </w:t>
      </w:r>
      <w:r w:rsidRPr="004E1DC4">
        <w:rPr>
          <w:b/>
          <w:bCs/>
          <w:lang w:val="vi-VN"/>
        </w:rPr>
        <w:t>độ chính xác (</w:t>
      </w:r>
      <w:proofErr w:type="spellStart"/>
      <w:r w:rsidRPr="004E1DC4">
        <w:rPr>
          <w:b/>
          <w:bCs/>
          <w:lang w:val="vi-VN"/>
        </w:rPr>
        <w:t>Accuracy</w:t>
      </w:r>
      <w:proofErr w:type="spellEnd"/>
      <w:r w:rsidRPr="004E1DC4">
        <w:rPr>
          <w:b/>
          <w:bCs/>
          <w:lang w:val="vi-VN"/>
        </w:rPr>
        <w:t>)</w:t>
      </w:r>
      <w:r w:rsidRPr="004E1DC4">
        <w:rPr>
          <w:lang w:val="vi-VN"/>
        </w:rPr>
        <w:t xml:space="preserve"> là thước đo cơ bản nhất, cho biết tỷ lệ dự đoán đúng trên tổng số mẫu. Công thức được tính như sau:</w:t>
      </w:r>
    </w:p>
    <w:p w14:paraId="5B2DA3EC" w14:textId="5EB967B7" w:rsidR="004E1DC4" w:rsidRDefault="004E1DC4" w:rsidP="004E1DC4">
      <w:pPr>
        <w:jc w:val="both"/>
        <w:rPr>
          <w:lang w:val="vi-VN"/>
        </w:rPr>
      </w:pPr>
      <w:r w:rsidRPr="004E1DC4">
        <w:rPr>
          <w:noProof/>
          <w:lang w:val="vi-VN"/>
        </w:rPr>
        <w:drawing>
          <wp:inline distT="0" distB="0" distL="0" distR="0" wp14:anchorId="09CCB3A5" wp14:editId="62575D1D">
            <wp:extent cx="5151120" cy="894850"/>
            <wp:effectExtent l="0" t="0" r="0" b="635"/>
            <wp:docPr id="184893741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37419" name=""/>
                    <pic:cNvPicPr/>
                  </pic:nvPicPr>
                  <pic:blipFill>
                    <a:blip r:embed="rId34"/>
                    <a:stretch>
                      <a:fillRect/>
                    </a:stretch>
                  </pic:blipFill>
                  <pic:spPr>
                    <a:xfrm>
                      <a:off x="0" y="0"/>
                      <a:ext cx="5165530" cy="897353"/>
                    </a:xfrm>
                    <a:prstGeom prst="rect">
                      <a:avLst/>
                    </a:prstGeom>
                  </pic:spPr>
                </pic:pic>
              </a:graphicData>
            </a:graphic>
          </wp:inline>
        </w:drawing>
      </w:r>
    </w:p>
    <w:p w14:paraId="29472EC2" w14:textId="7BFDE0C8" w:rsidR="004E1DC4" w:rsidRPr="004E1DC4" w:rsidRDefault="004E1DC4" w:rsidP="004E1DC4">
      <w:pPr>
        <w:jc w:val="both"/>
        <w:rPr>
          <w:lang w:val="vi-VN"/>
        </w:rPr>
      </w:pPr>
      <w:r w:rsidRPr="004E1DC4">
        <w:rPr>
          <w:lang w:val="vi-VN"/>
        </w:rPr>
        <w:t>Trong đó, TP là số mẫu dương tính được dự đoán đúng, TN là số mẫu âm tính được dự đoán đúng, FP là số mẫu âm tính nhưng bị dự đoán sai thành dương, còn FN là số mẫu dương tính nhưng bị dự đoán sai thành âm. Độ chính xác giúp có cái nhìn tổng thể, nhưng khi dữ liệu mất cân bằng thì nó chưa phản ánh chính xác hiệu quả mô hình.</w:t>
      </w:r>
    </w:p>
    <w:p w14:paraId="2AD99701" w14:textId="77777777" w:rsidR="004E1DC4" w:rsidRPr="004E1DC4" w:rsidRDefault="004E1DC4" w:rsidP="004E1DC4">
      <w:pPr>
        <w:jc w:val="both"/>
        <w:rPr>
          <w:lang w:val="vi-VN"/>
        </w:rPr>
      </w:pPr>
      <w:r w:rsidRPr="004E1DC4">
        <w:rPr>
          <w:lang w:val="vi-VN"/>
        </w:rPr>
        <w:t xml:space="preserve">Tiếp theo, </w:t>
      </w:r>
      <w:r w:rsidRPr="004E1DC4">
        <w:rPr>
          <w:b/>
          <w:bCs/>
          <w:lang w:val="vi-VN"/>
        </w:rPr>
        <w:t>ma trận nhầm lẫn (</w:t>
      </w:r>
      <w:proofErr w:type="spellStart"/>
      <w:r w:rsidRPr="004E1DC4">
        <w:rPr>
          <w:b/>
          <w:bCs/>
          <w:lang w:val="vi-VN"/>
        </w:rPr>
        <w:t>Confusion</w:t>
      </w:r>
      <w:proofErr w:type="spellEnd"/>
      <w:r w:rsidRPr="004E1DC4">
        <w:rPr>
          <w:b/>
          <w:bCs/>
          <w:lang w:val="vi-VN"/>
        </w:rPr>
        <w:t xml:space="preserve"> </w:t>
      </w:r>
      <w:proofErr w:type="spellStart"/>
      <w:r w:rsidRPr="004E1DC4">
        <w:rPr>
          <w:b/>
          <w:bCs/>
          <w:lang w:val="vi-VN"/>
        </w:rPr>
        <w:t>Matrix</w:t>
      </w:r>
      <w:proofErr w:type="spellEnd"/>
      <w:r w:rsidRPr="004E1DC4">
        <w:rPr>
          <w:b/>
          <w:bCs/>
          <w:lang w:val="vi-VN"/>
        </w:rPr>
        <w:t>)</w:t>
      </w:r>
      <w:r w:rsidRPr="004E1DC4">
        <w:rPr>
          <w:lang w:val="vi-VN"/>
        </w:rPr>
        <w:t xml:space="preserve"> được sử dụng để thể hiện chi tiết số lượng dự đoán đúng và sai của mô hình trên từng lớp. Ma trận này có dạng bảng vuông, trong đó hàng biểu diễn giá trị thực tế, còn cột biểu diễn giá trị dự đoán. Thông qua ma trận nhầm lẫn, ta có thể phân tích mô hình hay mắc lỗi ở lớp nào, từ đó có biện pháp cải thiện.</w:t>
      </w:r>
    </w:p>
    <w:p w14:paraId="7882C29F" w14:textId="77777777" w:rsidR="004E1DC4" w:rsidRDefault="004E1DC4" w:rsidP="004E1DC4">
      <w:pPr>
        <w:jc w:val="both"/>
        <w:rPr>
          <w:lang w:val="vi-VN"/>
        </w:rPr>
      </w:pPr>
      <w:r w:rsidRPr="004E1DC4">
        <w:rPr>
          <w:lang w:val="vi-VN"/>
        </w:rPr>
        <w:t xml:space="preserve">Bên cạnh đó, ba thước đo khác là </w:t>
      </w:r>
      <w:proofErr w:type="spellStart"/>
      <w:r w:rsidRPr="004E1DC4">
        <w:rPr>
          <w:b/>
          <w:bCs/>
          <w:lang w:val="vi-VN"/>
        </w:rPr>
        <w:t>Precision</w:t>
      </w:r>
      <w:proofErr w:type="spellEnd"/>
      <w:r w:rsidRPr="004E1DC4">
        <w:rPr>
          <w:b/>
          <w:bCs/>
          <w:lang w:val="vi-VN"/>
        </w:rPr>
        <w:t xml:space="preserve">, </w:t>
      </w:r>
      <w:proofErr w:type="spellStart"/>
      <w:r w:rsidRPr="004E1DC4">
        <w:rPr>
          <w:b/>
          <w:bCs/>
          <w:lang w:val="vi-VN"/>
        </w:rPr>
        <w:t>Recall</w:t>
      </w:r>
      <w:proofErr w:type="spellEnd"/>
      <w:r w:rsidRPr="004E1DC4">
        <w:rPr>
          <w:b/>
          <w:bCs/>
          <w:lang w:val="vi-VN"/>
        </w:rPr>
        <w:t xml:space="preserve"> và F1-score</w:t>
      </w:r>
      <w:r w:rsidRPr="004E1DC4">
        <w:rPr>
          <w:lang w:val="vi-VN"/>
        </w:rPr>
        <w:t xml:space="preserve"> cũng được tính toán để đánh giá mô hình một cách toàn diện hơn. </w:t>
      </w:r>
      <w:proofErr w:type="spellStart"/>
      <w:r w:rsidRPr="004E1DC4">
        <w:rPr>
          <w:lang w:val="vi-VN"/>
        </w:rPr>
        <w:t>Precision</w:t>
      </w:r>
      <w:proofErr w:type="spellEnd"/>
      <w:r w:rsidRPr="004E1DC4">
        <w:rPr>
          <w:lang w:val="vi-VN"/>
        </w:rPr>
        <w:t xml:space="preserve"> (độ chính xác) đo lường tỷ lệ mẫu được dự đoán dương tính mà thật sự là dương tính, công thức:</w:t>
      </w:r>
    </w:p>
    <w:p w14:paraId="4500CE37" w14:textId="4B682C1A" w:rsidR="004E1DC4" w:rsidRDefault="004E1DC4" w:rsidP="004E1DC4">
      <w:pPr>
        <w:jc w:val="both"/>
        <w:rPr>
          <w:lang w:val="vi-VN"/>
        </w:rPr>
      </w:pPr>
      <w:r w:rsidRPr="004E1DC4">
        <w:rPr>
          <w:noProof/>
          <w:lang w:val="vi-VN"/>
        </w:rPr>
        <w:lastRenderedPageBreak/>
        <w:drawing>
          <wp:inline distT="0" distB="0" distL="0" distR="0" wp14:anchorId="7670BF7A" wp14:editId="72910302">
            <wp:extent cx="4602480" cy="1125332"/>
            <wp:effectExtent l="0" t="0" r="7620" b="0"/>
            <wp:docPr id="12157981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98169" name=""/>
                    <pic:cNvPicPr/>
                  </pic:nvPicPr>
                  <pic:blipFill>
                    <a:blip r:embed="rId35"/>
                    <a:stretch>
                      <a:fillRect/>
                    </a:stretch>
                  </pic:blipFill>
                  <pic:spPr>
                    <a:xfrm>
                      <a:off x="0" y="0"/>
                      <a:ext cx="5076561" cy="1241248"/>
                    </a:xfrm>
                    <a:prstGeom prst="rect">
                      <a:avLst/>
                    </a:prstGeom>
                  </pic:spPr>
                </pic:pic>
              </a:graphicData>
            </a:graphic>
          </wp:inline>
        </w:drawing>
      </w:r>
    </w:p>
    <w:p w14:paraId="25B911BB" w14:textId="29A23196" w:rsidR="004E1DC4" w:rsidRDefault="000C5CBC" w:rsidP="004E1DC4">
      <w:pPr>
        <w:jc w:val="both"/>
        <w:rPr>
          <w:lang w:val="vi-VN"/>
        </w:rPr>
      </w:pPr>
      <w:proofErr w:type="spellStart"/>
      <w:r w:rsidRPr="000C5CBC">
        <w:rPr>
          <w:lang w:val="vi-VN"/>
        </w:rPr>
        <w:t>Recall</w:t>
      </w:r>
      <w:proofErr w:type="spellEnd"/>
      <w:r w:rsidRPr="000C5CBC">
        <w:rPr>
          <w:lang w:val="vi-VN"/>
        </w:rPr>
        <w:t xml:space="preserve"> (độ bao phủ) đo lường tỷ lệ mẫu dương tính thực sự được mô hình phát hiện đúng, công thức:</w:t>
      </w:r>
    </w:p>
    <w:p w14:paraId="5E3E60BE" w14:textId="62986BC0" w:rsidR="000C5CBC" w:rsidRDefault="000C5CBC" w:rsidP="004E1DC4">
      <w:pPr>
        <w:jc w:val="both"/>
        <w:rPr>
          <w:lang w:val="vi-VN"/>
        </w:rPr>
      </w:pPr>
      <w:r>
        <w:rPr>
          <w:lang w:val="vi-VN"/>
        </w:rPr>
        <w:t xml:space="preserve">            </w:t>
      </w:r>
      <w:r w:rsidRPr="000C5CBC">
        <w:rPr>
          <w:noProof/>
          <w:lang w:val="vi-VN"/>
        </w:rPr>
        <w:drawing>
          <wp:inline distT="0" distB="0" distL="0" distR="0" wp14:anchorId="635D7177" wp14:editId="50DA4375">
            <wp:extent cx="3474720" cy="816127"/>
            <wp:effectExtent l="0" t="0" r="0" b="3175"/>
            <wp:docPr id="16466244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2448" name=""/>
                    <pic:cNvPicPr/>
                  </pic:nvPicPr>
                  <pic:blipFill>
                    <a:blip r:embed="rId36"/>
                    <a:stretch>
                      <a:fillRect/>
                    </a:stretch>
                  </pic:blipFill>
                  <pic:spPr>
                    <a:xfrm>
                      <a:off x="0" y="0"/>
                      <a:ext cx="3510516" cy="824535"/>
                    </a:xfrm>
                    <a:prstGeom prst="rect">
                      <a:avLst/>
                    </a:prstGeom>
                  </pic:spPr>
                </pic:pic>
              </a:graphicData>
            </a:graphic>
          </wp:inline>
        </w:drawing>
      </w:r>
    </w:p>
    <w:p w14:paraId="6F7296E6" w14:textId="5BC52269" w:rsidR="000C5CBC" w:rsidRDefault="000C5CBC" w:rsidP="004E1DC4">
      <w:pPr>
        <w:jc w:val="both"/>
        <w:rPr>
          <w:lang w:val="vi-VN"/>
        </w:rPr>
      </w:pPr>
      <w:r w:rsidRPr="000C5CBC">
        <w:rPr>
          <w:lang w:val="vi-VN"/>
        </w:rPr>
        <w:t xml:space="preserve">F1-score là trung bình điều hòa giữa </w:t>
      </w:r>
      <w:proofErr w:type="spellStart"/>
      <w:r w:rsidRPr="000C5CBC">
        <w:rPr>
          <w:lang w:val="vi-VN"/>
        </w:rPr>
        <w:t>Precision</w:t>
      </w:r>
      <w:proofErr w:type="spellEnd"/>
      <w:r w:rsidRPr="000C5CBC">
        <w:rPr>
          <w:lang w:val="vi-VN"/>
        </w:rPr>
        <w:t xml:space="preserve"> và </w:t>
      </w:r>
      <w:proofErr w:type="spellStart"/>
      <w:r w:rsidRPr="000C5CBC">
        <w:rPr>
          <w:lang w:val="vi-VN"/>
        </w:rPr>
        <w:t>Recall</w:t>
      </w:r>
      <w:proofErr w:type="spellEnd"/>
      <w:r w:rsidRPr="000C5CBC">
        <w:rPr>
          <w:lang w:val="vi-VN"/>
        </w:rPr>
        <w:t xml:space="preserve">, giúp cân bằng hai chỉ số này, đặc biệt hữu ích khi dữ liệu mất cân bằng. </w:t>
      </w:r>
      <w:r w:rsidRPr="000C5CBC">
        <w:t>Công thức:</w:t>
      </w:r>
    </w:p>
    <w:p w14:paraId="65AAE830" w14:textId="48A7DFC5" w:rsidR="000C5CBC" w:rsidRDefault="000C5CBC" w:rsidP="004E1DC4">
      <w:pPr>
        <w:jc w:val="both"/>
        <w:rPr>
          <w:lang w:val="vi-VN"/>
        </w:rPr>
      </w:pPr>
      <w:r>
        <w:rPr>
          <w:lang w:val="vi-VN"/>
        </w:rPr>
        <w:t xml:space="preserve">             </w:t>
      </w:r>
      <w:r w:rsidRPr="000C5CBC">
        <w:rPr>
          <w:noProof/>
          <w:lang w:val="vi-VN"/>
        </w:rPr>
        <w:drawing>
          <wp:inline distT="0" distB="0" distL="0" distR="0" wp14:anchorId="04103516" wp14:editId="64621CA3">
            <wp:extent cx="4055002" cy="739140"/>
            <wp:effectExtent l="0" t="0" r="3175" b="3810"/>
            <wp:docPr id="101783909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39093" name=""/>
                    <pic:cNvPicPr/>
                  </pic:nvPicPr>
                  <pic:blipFill>
                    <a:blip r:embed="rId37"/>
                    <a:stretch>
                      <a:fillRect/>
                    </a:stretch>
                  </pic:blipFill>
                  <pic:spPr>
                    <a:xfrm>
                      <a:off x="0" y="0"/>
                      <a:ext cx="4058232" cy="739729"/>
                    </a:xfrm>
                    <a:prstGeom prst="rect">
                      <a:avLst/>
                    </a:prstGeom>
                  </pic:spPr>
                </pic:pic>
              </a:graphicData>
            </a:graphic>
          </wp:inline>
        </w:drawing>
      </w:r>
    </w:p>
    <w:p w14:paraId="64471A31" w14:textId="77777777" w:rsidR="000C5CBC" w:rsidRPr="000C5CBC" w:rsidRDefault="000C5CBC" w:rsidP="000C5CBC">
      <w:pPr>
        <w:jc w:val="both"/>
        <w:rPr>
          <w:lang w:val="vi-VN"/>
        </w:rPr>
      </w:pPr>
      <w:r w:rsidRPr="000C5CBC">
        <w:rPr>
          <w:lang w:val="vi-VN"/>
        </w:rPr>
        <w:t xml:space="preserve">rong phần cài đặt, các chỉ số trên được tự động tính toán bằng hàm </w:t>
      </w:r>
      <w:proofErr w:type="spellStart"/>
      <w:r w:rsidRPr="000C5CBC">
        <w:rPr>
          <w:lang w:val="vi-VN"/>
        </w:rPr>
        <w:t>classification_report</w:t>
      </w:r>
      <w:proofErr w:type="spellEnd"/>
      <w:r w:rsidRPr="000C5CBC">
        <w:rPr>
          <w:lang w:val="vi-VN"/>
        </w:rPr>
        <w:t xml:space="preserve"> của thư viện </w:t>
      </w:r>
      <w:proofErr w:type="spellStart"/>
      <w:r w:rsidRPr="000C5CBC">
        <w:rPr>
          <w:lang w:val="vi-VN"/>
        </w:rPr>
        <w:t>sklearn</w:t>
      </w:r>
      <w:proofErr w:type="spellEnd"/>
      <w:r w:rsidRPr="000C5CBC">
        <w:rPr>
          <w:lang w:val="vi-VN"/>
        </w:rPr>
        <w:t xml:space="preserve">, trong khi ma trận nhầm lẫn được tính bằng hàm </w:t>
      </w:r>
      <w:proofErr w:type="spellStart"/>
      <w:r w:rsidRPr="000C5CBC">
        <w:rPr>
          <w:lang w:val="vi-VN"/>
        </w:rPr>
        <w:t>confusion_matrix</w:t>
      </w:r>
      <w:proofErr w:type="spellEnd"/>
      <w:r w:rsidRPr="000C5CBC">
        <w:rPr>
          <w:lang w:val="vi-VN"/>
        </w:rPr>
        <w:t>. Nhờ vậy, ta có thể vừa định lượng được hiệu quả tổng thể, vừa phân tích được chi tiết điểm mạnh, điểm yếu của từng mô hình.</w:t>
      </w:r>
    </w:p>
    <w:p w14:paraId="16C4B8C6" w14:textId="77777777" w:rsidR="000C5CBC" w:rsidRPr="000C5CBC" w:rsidRDefault="000C5CBC" w:rsidP="000C5CBC">
      <w:pPr>
        <w:jc w:val="both"/>
        <w:rPr>
          <w:lang w:val="vi-VN"/>
        </w:rPr>
      </w:pPr>
      <w:r w:rsidRPr="000C5CBC">
        <w:rPr>
          <w:lang w:val="vi-VN"/>
        </w:rPr>
        <w:t xml:space="preserve">Quá trình đánh giá trong chương trình được tiến hành lần lượt cho các mô hình như </w:t>
      </w:r>
      <w:proofErr w:type="spellStart"/>
      <w:r w:rsidRPr="000C5CBC">
        <w:rPr>
          <w:b/>
          <w:bCs/>
          <w:lang w:val="vi-VN"/>
        </w:rPr>
        <w:t>Naive</w:t>
      </w:r>
      <w:proofErr w:type="spellEnd"/>
      <w:r w:rsidRPr="000C5CBC">
        <w:rPr>
          <w:b/>
          <w:bCs/>
          <w:lang w:val="vi-VN"/>
        </w:rPr>
        <w:t xml:space="preserve"> </w:t>
      </w:r>
      <w:proofErr w:type="spellStart"/>
      <w:r w:rsidRPr="000C5CBC">
        <w:rPr>
          <w:b/>
          <w:bCs/>
          <w:lang w:val="vi-VN"/>
        </w:rPr>
        <w:t>Bayes</w:t>
      </w:r>
      <w:proofErr w:type="spellEnd"/>
      <w:r w:rsidRPr="000C5CBC">
        <w:rPr>
          <w:b/>
          <w:bCs/>
          <w:lang w:val="vi-VN"/>
        </w:rPr>
        <w:t xml:space="preserve">, </w:t>
      </w:r>
      <w:proofErr w:type="spellStart"/>
      <w:r w:rsidRPr="000C5CBC">
        <w:rPr>
          <w:b/>
          <w:bCs/>
          <w:lang w:val="vi-VN"/>
        </w:rPr>
        <w:t>Logistic</w:t>
      </w:r>
      <w:proofErr w:type="spellEnd"/>
      <w:r w:rsidRPr="000C5CBC">
        <w:rPr>
          <w:b/>
          <w:bCs/>
          <w:lang w:val="vi-VN"/>
        </w:rPr>
        <w:t xml:space="preserve"> </w:t>
      </w:r>
      <w:proofErr w:type="spellStart"/>
      <w:r w:rsidRPr="000C5CBC">
        <w:rPr>
          <w:b/>
          <w:bCs/>
          <w:lang w:val="vi-VN"/>
        </w:rPr>
        <w:t>Regression</w:t>
      </w:r>
      <w:proofErr w:type="spellEnd"/>
      <w:r w:rsidRPr="000C5CBC">
        <w:rPr>
          <w:b/>
          <w:bCs/>
          <w:lang w:val="vi-VN"/>
        </w:rPr>
        <w:t xml:space="preserve">, </w:t>
      </w:r>
      <w:proofErr w:type="spellStart"/>
      <w:r w:rsidRPr="000C5CBC">
        <w:rPr>
          <w:b/>
          <w:bCs/>
          <w:lang w:val="vi-VN"/>
        </w:rPr>
        <w:t>Decision</w:t>
      </w:r>
      <w:proofErr w:type="spellEnd"/>
      <w:r w:rsidRPr="000C5CBC">
        <w:rPr>
          <w:b/>
          <w:bCs/>
          <w:lang w:val="vi-VN"/>
        </w:rPr>
        <w:t xml:space="preserve"> </w:t>
      </w:r>
      <w:proofErr w:type="spellStart"/>
      <w:r w:rsidRPr="000C5CBC">
        <w:rPr>
          <w:b/>
          <w:bCs/>
          <w:lang w:val="vi-VN"/>
        </w:rPr>
        <w:t>Tree</w:t>
      </w:r>
      <w:proofErr w:type="spellEnd"/>
      <w:r w:rsidRPr="000C5CBC">
        <w:rPr>
          <w:b/>
          <w:bCs/>
          <w:lang w:val="vi-VN"/>
        </w:rPr>
        <w:t xml:space="preserve">, </w:t>
      </w:r>
      <w:proofErr w:type="spellStart"/>
      <w:r w:rsidRPr="000C5CBC">
        <w:rPr>
          <w:b/>
          <w:bCs/>
          <w:lang w:val="vi-VN"/>
        </w:rPr>
        <w:t>Random</w:t>
      </w:r>
      <w:proofErr w:type="spellEnd"/>
      <w:r w:rsidRPr="000C5CBC">
        <w:rPr>
          <w:b/>
          <w:bCs/>
          <w:lang w:val="vi-VN"/>
        </w:rPr>
        <w:t xml:space="preserve"> </w:t>
      </w:r>
      <w:proofErr w:type="spellStart"/>
      <w:r w:rsidRPr="000C5CBC">
        <w:rPr>
          <w:b/>
          <w:bCs/>
          <w:lang w:val="vi-VN"/>
        </w:rPr>
        <w:t>Forest</w:t>
      </w:r>
      <w:proofErr w:type="spellEnd"/>
      <w:r w:rsidRPr="000C5CBC">
        <w:rPr>
          <w:b/>
          <w:bCs/>
          <w:lang w:val="vi-VN"/>
        </w:rPr>
        <w:t xml:space="preserve"> và SVM</w:t>
      </w:r>
      <w:r w:rsidRPr="000C5CBC">
        <w:rPr>
          <w:lang w:val="vi-VN"/>
        </w:rPr>
        <w:t xml:space="preserve">. Cách làm cụ thể là: huấn luyện mô hình trên tập </w:t>
      </w:r>
      <w:proofErr w:type="spellStart"/>
      <w:r w:rsidRPr="000C5CBC">
        <w:rPr>
          <w:lang w:val="vi-VN"/>
        </w:rPr>
        <w:t>train</w:t>
      </w:r>
      <w:proofErr w:type="spellEnd"/>
      <w:r w:rsidRPr="000C5CBC">
        <w:rPr>
          <w:lang w:val="vi-VN"/>
        </w:rPr>
        <w:t xml:space="preserve">, dự đoán trên tập </w:t>
      </w:r>
      <w:proofErr w:type="spellStart"/>
      <w:r w:rsidRPr="000C5CBC">
        <w:rPr>
          <w:lang w:val="vi-VN"/>
        </w:rPr>
        <w:t>test</w:t>
      </w:r>
      <w:proofErr w:type="spellEnd"/>
      <w:r w:rsidRPr="000C5CBC">
        <w:rPr>
          <w:lang w:val="vi-VN"/>
        </w:rPr>
        <w:t>, sau đó tính toán các chỉ số đánh giá và in kết quả ra màn hình. Từ đó, ta có thể so sánh trực tiếp hiệu năng giữa các mô hình trên cùng một bộ dữ liệu.</w:t>
      </w:r>
    </w:p>
    <w:p w14:paraId="13F137C8" w14:textId="77777777" w:rsidR="000C5CBC" w:rsidRPr="000C5CBC" w:rsidRDefault="000C5CBC" w:rsidP="000C5CBC">
      <w:pPr>
        <w:jc w:val="both"/>
        <w:rPr>
          <w:lang w:val="vi-VN"/>
        </w:rPr>
      </w:pPr>
      <w:r w:rsidRPr="000C5CBC">
        <w:rPr>
          <w:lang w:val="vi-VN"/>
        </w:rPr>
        <w:t>Như vậy, việc đánh giá mô hình không chỉ giúp xác định mô hình nào cho kết quả tốt nhất mà còn cung cấp thông tin quan trọng về khả năng tổng quát hóa, mức độ cân bằng giữa các lớp, cũng như các lỗi thường gặp. Đây là bước then chốt để lựa chọn mô hình phù hợp nhất cho bài toán phân loại văn bản.</w:t>
      </w:r>
    </w:p>
    <w:p w14:paraId="094A9BAD" w14:textId="5C45B6B8" w:rsidR="000C5CBC" w:rsidRDefault="000C5CBC">
      <w:pPr>
        <w:jc w:val="both"/>
        <w:rPr>
          <w:lang w:val="vi-VN"/>
        </w:rPr>
      </w:pPr>
    </w:p>
    <w:p w14:paraId="797F8FC6" w14:textId="77777777" w:rsidR="000C5CBC" w:rsidRDefault="000C5CBC">
      <w:pPr>
        <w:rPr>
          <w:lang w:val="vi-VN"/>
        </w:rPr>
      </w:pPr>
      <w:r>
        <w:rPr>
          <w:lang w:val="vi-VN"/>
        </w:rPr>
        <w:br w:type="page"/>
      </w:r>
    </w:p>
    <w:p w14:paraId="7A930741" w14:textId="758A3256" w:rsidR="000C5CBC" w:rsidRDefault="000C5CBC" w:rsidP="000C5CBC">
      <w:pPr>
        <w:pStyle w:val="u1"/>
        <w:rPr>
          <w:lang w:val="vi-VN"/>
        </w:rPr>
      </w:pPr>
      <w:bookmarkStart w:id="48" w:name="_Toc209568899"/>
      <w:r>
        <w:rPr>
          <w:lang w:val="vi-VN"/>
        </w:rPr>
        <w:lastRenderedPageBreak/>
        <w:t>CHƯƠNG 3: THỰC NGHIỆM VÀ KẾT QUẢ</w:t>
      </w:r>
      <w:bookmarkEnd w:id="48"/>
    </w:p>
    <w:p w14:paraId="6597CEB7" w14:textId="325E2F99" w:rsidR="000C5CBC" w:rsidRDefault="000C5CBC" w:rsidP="000C5CBC">
      <w:pPr>
        <w:pStyle w:val="u2"/>
        <w:rPr>
          <w:lang w:val="vi-VN"/>
        </w:rPr>
      </w:pPr>
      <w:bookmarkStart w:id="49" w:name="_Toc209568900"/>
      <w:r>
        <w:rPr>
          <w:lang w:val="vi-VN"/>
        </w:rPr>
        <w:t>3.1:Làm sạch và chuẩn hóa dữ liệu</w:t>
      </w:r>
      <w:bookmarkEnd w:id="49"/>
      <w:r>
        <w:rPr>
          <w:lang w:val="vi-VN"/>
        </w:rPr>
        <w:t xml:space="preserve"> </w:t>
      </w:r>
    </w:p>
    <w:p w14:paraId="45F2429F" w14:textId="2ADBC7AF" w:rsidR="000C5CBC" w:rsidRDefault="000C5CBC" w:rsidP="000C5CBC">
      <w:pPr>
        <w:rPr>
          <w:lang w:val="vi-VN"/>
        </w:rPr>
      </w:pPr>
      <w:r w:rsidRPr="000C5CBC">
        <w:rPr>
          <w:lang w:val="vi-VN"/>
        </w:rPr>
        <w:t xml:space="preserve">Trong bất kỳ bài toán học máy nào, đặc biệt là các bài toán liên quan đến </w:t>
      </w:r>
      <w:r w:rsidRPr="000C5CBC">
        <w:rPr>
          <w:b/>
          <w:bCs/>
          <w:lang w:val="vi-VN"/>
        </w:rPr>
        <w:t>xử lý ngôn ngữ tự nhiên (</w:t>
      </w:r>
      <w:proofErr w:type="spellStart"/>
      <w:r w:rsidRPr="000C5CBC">
        <w:rPr>
          <w:b/>
          <w:bCs/>
          <w:lang w:val="vi-VN"/>
        </w:rPr>
        <w:t>Natural</w:t>
      </w:r>
      <w:proofErr w:type="spellEnd"/>
      <w:r w:rsidRPr="000C5CBC">
        <w:rPr>
          <w:b/>
          <w:bCs/>
          <w:lang w:val="vi-VN"/>
        </w:rPr>
        <w:t xml:space="preserve"> </w:t>
      </w:r>
      <w:proofErr w:type="spellStart"/>
      <w:r w:rsidRPr="000C5CBC">
        <w:rPr>
          <w:b/>
          <w:bCs/>
          <w:lang w:val="vi-VN"/>
        </w:rPr>
        <w:t>Language</w:t>
      </w:r>
      <w:proofErr w:type="spellEnd"/>
      <w:r w:rsidRPr="000C5CBC">
        <w:rPr>
          <w:b/>
          <w:bCs/>
          <w:lang w:val="vi-VN"/>
        </w:rPr>
        <w:t xml:space="preserve"> </w:t>
      </w:r>
      <w:proofErr w:type="spellStart"/>
      <w:r w:rsidRPr="000C5CBC">
        <w:rPr>
          <w:b/>
          <w:bCs/>
          <w:lang w:val="vi-VN"/>
        </w:rPr>
        <w:t>Processing</w:t>
      </w:r>
      <w:proofErr w:type="spellEnd"/>
      <w:r w:rsidRPr="000C5CBC">
        <w:rPr>
          <w:b/>
          <w:bCs/>
          <w:lang w:val="vi-VN"/>
        </w:rPr>
        <w:t xml:space="preserve"> – NLP)</w:t>
      </w:r>
      <w:r w:rsidRPr="000C5CBC">
        <w:rPr>
          <w:lang w:val="vi-VN"/>
        </w:rPr>
        <w:t>, việc làm sạch và chuẩn hóa dữ liệu luôn đóng vai trò then chốt, quyết định đến chất lượng của mô hình. Nếu dữ liệu đầu vào không được xử lý đúng cách, mô hình có thể học sai, bị nhiễu hoặc dẫn đến hiện tượng quá khớp (</w:t>
      </w:r>
      <w:proofErr w:type="spellStart"/>
      <w:r w:rsidRPr="000C5CBC">
        <w:rPr>
          <w:lang w:val="vi-VN"/>
        </w:rPr>
        <w:t>overfitting</w:t>
      </w:r>
      <w:proofErr w:type="spellEnd"/>
      <w:r w:rsidRPr="000C5CBC">
        <w:rPr>
          <w:lang w:val="vi-VN"/>
        </w:rPr>
        <w:t xml:space="preserve">) và cho kết quả dự đoán kém chính xác. Do đó, trước khi đưa dữ liệu vào huấn luyện, nhóm </w:t>
      </w:r>
      <w:r>
        <w:rPr>
          <w:lang w:val="vi-VN"/>
        </w:rPr>
        <w:t>em</w:t>
      </w:r>
      <w:r w:rsidRPr="000C5CBC">
        <w:rPr>
          <w:lang w:val="vi-VN"/>
        </w:rPr>
        <w:t xml:space="preserve"> đã tiến hành một loạt các bước xử lý như sau:</w:t>
      </w:r>
    </w:p>
    <w:p w14:paraId="543C42AE" w14:textId="77777777" w:rsidR="000C5CBC" w:rsidRDefault="000C5CBC" w:rsidP="000C5CBC">
      <w:pPr>
        <w:pStyle w:val="u3"/>
        <w:rPr>
          <w:lang w:val="vi-VN"/>
        </w:rPr>
      </w:pPr>
      <w:bookmarkStart w:id="50" w:name="_Toc209568901"/>
      <w:r w:rsidRPr="000C5CBC">
        <w:rPr>
          <w:lang w:val="vi-VN"/>
        </w:rPr>
        <w:t>3.1.1. Đọc dữ liệu và kiểm tra ban đầu</w:t>
      </w:r>
      <w:bookmarkEnd w:id="50"/>
    </w:p>
    <w:p w14:paraId="1570F841" w14:textId="77777777" w:rsidR="000C5CBC" w:rsidRPr="000C5CBC" w:rsidRDefault="000C5CBC" w:rsidP="000C5CBC">
      <w:pPr>
        <w:rPr>
          <w:lang w:val="vi-VN"/>
        </w:rPr>
      </w:pPr>
      <w:r w:rsidRPr="000C5CBC">
        <w:rPr>
          <w:lang w:val="vi-VN"/>
        </w:rPr>
        <w:t>Dữ liệu gốc được lưu trữ dưới dạng bảng, gồm hai cột chính:</w:t>
      </w:r>
    </w:p>
    <w:p w14:paraId="29F0923B" w14:textId="77777777" w:rsidR="000C5CBC" w:rsidRPr="000C5CBC" w:rsidRDefault="000C5CBC" w:rsidP="000C5CBC">
      <w:pPr>
        <w:pStyle w:val="oancuaDanhsach"/>
        <w:numPr>
          <w:ilvl w:val="0"/>
          <w:numId w:val="25"/>
        </w:numPr>
        <w:ind w:left="527" w:hanging="357"/>
        <w:rPr>
          <w:lang w:val="vi-VN"/>
        </w:rPr>
      </w:pPr>
      <w:r w:rsidRPr="000C5CBC">
        <w:rPr>
          <w:lang w:val="vi-VN"/>
        </w:rPr>
        <w:t>Văn bản (</w:t>
      </w:r>
      <w:proofErr w:type="spellStart"/>
      <w:r w:rsidRPr="000C5CBC">
        <w:rPr>
          <w:lang w:val="vi-VN"/>
        </w:rPr>
        <w:t>text</w:t>
      </w:r>
      <w:proofErr w:type="spellEnd"/>
      <w:r w:rsidRPr="000C5CBC">
        <w:rPr>
          <w:lang w:val="vi-VN"/>
        </w:rPr>
        <w:t>): nội dung cần phân loại.</w:t>
      </w:r>
    </w:p>
    <w:p w14:paraId="0D26B941" w14:textId="77777777" w:rsidR="000C5CBC" w:rsidRPr="000C5CBC" w:rsidRDefault="000C5CBC" w:rsidP="000C5CBC">
      <w:pPr>
        <w:pStyle w:val="oancuaDanhsach"/>
        <w:numPr>
          <w:ilvl w:val="0"/>
          <w:numId w:val="25"/>
        </w:numPr>
        <w:ind w:left="527" w:hanging="357"/>
        <w:rPr>
          <w:lang w:val="vi-VN"/>
        </w:rPr>
      </w:pPr>
      <w:r w:rsidRPr="000C5CBC">
        <w:rPr>
          <w:lang w:val="vi-VN"/>
        </w:rPr>
        <w:t>Nhãn (</w:t>
      </w:r>
      <w:proofErr w:type="spellStart"/>
      <w:r w:rsidRPr="000C5CBC">
        <w:rPr>
          <w:lang w:val="vi-VN"/>
        </w:rPr>
        <w:t>label</w:t>
      </w:r>
      <w:proofErr w:type="spellEnd"/>
      <w:r w:rsidRPr="000C5CBC">
        <w:rPr>
          <w:lang w:val="vi-VN"/>
        </w:rPr>
        <w:t>): lớp phân loại tương ứng.</w:t>
      </w:r>
    </w:p>
    <w:p w14:paraId="219DA198" w14:textId="77777777" w:rsidR="000C5CBC" w:rsidRDefault="000C5CBC" w:rsidP="000C5CBC">
      <w:pPr>
        <w:rPr>
          <w:lang w:val="vi-VN"/>
        </w:rPr>
      </w:pPr>
      <w:r w:rsidRPr="000C5CBC">
        <w:rPr>
          <w:lang w:val="vi-VN"/>
        </w:rPr>
        <w:t xml:space="preserve">Sử dụng thư viện </w:t>
      </w:r>
      <w:proofErr w:type="spellStart"/>
      <w:r w:rsidRPr="000C5CBC">
        <w:rPr>
          <w:b/>
          <w:bCs/>
          <w:lang w:val="vi-VN"/>
        </w:rPr>
        <w:t>pandas</w:t>
      </w:r>
      <w:proofErr w:type="spellEnd"/>
      <w:r w:rsidRPr="000C5CBC">
        <w:rPr>
          <w:lang w:val="vi-VN"/>
        </w:rPr>
        <w:t xml:space="preserve"> để đọc dữ liệu và hiển thị một số dòng đầu nhằm quan sát sơ bộ. Việc này giúp phát hiện các vấn đề thường gặp như dữ liệu thiếu, giá trị </w:t>
      </w:r>
      <w:proofErr w:type="spellStart"/>
      <w:r w:rsidRPr="000C5CBC">
        <w:rPr>
          <w:lang w:val="vi-VN"/>
        </w:rPr>
        <w:t>null</w:t>
      </w:r>
      <w:proofErr w:type="spellEnd"/>
      <w:r w:rsidRPr="000C5CBC">
        <w:rPr>
          <w:lang w:val="vi-VN"/>
        </w:rPr>
        <w:t>, hoặc sự không đồng nhất trong cách viết.</w:t>
      </w:r>
    </w:p>
    <w:p w14:paraId="49D4EDF6" w14:textId="22ABD055" w:rsidR="00BB7C74" w:rsidRDefault="00BB7C74" w:rsidP="000C5CBC">
      <w:pPr>
        <w:rPr>
          <w:lang w:val="vi-VN"/>
        </w:rPr>
      </w:pPr>
      <w:r>
        <w:rPr>
          <w:lang w:val="vi-VN"/>
        </w:rPr>
        <w:t xml:space="preserve">Cài đặt trong </w:t>
      </w:r>
      <w:proofErr w:type="spellStart"/>
      <w:r>
        <w:rPr>
          <w:lang w:val="vi-VN"/>
        </w:rPr>
        <w:t>code</w:t>
      </w:r>
      <w:proofErr w:type="spellEnd"/>
      <w:r>
        <w:rPr>
          <w:lang w:val="vi-VN"/>
        </w:rPr>
        <w:t>:</w:t>
      </w:r>
    </w:p>
    <w:p w14:paraId="3D75C976" w14:textId="77777777" w:rsidR="00BB7C74" w:rsidRPr="00BB7C74" w:rsidRDefault="00BB7C74" w:rsidP="00BB7C74">
      <w:pPr>
        <w:shd w:val="clear" w:color="auto" w:fill="FFFFFF"/>
        <w:spacing w:after="0" w:line="285" w:lineRule="atLeast"/>
        <w:rPr>
          <w:rFonts w:ascii="Courier New" w:hAnsi="Courier New" w:cs="Courier New"/>
          <w:color w:val="000000"/>
          <w:sz w:val="21"/>
          <w:szCs w:val="21"/>
          <w:lang w:val="vi-VN" w:eastAsia="vi-VN"/>
        </w:rPr>
      </w:pPr>
      <w:proofErr w:type="spellStart"/>
      <w:r w:rsidRPr="00BB7C74">
        <w:rPr>
          <w:rFonts w:ascii="Courier New" w:hAnsi="Courier New" w:cs="Courier New"/>
          <w:color w:val="9723B4"/>
          <w:sz w:val="21"/>
          <w:szCs w:val="21"/>
          <w:lang w:val="vi-VN" w:eastAsia="vi-VN"/>
        </w:rPr>
        <w:t>import</w:t>
      </w:r>
      <w:proofErr w:type="spellEnd"/>
      <w:r w:rsidRPr="00BB7C74">
        <w:rPr>
          <w:rFonts w:ascii="Courier New" w:hAnsi="Courier New" w:cs="Courier New"/>
          <w:color w:val="000000"/>
          <w:sz w:val="21"/>
          <w:szCs w:val="21"/>
          <w:lang w:val="vi-VN" w:eastAsia="vi-VN"/>
        </w:rPr>
        <w:t xml:space="preserve"> </w:t>
      </w:r>
      <w:proofErr w:type="spellStart"/>
      <w:r w:rsidRPr="00BB7C74">
        <w:rPr>
          <w:rFonts w:ascii="Courier New" w:hAnsi="Courier New" w:cs="Courier New"/>
          <w:color w:val="000000"/>
          <w:sz w:val="21"/>
          <w:szCs w:val="21"/>
          <w:lang w:val="vi-VN" w:eastAsia="vi-VN"/>
        </w:rPr>
        <w:t>pandas</w:t>
      </w:r>
      <w:proofErr w:type="spellEnd"/>
      <w:r w:rsidRPr="00BB7C74">
        <w:rPr>
          <w:rFonts w:ascii="Courier New" w:hAnsi="Courier New" w:cs="Courier New"/>
          <w:color w:val="000000"/>
          <w:sz w:val="21"/>
          <w:szCs w:val="21"/>
          <w:lang w:val="vi-VN" w:eastAsia="vi-VN"/>
        </w:rPr>
        <w:t xml:space="preserve"> </w:t>
      </w:r>
      <w:proofErr w:type="spellStart"/>
      <w:r w:rsidRPr="00BB7C74">
        <w:rPr>
          <w:rFonts w:ascii="Courier New" w:hAnsi="Courier New" w:cs="Courier New"/>
          <w:color w:val="9723B4"/>
          <w:sz w:val="21"/>
          <w:szCs w:val="21"/>
          <w:lang w:val="vi-VN" w:eastAsia="vi-VN"/>
        </w:rPr>
        <w:t>as</w:t>
      </w:r>
      <w:proofErr w:type="spellEnd"/>
      <w:r w:rsidRPr="00BB7C74">
        <w:rPr>
          <w:rFonts w:ascii="Courier New" w:hAnsi="Courier New" w:cs="Courier New"/>
          <w:color w:val="000000"/>
          <w:sz w:val="21"/>
          <w:szCs w:val="21"/>
          <w:lang w:val="vi-VN" w:eastAsia="vi-VN"/>
        </w:rPr>
        <w:t xml:space="preserve"> </w:t>
      </w:r>
      <w:proofErr w:type="spellStart"/>
      <w:r w:rsidRPr="00BB7C74">
        <w:rPr>
          <w:rFonts w:ascii="Courier New" w:hAnsi="Courier New" w:cs="Courier New"/>
          <w:color w:val="000000"/>
          <w:sz w:val="21"/>
          <w:szCs w:val="21"/>
          <w:lang w:val="vi-VN" w:eastAsia="vi-VN"/>
        </w:rPr>
        <w:t>pd</w:t>
      </w:r>
      <w:proofErr w:type="spellEnd"/>
    </w:p>
    <w:p w14:paraId="6ABE762D" w14:textId="77777777" w:rsidR="00BB7C74" w:rsidRPr="00BB7C74" w:rsidRDefault="00BB7C74" w:rsidP="00BB7C74">
      <w:pPr>
        <w:shd w:val="clear" w:color="auto" w:fill="FFFFFF"/>
        <w:spacing w:after="0" w:line="285" w:lineRule="atLeast"/>
        <w:rPr>
          <w:rFonts w:ascii="Courier New" w:hAnsi="Courier New" w:cs="Courier New"/>
          <w:color w:val="000000"/>
          <w:sz w:val="21"/>
          <w:szCs w:val="21"/>
          <w:lang w:val="vi-VN" w:eastAsia="vi-VN"/>
        </w:rPr>
      </w:pPr>
    </w:p>
    <w:p w14:paraId="27C89309" w14:textId="77777777" w:rsidR="00BB7C74" w:rsidRPr="00BB7C74" w:rsidRDefault="00BB7C74" w:rsidP="00BB7C74">
      <w:pPr>
        <w:shd w:val="clear" w:color="auto" w:fill="FFFFFF"/>
        <w:spacing w:after="0" w:line="285" w:lineRule="atLeast"/>
        <w:rPr>
          <w:rFonts w:ascii="Courier New" w:hAnsi="Courier New" w:cs="Courier New"/>
          <w:color w:val="000000"/>
          <w:sz w:val="21"/>
          <w:szCs w:val="21"/>
          <w:lang w:val="vi-VN" w:eastAsia="vi-VN"/>
        </w:rPr>
      </w:pPr>
      <w:proofErr w:type="spellStart"/>
      <w:r w:rsidRPr="00BB7C74">
        <w:rPr>
          <w:rFonts w:ascii="Courier New" w:hAnsi="Courier New" w:cs="Courier New"/>
          <w:color w:val="000000"/>
          <w:sz w:val="21"/>
          <w:szCs w:val="21"/>
          <w:lang w:val="vi-VN" w:eastAsia="vi-VN"/>
        </w:rPr>
        <w:t>data</w:t>
      </w:r>
      <w:proofErr w:type="spellEnd"/>
      <w:r w:rsidRPr="00BB7C74">
        <w:rPr>
          <w:rFonts w:ascii="Courier New" w:hAnsi="Courier New" w:cs="Courier New"/>
          <w:color w:val="000000"/>
          <w:sz w:val="21"/>
          <w:szCs w:val="21"/>
          <w:lang w:val="vi-VN" w:eastAsia="vi-VN"/>
        </w:rPr>
        <w:t xml:space="preserve"> = </w:t>
      </w:r>
      <w:proofErr w:type="spellStart"/>
      <w:r w:rsidRPr="00BB7C74">
        <w:rPr>
          <w:rFonts w:ascii="Courier New" w:hAnsi="Courier New" w:cs="Courier New"/>
          <w:color w:val="000000"/>
          <w:sz w:val="21"/>
          <w:szCs w:val="21"/>
          <w:lang w:val="vi-VN" w:eastAsia="vi-VN"/>
        </w:rPr>
        <w:t>pd.read_csv</w:t>
      </w:r>
      <w:proofErr w:type="spellEnd"/>
      <w:r w:rsidRPr="00BB7C74">
        <w:rPr>
          <w:rFonts w:ascii="Courier New" w:hAnsi="Courier New" w:cs="Courier New"/>
          <w:color w:val="000000"/>
          <w:sz w:val="21"/>
          <w:szCs w:val="21"/>
          <w:lang w:val="vi-VN" w:eastAsia="vi-VN"/>
        </w:rPr>
        <w:t>(</w:t>
      </w:r>
      <w:r w:rsidRPr="00BB7C74">
        <w:rPr>
          <w:rFonts w:ascii="Courier New" w:hAnsi="Courier New" w:cs="Courier New"/>
          <w:color w:val="A31515"/>
          <w:sz w:val="21"/>
          <w:szCs w:val="21"/>
          <w:lang w:val="vi-VN" w:eastAsia="vi-VN"/>
        </w:rPr>
        <w:t>"data.csv"</w:t>
      </w:r>
      <w:r w:rsidRPr="00BB7C74">
        <w:rPr>
          <w:rFonts w:ascii="Courier New" w:hAnsi="Courier New" w:cs="Courier New"/>
          <w:color w:val="000000"/>
          <w:sz w:val="21"/>
          <w:szCs w:val="21"/>
          <w:lang w:val="vi-VN" w:eastAsia="vi-VN"/>
        </w:rPr>
        <w:t>)</w:t>
      </w:r>
    </w:p>
    <w:p w14:paraId="54BD8F51" w14:textId="77777777" w:rsidR="00BB7C74" w:rsidRPr="00BB7C74" w:rsidRDefault="00BB7C74" w:rsidP="00BB7C74">
      <w:pPr>
        <w:shd w:val="clear" w:color="auto" w:fill="FFFFFF"/>
        <w:spacing w:after="0" w:line="285" w:lineRule="atLeast"/>
        <w:rPr>
          <w:rFonts w:ascii="Courier New" w:hAnsi="Courier New" w:cs="Courier New"/>
          <w:color w:val="000000"/>
          <w:sz w:val="21"/>
          <w:szCs w:val="21"/>
          <w:lang w:val="vi-VN" w:eastAsia="vi-VN"/>
        </w:rPr>
      </w:pPr>
      <w:proofErr w:type="spellStart"/>
      <w:r w:rsidRPr="00BB7C74">
        <w:rPr>
          <w:rFonts w:ascii="Courier New" w:hAnsi="Courier New" w:cs="Courier New"/>
          <w:color w:val="6A5221"/>
          <w:sz w:val="21"/>
          <w:szCs w:val="21"/>
          <w:lang w:val="vi-VN" w:eastAsia="vi-VN"/>
        </w:rPr>
        <w:t>print</w:t>
      </w:r>
      <w:proofErr w:type="spellEnd"/>
      <w:r w:rsidRPr="00BB7C74">
        <w:rPr>
          <w:rFonts w:ascii="Courier New" w:hAnsi="Courier New" w:cs="Courier New"/>
          <w:color w:val="000000"/>
          <w:sz w:val="21"/>
          <w:szCs w:val="21"/>
          <w:lang w:val="vi-VN" w:eastAsia="vi-VN"/>
        </w:rPr>
        <w:t>(</w:t>
      </w:r>
      <w:proofErr w:type="spellStart"/>
      <w:r w:rsidRPr="00BB7C74">
        <w:rPr>
          <w:rFonts w:ascii="Courier New" w:hAnsi="Courier New" w:cs="Courier New"/>
          <w:color w:val="000000"/>
          <w:sz w:val="21"/>
          <w:szCs w:val="21"/>
          <w:lang w:val="vi-VN" w:eastAsia="vi-VN"/>
        </w:rPr>
        <w:t>data.head</w:t>
      </w:r>
      <w:proofErr w:type="spellEnd"/>
      <w:r w:rsidRPr="00BB7C74">
        <w:rPr>
          <w:rFonts w:ascii="Courier New" w:hAnsi="Courier New" w:cs="Courier New"/>
          <w:color w:val="000000"/>
          <w:sz w:val="21"/>
          <w:szCs w:val="21"/>
          <w:lang w:val="vi-VN" w:eastAsia="vi-VN"/>
        </w:rPr>
        <w:t>())</w:t>
      </w:r>
    </w:p>
    <w:p w14:paraId="07300878" w14:textId="77777777" w:rsidR="00BB7C74" w:rsidRDefault="00BB7C74" w:rsidP="00BB7C74">
      <w:pPr>
        <w:shd w:val="clear" w:color="auto" w:fill="FFFFFF"/>
        <w:spacing w:after="0" w:line="285" w:lineRule="atLeast"/>
        <w:rPr>
          <w:rFonts w:ascii="Courier New" w:hAnsi="Courier New" w:cs="Courier New"/>
          <w:color w:val="000000"/>
          <w:sz w:val="21"/>
          <w:szCs w:val="21"/>
          <w:lang w:val="vi-VN" w:eastAsia="vi-VN"/>
        </w:rPr>
      </w:pPr>
      <w:proofErr w:type="spellStart"/>
      <w:r w:rsidRPr="00BB7C74">
        <w:rPr>
          <w:rFonts w:ascii="Courier New" w:hAnsi="Courier New" w:cs="Courier New"/>
          <w:color w:val="6A5221"/>
          <w:sz w:val="21"/>
          <w:szCs w:val="21"/>
          <w:lang w:val="vi-VN" w:eastAsia="vi-VN"/>
        </w:rPr>
        <w:t>print</w:t>
      </w:r>
      <w:proofErr w:type="spellEnd"/>
      <w:r w:rsidRPr="00BB7C74">
        <w:rPr>
          <w:rFonts w:ascii="Courier New" w:hAnsi="Courier New" w:cs="Courier New"/>
          <w:color w:val="000000"/>
          <w:sz w:val="21"/>
          <w:szCs w:val="21"/>
          <w:lang w:val="vi-VN" w:eastAsia="vi-VN"/>
        </w:rPr>
        <w:t>(data.info())</w:t>
      </w:r>
    </w:p>
    <w:p w14:paraId="6F9A6767" w14:textId="77777777" w:rsidR="00BB7C74" w:rsidRPr="00BB7C74" w:rsidRDefault="00BB7C74" w:rsidP="00BB7C74">
      <w:pPr>
        <w:shd w:val="clear" w:color="auto" w:fill="FFFFFF"/>
        <w:spacing w:after="0" w:line="285" w:lineRule="atLeast"/>
        <w:rPr>
          <w:rFonts w:ascii="Courier New" w:hAnsi="Courier New" w:cs="Courier New"/>
          <w:color w:val="000000"/>
          <w:sz w:val="21"/>
          <w:szCs w:val="21"/>
          <w:lang w:val="vi-VN" w:eastAsia="vi-VN"/>
        </w:rPr>
      </w:pPr>
    </w:p>
    <w:p w14:paraId="1D28BB5E" w14:textId="77777777" w:rsidR="00BB7C74" w:rsidRPr="00BB7C74" w:rsidRDefault="00BB7C74" w:rsidP="00BB7C74">
      <w:pPr>
        <w:rPr>
          <w:lang w:val="vi-VN"/>
        </w:rPr>
      </w:pPr>
      <w:r w:rsidRPr="00BB7C74">
        <w:rPr>
          <w:lang w:val="vi-VN"/>
        </w:rPr>
        <w:t>Kết quả quan sát ban đầu cho thấy dữ liệu bao gồm nhiều câu văn bản khác nhau, có độ dài và cách viết đa dạng. Ngoài ra, vẫn tồn tại một số đặc điểm cần xử lý như:</w:t>
      </w:r>
    </w:p>
    <w:p w14:paraId="3EA8BB52" w14:textId="77777777" w:rsidR="00BB7C74" w:rsidRPr="00BB7C74" w:rsidRDefault="00BB7C74" w:rsidP="00BB7C74">
      <w:pPr>
        <w:numPr>
          <w:ilvl w:val="0"/>
          <w:numId w:val="26"/>
        </w:numPr>
        <w:rPr>
          <w:lang w:val="vi-VN"/>
        </w:rPr>
      </w:pPr>
      <w:r w:rsidRPr="00BB7C74">
        <w:rPr>
          <w:lang w:val="vi-VN"/>
        </w:rPr>
        <w:t>Văn bản chứa ký tự đặc biệt, dấu câu hoặc chữ số.</w:t>
      </w:r>
    </w:p>
    <w:p w14:paraId="6A271F24" w14:textId="77777777" w:rsidR="00BB7C74" w:rsidRPr="00BB7C74" w:rsidRDefault="00BB7C74" w:rsidP="00BB7C74">
      <w:pPr>
        <w:numPr>
          <w:ilvl w:val="0"/>
          <w:numId w:val="26"/>
        </w:numPr>
        <w:rPr>
          <w:lang w:val="vi-VN"/>
        </w:rPr>
      </w:pPr>
      <w:r w:rsidRPr="00BB7C74">
        <w:rPr>
          <w:lang w:val="vi-VN"/>
        </w:rPr>
        <w:t>Một số từ phổ biến xuất hiện lặp lại nhiều lần nhưng ít mang giá trị phân loại.</w:t>
      </w:r>
    </w:p>
    <w:p w14:paraId="79E2868F" w14:textId="77777777" w:rsidR="00BB7C74" w:rsidRPr="00BB7C74" w:rsidRDefault="00BB7C74" w:rsidP="00BB7C74">
      <w:pPr>
        <w:numPr>
          <w:ilvl w:val="0"/>
          <w:numId w:val="26"/>
        </w:numPr>
        <w:rPr>
          <w:lang w:val="vi-VN"/>
        </w:rPr>
      </w:pPr>
      <w:r w:rsidRPr="00BB7C74">
        <w:rPr>
          <w:lang w:val="vi-VN"/>
        </w:rPr>
        <w:t>Sự khác biệt giữa chữ hoa và chữ thường.</w:t>
      </w:r>
    </w:p>
    <w:p w14:paraId="02511E07" w14:textId="77777777" w:rsidR="00BB7C74" w:rsidRPr="00BB7C74" w:rsidRDefault="00BB7C74" w:rsidP="00BB7C74">
      <w:pPr>
        <w:rPr>
          <w:lang w:val="vi-VN"/>
        </w:rPr>
      </w:pPr>
      <w:r w:rsidRPr="00BB7C74">
        <w:rPr>
          <w:lang w:val="vi-VN"/>
        </w:rPr>
        <w:t>Việc khảo sát này giúp định hình các bước tiền xử lý tiếp theo.</w:t>
      </w:r>
    </w:p>
    <w:p w14:paraId="0AD53527" w14:textId="001C1327" w:rsidR="00BB7C74" w:rsidRDefault="00BB7C74" w:rsidP="00BB7C74">
      <w:pPr>
        <w:pStyle w:val="u3"/>
        <w:rPr>
          <w:lang w:val="vi-VN"/>
        </w:rPr>
      </w:pPr>
      <w:bookmarkStart w:id="51" w:name="_Toc209568902"/>
      <w:r w:rsidRPr="00BB7C74">
        <w:rPr>
          <w:lang w:val="vi-VN"/>
        </w:rPr>
        <w:lastRenderedPageBreak/>
        <w:t>3.1.2. Chuyển văn bản về dạng số</w:t>
      </w:r>
      <w:bookmarkEnd w:id="51"/>
    </w:p>
    <w:p w14:paraId="193BF53B" w14:textId="177C91D4" w:rsidR="00BB7C74" w:rsidRDefault="00BB7C74" w:rsidP="00BB7C74">
      <w:pPr>
        <w:rPr>
          <w:lang w:val="vi-VN"/>
        </w:rPr>
      </w:pPr>
      <w:r w:rsidRPr="00BB7C74">
        <w:rPr>
          <w:lang w:val="vi-VN"/>
        </w:rPr>
        <w:t xml:space="preserve">Các mô hình học máy không thể xử lý trực tiếp dữ liệu chuỗi ký tự. Do đó, văn bản cần được biểu diễn dưới dạng số. Trong nghiên cứu, công cụ được sử dụng là TF-IDF </w:t>
      </w:r>
      <w:proofErr w:type="spellStart"/>
      <w:r>
        <w:rPr>
          <w:lang w:val="vi-VN"/>
        </w:rPr>
        <w:t>Vectorizer</w:t>
      </w:r>
      <w:proofErr w:type="spellEnd"/>
      <w:r>
        <w:rPr>
          <w:lang w:val="vi-VN"/>
        </w:rPr>
        <w:t>.</w:t>
      </w:r>
    </w:p>
    <w:p w14:paraId="3F32108D" w14:textId="77777777" w:rsidR="00BB7C74" w:rsidRPr="00BB7C74" w:rsidRDefault="00BB7C74" w:rsidP="00BB7C74">
      <w:pPr>
        <w:rPr>
          <w:lang w:val="vi-VN"/>
        </w:rPr>
      </w:pPr>
      <w:r w:rsidRPr="00BB7C74">
        <w:rPr>
          <w:lang w:val="vi-VN"/>
        </w:rPr>
        <w:t>Nguyên lý của TF-IDF:</w:t>
      </w:r>
    </w:p>
    <w:p w14:paraId="7EB1C01E" w14:textId="77777777" w:rsidR="00BB7C74" w:rsidRPr="00BB7C74" w:rsidRDefault="00BB7C74" w:rsidP="00BB7C74">
      <w:pPr>
        <w:numPr>
          <w:ilvl w:val="0"/>
          <w:numId w:val="27"/>
        </w:numPr>
        <w:ind w:left="527" w:hanging="357"/>
        <w:rPr>
          <w:lang w:val="vi-VN"/>
        </w:rPr>
      </w:pPr>
      <w:r w:rsidRPr="00BB7C74">
        <w:rPr>
          <w:lang w:val="vi-VN"/>
        </w:rPr>
        <w:t>TF (</w:t>
      </w:r>
      <w:proofErr w:type="spellStart"/>
      <w:r w:rsidRPr="00BB7C74">
        <w:rPr>
          <w:lang w:val="vi-VN"/>
        </w:rPr>
        <w:t>Term</w:t>
      </w:r>
      <w:proofErr w:type="spellEnd"/>
      <w:r w:rsidRPr="00BB7C74">
        <w:rPr>
          <w:lang w:val="vi-VN"/>
        </w:rPr>
        <w:t xml:space="preserve"> </w:t>
      </w:r>
      <w:proofErr w:type="spellStart"/>
      <w:r w:rsidRPr="00BB7C74">
        <w:rPr>
          <w:lang w:val="vi-VN"/>
        </w:rPr>
        <w:t>Frequency</w:t>
      </w:r>
      <w:proofErr w:type="spellEnd"/>
      <w:r w:rsidRPr="00BB7C74">
        <w:rPr>
          <w:lang w:val="vi-VN"/>
        </w:rPr>
        <w:t>): tần suất xuất hiện của một từ trong văn bản.</w:t>
      </w:r>
    </w:p>
    <w:p w14:paraId="0424495F" w14:textId="77777777" w:rsidR="00BB7C74" w:rsidRPr="00BB7C74" w:rsidRDefault="00BB7C74" w:rsidP="00BB7C74">
      <w:pPr>
        <w:numPr>
          <w:ilvl w:val="0"/>
          <w:numId w:val="27"/>
        </w:numPr>
        <w:ind w:left="527" w:hanging="357"/>
        <w:rPr>
          <w:lang w:val="vi-VN"/>
        </w:rPr>
      </w:pPr>
      <w:r w:rsidRPr="00BB7C74">
        <w:rPr>
          <w:lang w:val="vi-VN"/>
        </w:rPr>
        <w:t>IDF (</w:t>
      </w:r>
      <w:proofErr w:type="spellStart"/>
      <w:r w:rsidRPr="00BB7C74">
        <w:rPr>
          <w:lang w:val="vi-VN"/>
        </w:rPr>
        <w:t>Inverse</w:t>
      </w:r>
      <w:proofErr w:type="spellEnd"/>
      <w:r w:rsidRPr="00BB7C74">
        <w:rPr>
          <w:lang w:val="vi-VN"/>
        </w:rPr>
        <w:t xml:space="preserve"> </w:t>
      </w:r>
      <w:proofErr w:type="spellStart"/>
      <w:r w:rsidRPr="00BB7C74">
        <w:rPr>
          <w:lang w:val="vi-VN"/>
        </w:rPr>
        <w:t>Document</w:t>
      </w:r>
      <w:proofErr w:type="spellEnd"/>
      <w:r w:rsidRPr="00BB7C74">
        <w:rPr>
          <w:lang w:val="vi-VN"/>
        </w:rPr>
        <w:t xml:space="preserve"> </w:t>
      </w:r>
      <w:proofErr w:type="spellStart"/>
      <w:r w:rsidRPr="00BB7C74">
        <w:rPr>
          <w:lang w:val="vi-VN"/>
        </w:rPr>
        <w:t>Frequency</w:t>
      </w:r>
      <w:proofErr w:type="spellEnd"/>
      <w:r w:rsidRPr="00BB7C74">
        <w:rPr>
          <w:lang w:val="vi-VN"/>
        </w:rPr>
        <w:t>): độ nghịch đảo của tần suất xuất hiện trong toàn bộ tập dữ liệu.</w:t>
      </w:r>
    </w:p>
    <w:p w14:paraId="756BD2AD" w14:textId="15495201" w:rsidR="00BB7C74" w:rsidRDefault="00BB7C74" w:rsidP="00BB7C74">
      <w:pPr>
        <w:numPr>
          <w:ilvl w:val="0"/>
          <w:numId w:val="27"/>
        </w:numPr>
        <w:ind w:left="527" w:hanging="357"/>
        <w:rPr>
          <w:lang w:val="vi-VN"/>
        </w:rPr>
      </w:pPr>
      <w:r w:rsidRPr="00BB7C74">
        <w:rPr>
          <w:lang w:val="vi-VN"/>
        </w:rPr>
        <w:t>TF-IDF: là tích của TF và IDF, giúp xác định mức độ quan trọng của một từ trong một văn bản cụ thể.</w:t>
      </w:r>
    </w:p>
    <w:p w14:paraId="5D6E3DAC" w14:textId="1F85F9B3" w:rsidR="00BB7C74" w:rsidRPr="00BB7C74" w:rsidRDefault="00BB7C74" w:rsidP="00BB7C74">
      <w:pPr>
        <w:rPr>
          <w:lang w:val="vi-VN"/>
        </w:rPr>
      </w:pPr>
      <w:r>
        <w:rPr>
          <w:lang w:val="vi-VN"/>
        </w:rPr>
        <w:t xml:space="preserve">Cài đặt trong </w:t>
      </w:r>
      <w:proofErr w:type="spellStart"/>
      <w:r>
        <w:rPr>
          <w:lang w:val="vi-VN"/>
        </w:rPr>
        <w:t>code</w:t>
      </w:r>
      <w:proofErr w:type="spellEnd"/>
      <w:r>
        <w:rPr>
          <w:lang w:val="vi-VN"/>
        </w:rPr>
        <w:t>:</w:t>
      </w:r>
    </w:p>
    <w:p w14:paraId="44DE377A" w14:textId="77777777" w:rsidR="00BB7C74" w:rsidRPr="00BB7C74" w:rsidRDefault="00BB7C74" w:rsidP="00BB7C74">
      <w:pPr>
        <w:shd w:val="clear" w:color="auto" w:fill="FFFFFF"/>
        <w:spacing w:after="0" w:line="285" w:lineRule="atLeast"/>
        <w:rPr>
          <w:rFonts w:ascii="Courier New" w:hAnsi="Courier New" w:cs="Courier New"/>
          <w:color w:val="000000"/>
          <w:sz w:val="21"/>
          <w:szCs w:val="21"/>
          <w:lang w:val="vi-VN" w:eastAsia="vi-VN"/>
        </w:rPr>
      </w:pPr>
      <w:proofErr w:type="spellStart"/>
      <w:r w:rsidRPr="00BB7C74">
        <w:rPr>
          <w:rFonts w:ascii="Courier New" w:hAnsi="Courier New" w:cs="Courier New"/>
          <w:color w:val="9723B4"/>
          <w:sz w:val="21"/>
          <w:szCs w:val="21"/>
          <w:lang w:val="vi-VN" w:eastAsia="vi-VN"/>
        </w:rPr>
        <w:t>from</w:t>
      </w:r>
      <w:proofErr w:type="spellEnd"/>
      <w:r w:rsidRPr="00BB7C74">
        <w:rPr>
          <w:rFonts w:ascii="Courier New" w:hAnsi="Courier New" w:cs="Courier New"/>
          <w:color w:val="000000"/>
          <w:sz w:val="21"/>
          <w:szCs w:val="21"/>
          <w:lang w:val="vi-VN" w:eastAsia="vi-VN"/>
        </w:rPr>
        <w:t xml:space="preserve"> </w:t>
      </w:r>
      <w:proofErr w:type="spellStart"/>
      <w:r w:rsidRPr="00BB7C74">
        <w:rPr>
          <w:rFonts w:ascii="Courier New" w:hAnsi="Courier New" w:cs="Courier New"/>
          <w:color w:val="000000"/>
          <w:sz w:val="21"/>
          <w:szCs w:val="21"/>
          <w:lang w:val="vi-VN" w:eastAsia="vi-VN"/>
        </w:rPr>
        <w:t>sklearn.feature_extraction.text</w:t>
      </w:r>
      <w:proofErr w:type="spellEnd"/>
      <w:r w:rsidRPr="00BB7C74">
        <w:rPr>
          <w:rFonts w:ascii="Courier New" w:hAnsi="Courier New" w:cs="Courier New"/>
          <w:color w:val="000000"/>
          <w:sz w:val="21"/>
          <w:szCs w:val="21"/>
          <w:lang w:val="vi-VN" w:eastAsia="vi-VN"/>
        </w:rPr>
        <w:t xml:space="preserve"> </w:t>
      </w:r>
      <w:proofErr w:type="spellStart"/>
      <w:r w:rsidRPr="00BB7C74">
        <w:rPr>
          <w:rFonts w:ascii="Courier New" w:hAnsi="Courier New" w:cs="Courier New"/>
          <w:color w:val="9723B4"/>
          <w:sz w:val="21"/>
          <w:szCs w:val="21"/>
          <w:lang w:val="vi-VN" w:eastAsia="vi-VN"/>
        </w:rPr>
        <w:t>import</w:t>
      </w:r>
      <w:proofErr w:type="spellEnd"/>
      <w:r w:rsidRPr="00BB7C74">
        <w:rPr>
          <w:rFonts w:ascii="Courier New" w:hAnsi="Courier New" w:cs="Courier New"/>
          <w:color w:val="000000"/>
          <w:sz w:val="21"/>
          <w:szCs w:val="21"/>
          <w:lang w:val="vi-VN" w:eastAsia="vi-VN"/>
        </w:rPr>
        <w:t xml:space="preserve"> </w:t>
      </w:r>
      <w:proofErr w:type="spellStart"/>
      <w:r w:rsidRPr="00BB7C74">
        <w:rPr>
          <w:rFonts w:ascii="Courier New" w:hAnsi="Courier New" w:cs="Courier New"/>
          <w:color w:val="000000"/>
          <w:sz w:val="21"/>
          <w:szCs w:val="21"/>
          <w:lang w:val="vi-VN" w:eastAsia="vi-VN"/>
        </w:rPr>
        <w:t>TfidfVectorizer</w:t>
      </w:r>
      <w:proofErr w:type="spellEnd"/>
    </w:p>
    <w:p w14:paraId="1C030F26" w14:textId="77777777" w:rsidR="00BB7C74" w:rsidRPr="00BB7C74" w:rsidRDefault="00BB7C74" w:rsidP="00BB7C74">
      <w:pPr>
        <w:shd w:val="clear" w:color="auto" w:fill="FFFFFF"/>
        <w:spacing w:after="0" w:line="285" w:lineRule="atLeast"/>
        <w:rPr>
          <w:rFonts w:ascii="Courier New" w:hAnsi="Courier New" w:cs="Courier New"/>
          <w:color w:val="000000"/>
          <w:sz w:val="21"/>
          <w:szCs w:val="21"/>
          <w:lang w:val="vi-VN" w:eastAsia="vi-VN"/>
        </w:rPr>
      </w:pPr>
    </w:p>
    <w:p w14:paraId="3C68F7C0" w14:textId="77777777" w:rsidR="00BB7C74" w:rsidRPr="00BB7C74" w:rsidRDefault="00BB7C74" w:rsidP="00BB7C74">
      <w:pPr>
        <w:shd w:val="clear" w:color="auto" w:fill="FFFFFF"/>
        <w:spacing w:after="0" w:line="285" w:lineRule="atLeast"/>
        <w:rPr>
          <w:rFonts w:ascii="Courier New" w:hAnsi="Courier New" w:cs="Courier New"/>
          <w:color w:val="000000"/>
          <w:sz w:val="21"/>
          <w:szCs w:val="21"/>
          <w:lang w:val="vi-VN" w:eastAsia="vi-VN"/>
        </w:rPr>
      </w:pPr>
      <w:proofErr w:type="spellStart"/>
      <w:r w:rsidRPr="00BB7C74">
        <w:rPr>
          <w:rFonts w:ascii="Courier New" w:hAnsi="Courier New" w:cs="Courier New"/>
          <w:color w:val="000000"/>
          <w:sz w:val="21"/>
          <w:szCs w:val="21"/>
          <w:lang w:val="vi-VN" w:eastAsia="vi-VN"/>
        </w:rPr>
        <w:t>vectorizer</w:t>
      </w:r>
      <w:proofErr w:type="spellEnd"/>
      <w:r w:rsidRPr="00BB7C74">
        <w:rPr>
          <w:rFonts w:ascii="Courier New" w:hAnsi="Courier New" w:cs="Courier New"/>
          <w:color w:val="000000"/>
          <w:sz w:val="21"/>
          <w:szCs w:val="21"/>
          <w:lang w:val="vi-VN" w:eastAsia="vi-VN"/>
        </w:rPr>
        <w:t xml:space="preserve"> = </w:t>
      </w:r>
      <w:proofErr w:type="spellStart"/>
      <w:r w:rsidRPr="00BB7C74">
        <w:rPr>
          <w:rFonts w:ascii="Courier New" w:hAnsi="Courier New" w:cs="Courier New"/>
          <w:color w:val="000000"/>
          <w:sz w:val="21"/>
          <w:szCs w:val="21"/>
          <w:lang w:val="vi-VN" w:eastAsia="vi-VN"/>
        </w:rPr>
        <w:t>TfidfVectorizer</w:t>
      </w:r>
      <w:proofErr w:type="spellEnd"/>
      <w:r w:rsidRPr="00BB7C74">
        <w:rPr>
          <w:rFonts w:ascii="Courier New" w:hAnsi="Courier New" w:cs="Courier New"/>
          <w:color w:val="000000"/>
          <w:sz w:val="21"/>
          <w:szCs w:val="21"/>
          <w:lang w:val="vi-VN" w:eastAsia="vi-VN"/>
        </w:rPr>
        <w:t>(</w:t>
      </w:r>
      <w:proofErr w:type="spellStart"/>
      <w:r w:rsidRPr="00BB7C74">
        <w:rPr>
          <w:rFonts w:ascii="Courier New" w:hAnsi="Courier New" w:cs="Courier New"/>
          <w:color w:val="000000"/>
          <w:sz w:val="21"/>
          <w:szCs w:val="21"/>
          <w:lang w:val="vi-VN" w:eastAsia="vi-VN"/>
        </w:rPr>
        <w:t>stop_words</w:t>
      </w:r>
      <w:proofErr w:type="spellEnd"/>
      <w:r w:rsidRPr="00BB7C74">
        <w:rPr>
          <w:rFonts w:ascii="Courier New" w:hAnsi="Courier New" w:cs="Courier New"/>
          <w:color w:val="000000"/>
          <w:sz w:val="21"/>
          <w:szCs w:val="21"/>
          <w:lang w:val="vi-VN" w:eastAsia="vi-VN"/>
        </w:rPr>
        <w:t>=</w:t>
      </w:r>
      <w:r w:rsidRPr="00BB7C74">
        <w:rPr>
          <w:rFonts w:ascii="Courier New" w:hAnsi="Courier New" w:cs="Courier New"/>
          <w:color w:val="A31515"/>
          <w:sz w:val="21"/>
          <w:szCs w:val="21"/>
          <w:lang w:val="vi-VN" w:eastAsia="vi-VN"/>
        </w:rPr>
        <w:t>'</w:t>
      </w:r>
      <w:proofErr w:type="spellStart"/>
      <w:r w:rsidRPr="00BB7C74">
        <w:rPr>
          <w:rFonts w:ascii="Courier New" w:hAnsi="Courier New" w:cs="Courier New"/>
          <w:color w:val="A31515"/>
          <w:sz w:val="21"/>
          <w:szCs w:val="21"/>
          <w:lang w:val="vi-VN" w:eastAsia="vi-VN"/>
        </w:rPr>
        <w:t>english</w:t>
      </w:r>
      <w:proofErr w:type="spellEnd"/>
      <w:r w:rsidRPr="00BB7C74">
        <w:rPr>
          <w:rFonts w:ascii="Courier New" w:hAnsi="Courier New" w:cs="Courier New"/>
          <w:color w:val="A31515"/>
          <w:sz w:val="21"/>
          <w:szCs w:val="21"/>
          <w:lang w:val="vi-VN" w:eastAsia="vi-VN"/>
        </w:rPr>
        <w:t>'</w:t>
      </w:r>
      <w:r w:rsidRPr="00BB7C74">
        <w:rPr>
          <w:rFonts w:ascii="Courier New" w:hAnsi="Courier New" w:cs="Courier New"/>
          <w:color w:val="000000"/>
          <w:sz w:val="21"/>
          <w:szCs w:val="21"/>
          <w:lang w:val="vi-VN" w:eastAsia="vi-VN"/>
        </w:rPr>
        <w:t>)</w:t>
      </w:r>
    </w:p>
    <w:p w14:paraId="5C9DB84E" w14:textId="1C50CB31" w:rsidR="00BB7C74" w:rsidRDefault="00BB7C74" w:rsidP="00BC3D9D">
      <w:pPr>
        <w:shd w:val="clear" w:color="auto" w:fill="FFFFFF"/>
        <w:spacing w:after="0" w:line="285" w:lineRule="atLeast"/>
        <w:rPr>
          <w:rFonts w:ascii="Courier New" w:hAnsi="Courier New" w:cs="Courier New"/>
          <w:color w:val="000000"/>
          <w:sz w:val="21"/>
          <w:szCs w:val="21"/>
          <w:lang w:val="vi-VN" w:eastAsia="vi-VN"/>
        </w:rPr>
      </w:pPr>
      <w:proofErr w:type="spellStart"/>
      <w:r w:rsidRPr="00BB7C74">
        <w:rPr>
          <w:rFonts w:ascii="Courier New" w:hAnsi="Courier New" w:cs="Courier New"/>
          <w:color w:val="000000"/>
          <w:sz w:val="21"/>
          <w:szCs w:val="21"/>
          <w:lang w:val="vi-VN" w:eastAsia="vi-VN"/>
        </w:rPr>
        <w:t>X_tfidf</w:t>
      </w:r>
      <w:proofErr w:type="spellEnd"/>
      <w:r w:rsidRPr="00BB7C74">
        <w:rPr>
          <w:rFonts w:ascii="Courier New" w:hAnsi="Courier New" w:cs="Courier New"/>
          <w:color w:val="000000"/>
          <w:sz w:val="21"/>
          <w:szCs w:val="21"/>
          <w:lang w:val="vi-VN" w:eastAsia="vi-VN"/>
        </w:rPr>
        <w:t xml:space="preserve"> = </w:t>
      </w:r>
      <w:proofErr w:type="spellStart"/>
      <w:r w:rsidRPr="00BB7C74">
        <w:rPr>
          <w:rFonts w:ascii="Courier New" w:hAnsi="Courier New" w:cs="Courier New"/>
          <w:color w:val="000000"/>
          <w:sz w:val="21"/>
          <w:szCs w:val="21"/>
          <w:lang w:val="vi-VN" w:eastAsia="vi-VN"/>
        </w:rPr>
        <w:t>vectorizer.fit_transform</w:t>
      </w:r>
      <w:proofErr w:type="spellEnd"/>
      <w:r w:rsidRPr="00BB7C74">
        <w:rPr>
          <w:rFonts w:ascii="Courier New" w:hAnsi="Courier New" w:cs="Courier New"/>
          <w:color w:val="000000"/>
          <w:sz w:val="21"/>
          <w:szCs w:val="21"/>
          <w:lang w:val="vi-VN" w:eastAsia="vi-VN"/>
        </w:rPr>
        <w:t>(</w:t>
      </w:r>
      <w:proofErr w:type="spellStart"/>
      <w:r w:rsidRPr="00BB7C74">
        <w:rPr>
          <w:rFonts w:ascii="Courier New" w:hAnsi="Courier New" w:cs="Courier New"/>
          <w:color w:val="000000"/>
          <w:sz w:val="21"/>
          <w:szCs w:val="21"/>
          <w:lang w:val="vi-VN" w:eastAsia="vi-VN"/>
        </w:rPr>
        <w:t>data</w:t>
      </w:r>
      <w:proofErr w:type="spellEnd"/>
      <w:r w:rsidRPr="00BB7C74">
        <w:rPr>
          <w:rFonts w:ascii="Courier New" w:hAnsi="Courier New" w:cs="Courier New"/>
          <w:color w:val="000000"/>
          <w:sz w:val="21"/>
          <w:szCs w:val="21"/>
          <w:lang w:val="vi-VN" w:eastAsia="vi-VN"/>
        </w:rPr>
        <w:t>[</w:t>
      </w:r>
      <w:r w:rsidRPr="00BB7C74">
        <w:rPr>
          <w:rFonts w:ascii="Courier New" w:hAnsi="Courier New" w:cs="Courier New"/>
          <w:color w:val="A31515"/>
          <w:sz w:val="21"/>
          <w:szCs w:val="21"/>
          <w:lang w:val="vi-VN" w:eastAsia="vi-VN"/>
        </w:rPr>
        <w:t>'</w:t>
      </w:r>
      <w:proofErr w:type="spellStart"/>
      <w:r w:rsidRPr="00BB7C74">
        <w:rPr>
          <w:rFonts w:ascii="Courier New" w:hAnsi="Courier New" w:cs="Courier New"/>
          <w:color w:val="A31515"/>
          <w:sz w:val="21"/>
          <w:szCs w:val="21"/>
          <w:lang w:val="vi-VN" w:eastAsia="vi-VN"/>
        </w:rPr>
        <w:t>text</w:t>
      </w:r>
      <w:proofErr w:type="spellEnd"/>
      <w:r w:rsidRPr="00BB7C74">
        <w:rPr>
          <w:rFonts w:ascii="Courier New" w:hAnsi="Courier New" w:cs="Courier New"/>
          <w:color w:val="A31515"/>
          <w:sz w:val="21"/>
          <w:szCs w:val="21"/>
          <w:lang w:val="vi-VN" w:eastAsia="vi-VN"/>
        </w:rPr>
        <w:t>'</w:t>
      </w:r>
      <w:r w:rsidRPr="00BB7C74">
        <w:rPr>
          <w:rFonts w:ascii="Courier New" w:hAnsi="Courier New" w:cs="Courier New"/>
          <w:color w:val="000000"/>
          <w:sz w:val="21"/>
          <w:szCs w:val="21"/>
          <w:lang w:val="vi-VN" w:eastAsia="vi-VN"/>
        </w:rPr>
        <w:t>])</w:t>
      </w:r>
    </w:p>
    <w:p w14:paraId="44FBCD2D" w14:textId="77777777" w:rsidR="00BC3D9D" w:rsidRPr="00BC3D9D" w:rsidRDefault="00BC3D9D" w:rsidP="00BC3D9D">
      <w:pPr>
        <w:shd w:val="clear" w:color="auto" w:fill="FFFFFF"/>
        <w:spacing w:after="0" w:line="285" w:lineRule="atLeast"/>
        <w:rPr>
          <w:rFonts w:ascii="Courier New" w:hAnsi="Courier New" w:cs="Courier New"/>
          <w:color w:val="000000"/>
          <w:sz w:val="21"/>
          <w:szCs w:val="21"/>
          <w:lang w:val="vi-VN" w:eastAsia="vi-VN"/>
        </w:rPr>
      </w:pPr>
    </w:p>
    <w:p w14:paraId="7E28F54D" w14:textId="01EF9B2F" w:rsidR="00BB7C74" w:rsidRPr="00BC3D9D" w:rsidRDefault="00BC3D9D" w:rsidP="00BB7C74">
      <w:pPr>
        <w:rPr>
          <w:lang w:val="vi-VN"/>
        </w:rPr>
      </w:pPr>
      <w:r w:rsidRPr="00BC3D9D">
        <w:rPr>
          <w:lang w:val="vi-VN"/>
        </w:rPr>
        <w:t xml:space="preserve">Ở đây, tham số </w:t>
      </w:r>
      <w:proofErr w:type="spellStart"/>
      <w:r w:rsidRPr="00BC3D9D">
        <w:rPr>
          <w:lang w:val="vi-VN"/>
        </w:rPr>
        <w:t>stop_words</w:t>
      </w:r>
      <w:proofErr w:type="spellEnd"/>
      <w:r w:rsidRPr="00BC3D9D">
        <w:rPr>
          <w:lang w:val="vi-VN"/>
        </w:rPr>
        <w:t>='</w:t>
      </w:r>
      <w:proofErr w:type="spellStart"/>
      <w:r w:rsidRPr="00BC3D9D">
        <w:rPr>
          <w:lang w:val="vi-VN"/>
        </w:rPr>
        <w:t>english</w:t>
      </w:r>
      <w:proofErr w:type="spellEnd"/>
      <w:r w:rsidRPr="00BC3D9D">
        <w:rPr>
          <w:lang w:val="vi-VN"/>
        </w:rPr>
        <w:t>' được dùng để loại bỏ các từ dừng (</w:t>
      </w:r>
      <w:proofErr w:type="spellStart"/>
      <w:r w:rsidRPr="00BC3D9D">
        <w:rPr>
          <w:lang w:val="vi-VN"/>
        </w:rPr>
        <w:t>stopwords</w:t>
      </w:r>
      <w:proofErr w:type="spellEnd"/>
      <w:r w:rsidRPr="00BC3D9D">
        <w:rPr>
          <w:lang w:val="vi-VN"/>
        </w:rPr>
        <w:t xml:space="preserve">) như </w:t>
      </w:r>
      <w:r w:rsidRPr="00BC3D9D">
        <w:rPr>
          <w:i/>
          <w:iCs/>
          <w:lang w:val="vi-VN"/>
        </w:rPr>
        <w:t xml:space="preserve">the, a, </w:t>
      </w:r>
      <w:proofErr w:type="spellStart"/>
      <w:r w:rsidRPr="00BC3D9D">
        <w:rPr>
          <w:i/>
          <w:iCs/>
          <w:lang w:val="vi-VN"/>
        </w:rPr>
        <w:t>of</w:t>
      </w:r>
      <w:proofErr w:type="spellEnd"/>
      <w:r w:rsidRPr="00BC3D9D">
        <w:rPr>
          <w:i/>
          <w:iCs/>
          <w:lang w:val="vi-VN"/>
        </w:rPr>
        <w:t xml:space="preserve">, </w:t>
      </w:r>
      <w:proofErr w:type="spellStart"/>
      <w:r w:rsidRPr="00BC3D9D">
        <w:rPr>
          <w:i/>
          <w:iCs/>
          <w:lang w:val="vi-VN"/>
        </w:rPr>
        <w:t>is</w:t>
      </w:r>
      <w:proofErr w:type="spellEnd"/>
      <w:r w:rsidRPr="00BC3D9D">
        <w:rPr>
          <w:i/>
          <w:iCs/>
          <w:lang w:val="vi-VN"/>
        </w:rPr>
        <w:t>…</w:t>
      </w:r>
      <w:r w:rsidRPr="00BC3D9D">
        <w:rPr>
          <w:lang w:val="vi-VN"/>
        </w:rPr>
        <w:t xml:space="preserve"> vốn không mang nhiều ý nghĩa trong phân loại. Kết quả là một ma trận thưa (</w:t>
      </w:r>
      <w:proofErr w:type="spellStart"/>
      <w:r w:rsidRPr="00BC3D9D">
        <w:rPr>
          <w:lang w:val="vi-VN"/>
        </w:rPr>
        <w:t>sparse</w:t>
      </w:r>
      <w:proofErr w:type="spellEnd"/>
      <w:r w:rsidRPr="00BC3D9D">
        <w:rPr>
          <w:lang w:val="vi-VN"/>
        </w:rPr>
        <w:t xml:space="preserve"> </w:t>
      </w:r>
      <w:proofErr w:type="spellStart"/>
      <w:r w:rsidRPr="00BC3D9D">
        <w:rPr>
          <w:lang w:val="vi-VN"/>
        </w:rPr>
        <w:t>matrix</w:t>
      </w:r>
      <w:proofErr w:type="spellEnd"/>
      <w:r w:rsidRPr="00BC3D9D">
        <w:rPr>
          <w:lang w:val="vi-VN"/>
        </w:rPr>
        <w:t xml:space="preserve">) với kích thước: </w:t>
      </w:r>
      <w:r w:rsidRPr="00BC3D9D">
        <w:rPr>
          <w:i/>
          <w:iCs/>
          <w:lang w:val="vi-VN"/>
        </w:rPr>
        <w:t>số lượng văn bản × số lượng đặc trưng (từ vựng)</w:t>
      </w:r>
      <w:r w:rsidRPr="00BC3D9D">
        <w:rPr>
          <w:lang w:val="vi-VN"/>
        </w:rPr>
        <w:t>.</w:t>
      </w:r>
    </w:p>
    <w:p w14:paraId="2744F985" w14:textId="1E39B4EB" w:rsidR="00BB7C74" w:rsidRPr="00BC3D9D" w:rsidRDefault="00BC3D9D" w:rsidP="00BC3D9D">
      <w:pPr>
        <w:pStyle w:val="u3"/>
        <w:rPr>
          <w:lang w:val="vi-VN"/>
        </w:rPr>
      </w:pPr>
      <w:bookmarkStart w:id="52" w:name="_Toc209568903"/>
      <w:r w:rsidRPr="00BC3D9D">
        <w:rPr>
          <w:lang w:val="vi-VN"/>
        </w:rPr>
        <w:t>3.1.3. Chuẩn hóa dữ liệu đầu vào</w:t>
      </w:r>
      <w:bookmarkEnd w:id="52"/>
    </w:p>
    <w:p w14:paraId="5C32F22A" w14:textId="5474AD47" w:rsidR="000C5CBC" w:rsidRDefault="00BC3D9D" w:rsidP="000C5CBC">
      <w:pPr>
        <w:rPr>
          <w:lang w:val="vi-VN"/>
        </w:rPr>
      </w:pPr>
      <w:r w:rsidRPr="00BC3D9D">
        <w:rPr>
          <w:lang w:val="vi-VN"/>
        </w:rPr>
        <w:t>Để mô hình học hiệu quả, dữ liệu cần được chuẩn hóa thành các tập huấn luyện (</w:t>
      </w:r>
      <w:proofErr w:type="spellStart"/>
      <w:r w:rsidRPr="00BC3D9D">
        <w:rPr>
          <w:lang w:val="vi-VN"/>
        </w:rPr>
        <w:t>training</w:t>
      </w:r>
      <w:proofErr w:type="spellEnd"/>
      <w:r w:rsidRPr="00BC3D9D">
        <w:rPr>
          <w:lang w:val="vi-VN"/>
        </w:rPr>
        <w:t xml:space="preserve"> </w:t>
      </w:r>
      <w:proofErr w:type="spellStart"/>
      <w:r w:rsidRPr="00BC3D9D">
        <w:rPr>
          <w:lang w:val="vi-VN"/>
        </w:rPr>
        <w:t>set</w:t>
      </w:r>
      <w:proofErr w:type="spellEnd"/>
      <w:r w:rsidRPr="00BC3D9D">
        <w:rPr>
          <w:lang w:val="vi-VN"/>
        </w:rPr>
        <w:t>) và kiểm thử (</w:t>
      </w:r>
      <w:proofErr w:type="spellStart"/>
      <w:r w:rsidRPr="00BC3D9D">
        <w:rPr>
          <w:lang w:val="vi-VN"/>
        </w:rPr>
        <w:t>test</w:t>
      </w:r>
      <w:proofErr w:type="spellEnd"/>
      <w:r w:rsidRPr="00BC3D9D">
        <w:rPr>
          <w:lang w:val="vi-VN"/>
        </w:rPr>
        <w:t xml:space="preserve"> </w:t>
      </w:r>
      <w:proofErr w:type="spellStart"/>
      <w:r w:rsidRPr="00BC3D9D">
        <w:rPr>
          <w:lang w:val="vi-VN"/>
        </w:rPr>
        <w:t>set</w:t>
      </w:r>
      <w:proofErr w:type="spellEnd"/>
      <w:r w:rsidRPr="00BC3D9D">
        <w:rPr>
          <w:lang w:val="vi-VN"/>
        </w:rPr>
        <w:t xml:space="preserve">). </w:t>
      </w:r>
      <w:proofErr w:type="spellStart"/>
      <w:r w:rsidRPr="00BC3D9D">
        <w:t>Việc</w:t>
      </w:r>
      <w:proofErr w:type="spellEnd"/>
      <w:r w:rsidRPr="00BC3D9D">
        <w:t xml:space="preserve"> chia </w:t>
      </w:r>
      <w:proofErr w:type="spellStart"/>
      <w:r w:rsidRPr="00BC3D9D">
        <w:t>dữ</w:t>
      </w:r>
      <w:proofErr w:type="spellEnd"/>
      <w:r w:rsidRPr="00BC3D9D">
        <w:t xml:space="preserve"> </w:t>
      </w:r>
      <w:proofErr w:type="spellStart"/>
      <w:r w:rsidRPr="00BC3D9D">
        <w:t>liệu</w:t>
      </w:r>
      <w:proofErr w:type="spellEnd"/>
      <w:r w:rsidRPr="00BC3D9D">
        <w:t xml:space="preserve"> </w:t>
      </w:r>
      <w:proofErr w:type="spellStart"/>
      <w:r w:rsidRPr="00BC3D9D">
        <w:t>được</w:t>
      </w:r>
      <w:proofErr w:type="spellEnd"/>
      <w:r w:rsidRPr="00BC3D9D">
        <w:t xml:space="preserve"> </w:t>
      </w:r>
      <w:proofErr w:type="spellStart"/>
      <w:r w:rsidRPr="00BC3D9D">
        <w:t>thực</w:t>
      </w:r>
      <w:proofErr w:type="spellEnd"/>
      <w:r w:rsidRPr="00BC3D9D">
        <w:t xml:space="preserve"> </w:t>
      </w:r>
      <w:proofErr w:type="spellStart"/>
      <w:r w:rsidRPr="00BC3D9D">
        <w:t>hiện</w:t>
      </w:r>
      <w:proofErr w:type="spellEnd"/>
      <w:r w:rsidRPr="00BC3D9D">
        <w:t xml:space="preserve"> </w:t>
      </w:r>
      <w:proofErr w:type="spellStart"/>
      <w:r w:rsidRPr="00BC3D9D">
        <w:t>bằng</w:t>
      </w:r>
      <w:proofErr w:type="spellEnd"/>
      <w:r w:rsidRPr="00BC3D9D">
        <w:t xml:space="preserve"> </w:t>
      </w:r>
      <w:proofErr w:type="spellStart"/>
      <w:r w:rsidRPr="00BC3D9D">
        <w:t>hàm</w:t>
      </w:r>
      <w:proofErr w:type="spellEnd"/>
      <w:r w:rsidRPr="00BC3D9D">
        <w:t xml:space="preserve"> </w:t>
      </w:r>
      <w:proofErr w:type="spellStart"/>
      <w:r w:rsidRPr="00BC3D9D">
        <w:t>train_test_split</w:t>
      </w:r>
      <w:proofErr w:type="spellEnd"/>
      <w:r w:rsidRPr="00BC3D9D">
        <w:t xml:space="preserve"> </w:t>
      </w:r>
      <w:proofErr w:type="spellStart"/>
      <w:r w:rsidRPr="00BC3D9D">
        <w:t>trong</w:t>
      </w:r>
      <w:proofErr w:type="spellEnd"/>
      <w:r w:rsidRPr="00BC3D9D">
        <w:t xml:space="preserve"> </w:t>
      </w:r>
      <w:proofErr w:type="spellStart"/>
      <w:r w:rsidRPr="00BC3D9D">
        <w:t>sklearn.model_selection</w:t>
      </w:r>
      <w:proofErr w:type="spellEnd"/>
      <w:r w:rsidRPr="00BC3D9D">
        <w:t>:</w:t>
      </w:r>
    </w:p>
    <w:p w14:paraId="4B6D6052" w14:textId="5EA11836" w:rsidR="00BC3D9D" w:rsidRPr="00BC3D9D" w:rsidRDefault="00BC3D9D" w:rsidP="000C5CBC">
      <w:pPr>
        <w:rPr>
          <w:lang w:val="vi-VN"/>
        </w:rPr>
      </w:pPr>
      <w:r>
        <w:rPr>
          <w:lang w:val="vi-VN"/>
        </w:rPr>
        <w:t xml:space="preserve">Cách cài đặt trong </w:t>
      </w:r>
      <w:proofErr w:type="spellStart"/>
      <w:r>
        <w:rPr>
          <w:lang w:val="vi-VN"/>
        </w:rPr>
        <w:t>code</w:t>
      </w:r>
      <w:proofErr w:type="spellEnd"/>
      <w:r>
        <w:rPr>
          <w:lang w:val="vi-VN"/>
        </w:rPr>
        <w:t>:</w:t>
      </w:r>
    </w:p>
    <w:p w14:paraId="30A4D113" w14:textId="77777777" w:rsidR="00BC3D9D" w:rsidRPr="00BC3D9D" w:rsidRDefault="00BC3D9D" w:rsidP="00BC3D9D">
      <w:pPr>
        <w:shd w:val="clear" w:color="auto" w:fill="FFFFFF"/>
        <w:spacing w:after="0" w:line="285" w:lineRule="atLeast"/>
        <w:rPr>
          <w:rFonts w:ascii="Courier New" w:hAnsi="Courier New" w:cs="Courier New"/>
          <w:color w:val="000000"/>
          <w:sz w:val="21"/>
          <w:szCs w:val="21"/>
          <w:lang w:val="vi-VN" w:eastAsia="vi-VN"/>
        </w:rPr>
      </w:pPr>
      <w:proofErr w:type="spellStart"/>
      <w:r w:rsidRPr="00BC3D9D">
        <w:rPr>
          <w:rFonts w:ascii="Courier New" w:hAnsi="Courier New" w:cs="Courier New"/>
          <w:color w:val="9723B4"/>
          <w:sz w:val="21"/>
          <w:szCs w:val="21"/>
          <w:lang w:val="vi-VN" w:eastAsia="vi-VN"/>
        </w:rPr>
        <w:t>from</w:t>
      </w:r>
      <w:proofErr w:type="spellEnd"/>
      <w:r w:rsidRPr="00BC3D9D">
        <w:rPr>
          <w:rFonts w:ascii="Courier New" w:hAnsi="Courier New" w:cs="Courier New"/>
          <w:color w:val="000000"/>
          <w:sz w:val="21"/>
          <w:szCs w:val="21"/>
          <w:lang w:val="vi-VN" w:eastAsia="vi-VN"/>
        </w:rPr>
        <w:t xml:space="preserve"> </w:t>
      </w:r>
      <w:proofErr w:type="spellStart"/>
      <w:r w:rsidRPr="00BC3D9D">
        <w:rPr>
          <w:rFonts w:ascii="Courier New" w:hAnsi="Courier New" w:cs="Courier New"/>
          <w:color w:val="000000"/>
          <w:sz w:val="21"/>
          <w:szCs w:val="21"/>
          <w:lang w:val="vi-VN" w:eastAsia="vi-VN"/>
        </w:rPr>
        <w:t>sklearn.model_selection</w:t>
      </w:r>
      <w:proofErr w:type="spellEnd"/>
      <w:r w:rsidRPr="00BC3D9D">
        <w:rPr>
          <w:rFonts w:ascii="Courier New" w:hAnsi="Courier New" w:cs="Courier New"/>
          <w:color w:val="000000"/>
          <w:sz w:val="21"/>
          <w:szCs w:val="21"/>
          <w:lang w:val="vi-VN" w:eastAsia="vi-VN"/>
        </w:rPr>
        <w:t xml:space="preserve"> </w:t>
      </w:r>
      <w:proofErr w:type="spellStart"/>
      <w:r w:rsidRPr="00BC3D9D">
        <w:rPr>
          <w:rFonts w:ascii="Courier New" w:hAnsi="Courier New" w:cs="Courier New"/>
          <w:color w:val="9723B4"/>
          <w:sz w:val="21"/>
          <w:szCs w:val="21"/>
          <w:lang w:val="vi-VN" w:eastAsia="vi-VN"/>
        </w:rPr>
        <w:t>import</w:t>
      </w:r>
      <w:proofErr w:type="spellEnd"/>
      <w:r w:rsidRPr="00BC3D9D">
        <w:rPr>
          <w:rFonts w:ascii="Courier New" w:hAnsi="Courier New" w:cs="Courier New"/>
          <w:color w:val="000000"/>
          <w:sz w:val="21"/>
          <w:szCs w:val="21"/>
          <w:lang w:val="vi-VN" w:eastAsia="vi-VN"/>
        </w:rPr>
        <w:t xml:space="preserve"> </w:t>
      </w:r>
      <w:proofErr w:type="spellStart"/>
      <w:r w:rsidRPr="00BC3D9D">
        <w:rPr>
          <w:rFonts w:ascii="Courier New" w:hAnsi="Courier New" w:cs="Courier New"/>
          <w:color w:val="000000"/>
          <w:sz w:val="21"/>
          <w:szCs w:val="21"/>
          <w:lang w:val="vi-VN" w:eastAsia="vi-VN"/>
        </w:rPr>
        <w:t>train_test_split</w:t>
      </w:r>
      <w:proofErr w:type="spellEnd"/>
    </w:p>
    <w:p w14:paraId="3DF5951A" w14:textId="77777777" w:rsidR="00BC3D9D" w:rsidRPr="00BC3D9D" w:rsidRDefault="00BC3D9D" w:rsidP="00BC3D9D">
      <w:pPr>
        <w:shd w:val="clear" w:color="auto" w:fill="FFFFFF"/>
        <w:spacing w:after="0" w:line="285" w:lineRule="atLeast"/>
        <w:rPr>
          <w:rFonts w:ascii="Courier New" w:hAnsi="Courier New" w:cs="Courier New"/>
          <w:color w:val="000000"/>
          <w:sz w:val="21"/>
          <w:szCs w:val="21"/>
          <w:lang w:val="vi-VN" w:eastAsia="vi-VN"/>
        </w:rPr>
      </w:pPr>
    </w:p>
    <w:p w14:paraId="1165E010" w14:textId="77777777" w:rsidR="00BC3D9D" w:rsidRPr="00BC3D9D" w:rsidRDefault="00BC3D9D" w:rsidP="00BC3D9D">
      <w:pPr>
        <w:shd w:val="clear" w:color="auto" w:fill="FFFFFF"/>
        <w:spacing w:after="0" w:line="285" w:lineRule="atLeast"/>
        <w:rPr>
          <w:rFonts w:ascii="Courier New" w:hAnsi="Courier New" w:cs="Courier New"/>
          <w:color w:val="000000"/>
          <w:sz w:val="21"/>
          <w:szCs w:val="21"/>
          <w:lang w:val="vi-VN" w:eastAsia="vi-VN"/>
        </w:rPr>
      </w:pPr>
      <w:r w:rsidRPr="00BC3D9D">
        <w:rPr>
          <w:rFonts w:ascii="Courier New" w:hAnsi="Courier New" w:cs="Courier New"/>
          <w:color w:val="000000"/>
          <w:sz w:val="21"/>
          <w:szCs w:val="21"/>
          <w:lang w:val="vi-VN" w:eastAsia="vi-VN"/>
        </w:rPr>
        <w:t xml:space="preserve">X = </w:t>
      </w:r>
      <w:proofErr w:type="spellStart"/>
      <w:r w:rsidRPr="00BC3D9D">
        <w:rPr>
          <w:rFonts w:ascii="Courier New" w:hAnsi="Courier New" w:cs="Courier New"/>
          <w:color w:val="000000"/>
          <w:sz w:val="21"/>
          <w:szCs w:val="21"/>
          <w:lang w:val="vi-VN" w:eastAsia="vi-VN"/>
        </w:rPr>
        <w:t>X_tfidf</w:t>
      </w:r>
      <w:proofErr w:type="spellEnd"/>
    </w:p>
    <w:p w14:paraId="0C518295" w14:textId="77777777" w:rsidR="00BC3D9D" w:rsidRPr="00BC3D9D" w:rsidRDefault="00BC3D9D" w:rsidP="00BC3D9D">
      <w:pPr>
        <w:shd w:val="clear" w:color="auto" w:fill="FFFFFF"/>
        <w:spacing w:after="0" w:line="285" w:lineRule="atLeast"/>
        <w:rPr>
          <w:rFonts w:ascii="Courier New" w:hAnsi="Courier New" w:cs="Courier New"/>
          <w:color w:val="000000"/>
          <w:sz w:val="21"/>
          <w:szCs w:val="21"/>
          <w:lang w:val="vi-VN" w:eastAsia="vi-VN"/>
        </w:rPr>
      </w:pPr>
      <w:r w:rsidRPr="00BC3D9D">
        <w:rPr>
          <w:rFonts w:ascii="Courier New" w:hAnsi="Courier New" w:cs="Courier New"/>
          <w:color w:val="000000"/>
          <w:sz w:val="21"/>
          <w:szCs w:val="21"/>
          <w:lang w:val="vi-VN" w:eastAsia="vi-VN"/>
        </w:rPr>
        <w:t xml:space="preserve">y = </w:t>
      </w:r>
      <w:proofErr w:type="spellStart"/>
      <w:r w:rsidRPr="00BC3D9D">
        <w:rPr>
          <w:rFonts w:ascii="Courier New" w:hAnsi="Courier New" w:cs="Courier New"/>
          <w:color w:val="000000"/>
          <w:sz w:val="21"/>
          <w:szCs w:val="21"/>
          <w:lang w:val="vi-VN" w:eastAsia="vi-VN"/>
        </w:rPr>
        <w:t>data</w:t>
      </w:r>
      <w:proofErr w:type="spellEnd"/>
      <w:r w:rsidRPr="00BC3D9D">
        <w:rPr>
          <w:rFonts w:ascii="Courier New" w:hAnsi="Courier New" w:cs="Courier New"/>
          <w:color w:val="000000"/>
          <w:sz w:val="21"/>
          <w:szCs w:val="21"/>
          <w:lang w:val="vi-VN" w:eastAsia="vi-VN"/>
        </w:rPr>
        <w:t>[</w:t>
      </w:r>
      <w:r w:rsidRPr="00BC3D9D">
        <w:rPr>
          <w:rFonts w:ascii="Courier New" w:hAnsi="Courier New" w:cs="Courier New"/>
          <w:color w:val="A31515"/>
          <w:sz w:val="21"/>
          <w:szCs w:val="21"/>
          <w:lang w:val="vi-VN" w:eastAsia="vi-VN"/>
        </w:rPr>
        <w:t>'</w:t>
      </w:r>
      <w:proofErr w:type="spellStart"/>
      <w:r w:rsidRPr="00BC3D9D">
        <w:rPr>
          <w:rFonts w:ascii="Courier New" w:hAnsi="Courier New" w:cs="Courier New"/>
          <w:color w:val="A31515"/>
          <w:sz w:val="21"/>
          <w:szCs w:val="21"/>
          <w:lang w:val="vi-VN" w:eastAsia="vi-VN"/>
        </w:rPr>
        <w:t>label</w:t>
      </w:r>
      <w:proofErr w:type="spellEnd"/>
      <w:r w:rsidRPr="00BC3D9D">
        <w:rPr>
          <w:rFonts w:ascii="Courier New" w:hAnsi="Courier New" w:cs="Courier New"/>
          <w:color w:val="A31515"/>
          <w:sz w:val="21"/>
          <w:szCs w:val="21"/>
          <w:lang w:val="vi-VN" w:eastAsia="vi-VN"/>
        </w:rPr>
        <w:t>'</w:t>
      </w:r>
      <w:r w:rsidRPr="00BC3D9D">
        <w:rPr>
          <w:rFonts w:ascii="Courier New" w:hAnsi="Courier New" w:cs="Courier New"/>
          <w:color w:val="000000"/>
          <w:sz w:val="21"/>
          <w:szCs w:val="21"/>
          <w:lang w:val="vi-VN" w:eastAsia="vi-VN"/>
        </w:rPr>
        <w:t>]</w:t>
      </w:r>
    </w:p>
    <w:p w14:paraId="2E0B4D85" w14:textId="77777777" w:rsidR="00BC3D9D" w:rsidRPr="00BC3D9D" w:rsidRDefault="00BC3D9D" w:rsidP="00BC3D9D">
      <w:pPr>
        <w:shd w:val="clear" w:color="auto" w:fill="FFFFFF"/>
        <w:spacing w:after="0" w:line="285" w:lineRule="atLeast"/>
        <w:rPr>
          <w:rFonts w:ascii="Courier New" w:hAnsi="Courier New" w:cs="Courier New"/>
          <w:color w:val="000000"/>
          <w:sz w:val="21"/>
          <w:szCs w:val="21"/>
          <w:lang w:val="vi-VN" w:eastAsia="vi-VN"/>
        </w:rPr>
      </w:pPr>
    </w:p>
    <w:p w14:paraId="02A9B46C" w14:textId="77777777" w:rsidR="00BC3D9D" w:rsidRPr="00BC3D9D" w:rsidRDefault="00BC3D9D" w:rsidP="00BC3D9D">
      <w:pPr>
        <w:shd w:val="clear" w:color="auto" w:fill="FFFFFF"/>
        <w:spacing w:after="0" w:line="285" w:lineRule="atLeast"/>
        <w:rPr>
          <w:rFonts w:ascii="Courier New" w:hAnsi="Courier New" w:cs="Courier New"/>
          <w:color w:val="000000"/>
          <w:sz w:val="21"/>
          <w:szCs w:val="21"/>
          <w:lang w:val="vi-VN" w:eastAsia="vi-VN"/>
        </w:rPr>
      </w:pPr>
      <w:proofErr w:type="spellStart"/>
      <w:r w:rsidRPr="00BC3D9D">
        <w:rPr>
          <w:rFonts w:ascii="Courier New" w:hAnsi="Courier New" w:cs="Courier New"/>
          <w:color w:val="000000"/>
          <w:sz w:val="21"/>
          <w:szCs w:val="21"/>
          <w:lang w:val="vi-VN" w:eastAsia="vi-VN"/>
        </w:rPr>
        <w:t>X_train</w:t>
      </w:r>
      <w:proofErr w:type="spellEnd"/>
      <w:r w:rsidRPr="00BC3D9D">
        <w:rPr>
          <w:rFonts w:ascii="Courier New" w:hAnsi="Courier New" w:cs="Courier New"/>
          <w:color w:val="000000"/>
          <w:sz w:val="21"/>
          <w:szCs w:val="21"/>
          <w:lang w:val="vi-VN" w:eastAsia="vi-VN"/>
        </w:rPr>
        <w:t xml:space="preserve">, </w:t>
      </w:r>
      <w:proofErr w:type="spellStart"/>
      <w:r w:rsidRPr="00BC3D9D">
        <w:rPr>
          <w:rFonts w:ascii="Courier New" w:hAnsi="Courier New" w:cs="Courier New"/>
          <w:color w:val="000000"/>
          <w:sz w:val="21"/>
          <w:szCs w:val="21"/>
          <w:lang w:val="vi-VN" w:eastAsia="vi-VN"/>
        </w:rPr>
        <w:t>X_test</w:t>
      </w:r>
      <w:proofErr w:type="spellEnd"/>
      <w:r w:rsidRPr="00BC3D9D">
        <w:rPr>
          <w:rFonts w:ascii="Courier New" w:hAnsi="Courier New" w:cs="Courier New"/>
          <w:color w:val="000000"/>
          <w:sz w:val="21"/>
          <w:szCs w:val="21"/>
          <w:lang w:val="vi-VN" w:eastAsia="vi-VN"/>
        </w:rPr>
        <w:t xml:space="preserve">, </w:t>
      </w:r>
      <w:proofErr w:type="spellStart"/>
      <w:r w:rsidRPr="00BC3D9D">
        <w:rPr>
          <w:rFonts w:ascii="Courier New" w:hAnsi="Courier New" w:cs="Courier New"/>
          <w:color w:val="000000"/>
          <w:sz w:val="21"/>
          <w:szCs w:val="21"/>
          <w:lang w:val="vi-VN" w:eastAsia="vi-VN"/>
        </w:rPr>
        <w:t>y_train</w:t>
      </w:r>
      <w:proofErr w:type="spellEnd"/>
      <w:r w:rsidRPr="00BC3D9D">
        <w:rPr>
          <w:rFonts w:ascii="Courier New" w:hAnsi="Courier New" w:cs="Courier New"/>
          <w:color w:val="000000"/>
          <w:sz w:val="21"/>
          <w:szCs w:val="21"/>
          <w:lang w:val="vi-VN" w:eastAsia="vi-VN"/>
        </w:rPr>
        <w:t xml:space="preserve">, </w:t>
      </w:r>
      <w:proofErr w:type="spellStart"/>
      <w:r w:rsidRPr="00BC3D9D">
        <w:rPr>
          <w:rFonts w:ascii="Courier New" w:hAnsi="Courier New" w:cs="Courier New"/>
          <w:color w:val="000000"/>
          <w:sz w:val="21"/>
          <w:szCs w:val="21"/>
          <w:lang w:val="vi-VN" w:eastAsia="vi-VN"/>
        </w:rPr>
        <w:t>y_test</w:t>
      </w:r>
      <w:proofErr w:type="spellEnd"/>
      <w:r w:rsidRPr="00BC3D9D">
        <w:rPr>
          <w:rFonts w:ascii="Courier New" w:hAnsi="Courier New" w:cs="Courier New"/>
          <w:color w:val="000000"/>
          <w:sz w:val="21"/>
          <w:szCs w:val="21"/>
          <w:lang w:val="vi-VN" w:eastAsia="vi-VN"/>
        </w:rPr>
        <w:t xml:space="preserve"> = </w:t>
      </w:r>
      <w:proofErr w:type="spellStart"/>
      <w:r w:rsidRPr="00BC3D9D">
        <w:rPr>
          <w:rFonts w:ascii="Courier New" w:hAnsi="Courier New" w:cs="Courier New"/>
          <w:color w:val="000000"/>
          <w:sz w:val="21"/>
          <w:szCs w:val="21"/>
          <w:lang w:val="vi-VN" w:eastAsia="vi-VN"/>
        </w:rPr>
        <w:t>train_test_split</w:t>
      </w:r>
      <w:proofErr w:type="spellEnd"/>
      <w:r w:rsidRPr="00BC3D9D">
        <w:rPr>
          <w:rFonts w:ascii="Courier New" w:hAnsi="Courier New" w:cs="Courier New"/>
          <w:color w:val="000000"/>
          <w:sz w:val="21"/>
          <w:szCs w:val="21"/>
          <w:lang w:val="vi-VN" w:eastAsia="vi-VN"/>
        </w:rPr>
        <w:t>(</w:t>
      </w:r>
    </w:p>
    <w:p w14:paraId="437B4330" w14:textId="77777777" w:rsidR="00BC3D9D" w:rsidRPr="00BC3D9D" w:rsidRDefault="00BC3D9D" w:rsidP="00BC3D9D">
      <w:pPr>
        <w:shd w:val="clear" w:color="auto" w:fill="FFFFFF"/>
        <w:spacing w:after="0" w:line="285" w:lineRule="atLeast"/>
        <w:rPr>
          <w:rFonts w:ascii="Courier New" w:hAnsi="Courier New" w:cs="Courier New"/>
          <w:color w:val="000000"/>
          <w:sz w:val="21"/>
          <w:szCs w:val="21"/>
          <w:lang w:val="vi-VN" w:eastAsia="vi-VN"/>
        </w:rPr>
      </w:pPr>
      <w:r w:rsidRPr="00BC3D9D">
        <w:rPr>
          <w:rFonts w:ascii="Courier New" w:hAnsi="Courier New" w:cs="Courier New"/>
          <w:color w:val="000000"/>
          <w:sz w:val="21"/>
          <w:szCs w:val="21"/>
          <w:lang w:val="vi-VN" w:eastAsia="vi-VN"/>
        </w:rPr>
        <w:t xml:space="preserve">    X, y, </w:t>
      </w:r>
      <w:proofErr w:type="spellStart"/>
      <w:r w:rsidRPr="00BC3D9D">
        <w:rPr>
          <w:rFonts w:ascii="Courier New" w:hAnsi="Courier New" w:cs="Courier New"/>
          <w:color w:val="000000"/>
          <w:sz w:val="21"/>
          <w:szCs w:val="21"/>
          <w:lang w:val="vi-VN" w:eastAsia="vi-VN"/>
        </w:rPr>
        <w:t>test_size</w:t>
      </w:r>
      <w:proofErr w:type="spellEnd"/>
      <w:r w:rsidRPr="00BC3D9D">
        <w:rPr>
          <w:rFonts w:ascii="Courier New" w:hAnsi="Courier New" w:cs="Courier New"/>
          <w:color w:val="000000"/>
          <w:sz w:val="21"/>
          <w:szCs w:val="21"/>
          <w:lang w:val="vi-VN" w:eastAsia="vi-VN"/>
        </w:rPr>
        <w:t>=</w:t>
      </w:r>
      <w:r w:rsidRPr="00BC3D9D">
        <w:rPr>
          <w:rFonts w:ascii="Courier New" w:hAnsi="Courier New" w:cs="Courier New"/>
          <w:color w:val="116644"/>
          <w:sz w:val="21"/>
          <w:szCs w:val="21"/>
          <w:lang w:val="vi-VN" w:eastAsia="vi-VN"/>
        </w:rPr>
        <w:t>0.2</w:t>
      </w:r>
      <w:r w:rsidRPr="00BC3D9D">
        <w:rPr>
          <w:rFonts w:ascii="Courier New" w:hAnsi="Courier New" w:cs="Courier New"/>
          <w:color w:val="000000"/>
          <w:sz w:val="21"/>
          <w:szCs w:val="21"/>
          <w:lang w:val="vi-VN" w:eastAsia="vi-VN"/>
        </w:rPr>
        <w:t xml:space="preserve">, </w:t>
      </w:r>
      <w:proofErr w:type="spellStart"/>
      <w:r w:rsidRPr="00BC3D9D">
        <w:rPr>
          <w:rFonts w:ascii="Courier New" w:hAnsi="Courier New" w:cs="Courier New"/>
          <w:color w:val="000000"/>
          <w:sz w:val="21"/>
          <w:szCs w:val="21"/>
          <w:lang w:val="vi-VN" w:eastAsia="vi-VN"/>
        </w:rPr>
        <w:t>random_state</w:t>
      </w:r>
      <w:proofErr w:type="spellEnd"/>
      <w:r w:rsidRPr="00BC3D9D">
        <w:rPr>
          <w:rFonts w:ascii="Courier New" w:hAnsi="Courier New" w:cs="Courier New"/>
          <w:color w:val="000000"/>
          <w:sz w:val="21"/>
          <w:szCs w:val="21"/>
          <w:lang w:val="vi-VN" w:eastAsia="vi-VN"/>
        </w:rPr>
        <w:t>=</w:t>
      </w:r>
      <w:r w:rsidRPr="00BC3D9D">
        <w:rPr>
          <w:rFonts w:ascii="Courier New" w:hAnsi="Courier New" w:cs="Courier New"/>
          <w:color w:val="116644"/>
          <w:sz w:val="21"/>
          <w:szCs w:val="21"/>
          <w:lang w:val="vi-VN" w:eastAsia="vi-VN"/>
        </w:rPr>
        <w:t>42</w:t>
      </w:r>
    </w:p>
    <w:p w14:paraId="6ACD6BDE" w14:textId="77777777" w:rsidR="00BC3D9D" w:rsidRPr="00BC3D9D" w:rsidRDefault="00BC3D9D" w:rsidP="00BC3D9D">
      <w:pPr>
        <w:shd w:val="clear" w:color="auto" w:fill="FFFFFF"/>
        <w:spacing w:after="0" w:line="285" w:lineRule="atLeast"/>
        <w:rPr>
          <w:rFonts w:ascii="Courier New" w:hAnsi="Courier New" w:cs="Courier New"/>
          <w:color w:val="000000"/>
          <w:sz w:val="21"/>
          <w:szCs w:val="21"/>
          <w:lang w:val="vi-VN" w:eastAsia="vi-VN"/>
        </w:rPr>
      </w:pPr>
      <w:r w:rsidRPr="00BC3D9D">
        <w:rPr>
          <w:rFonts w:ascii="Courier New" w:hAnsi="Courier New" w:cs="Courier New"/>
          <w:color w:val="000000"/>
          <w:sz w:val="21"/>
          <w:szCs w:val="21"/>
          <w:lang w:val="vi-VN" w:eastAsia="vi-VN"/>
        </w:rPr>
        <w:t>)</w:t>
      </w:r>
    </w:p>
    <w:p w14:paraId="3AFA0B3F" w14:textId="77777777" w:rsidR="00BC3D9D" w:rsidRDefault="00BC3D9D" w:rsidP="000C5CBC">
      <w:pPr>
        <w:rPr>
          <w:lang w:val="vi-VN"/>
        </w:rPr>
      </w:pPr>
    </w:p>
    <w:p w14:paraId="0331197E" w14:textId="77777777" w:rsidR="00BC3D9D" w:rsidRPr="00BC3D9D" w:rsidRDefault="00BC3D9D" w:rsidP="00BC3D9D">
      <w:pPr>
        <w:numPr>
          <w:ilvl w:val="0"/>
          <w:numId w:val="28"/>
        </w:numPr>
        <w:ind w:left="527" w:hanging="357"/>
        <w:rPr>
          <w:lang w:val="vi-VN"/>
        </w:rPr>
      </w:pPr>
      <w:r w:rsidRPr="00BC3D9D">
        <w:rPr>
          <w:lang w:val="vi-VN"/>
        </w:rPr>
        <w:lastRenderedPageBreak/>
        <w:t xml:space="preserve">X: tập đặc trưng (văn bản sau khi </w:t>
      </w:r>
      <w:proofErr w:type="spellStart"/>
      <w:r w:rsidRPr="00BC3D9D">
        <w:rPr>
          <w:lang w:val="vi-VN"/>
        </w:rPr>
        <w:t>vector</w:t>
      </w:r>
      <w:proofErr w:type="spellEnd"/>
      <w:r w:rsidRPr="00BC3D9D">
        <w:rPr>
          <w:lang w:val="vi-VN"/>
        </w:rPr>
        <w:t xml:space="preserve"> hóa).</w:t>
      </w:r>
    </w:p>
    <w:p w14:paraId="0DABB724" w14:textId="77777777" w:rsidR="00BC3D9D" w:rsidRPr="00BC3D9D" w:rsidRDefault="00BC3D9D" w:rsidP="00BC3D9D">
      <w:pPr>
        <w:numPr>
          <w:ilvl w:val="0"/>
          <w:numId w:val="28"/>
        </w:numPr>
        <w:ind w:left="527" w:hanging="357"/>
        <w:rPr>
          <w:lang w:val="vi-VN"/>
        </w:rPr>
      </w:pPr>
      <w:r w:rsidRPr="00BC3D9D">
        <w:rPr>
          <w:lang w:val="vi-VN"/>
        </w:rPr>
        <w:t>y: nhãn phân loại.</w:t>
      </w:r>
    </w:p>
    <w:p w14:paraId="0F9D94AF" w14:textId="77777777" w:rsidR="00BC3D9D" w:rsidRPr="00BC3D9D" w:rsidRDefault="00BC3D9D" w:rsidP="00BC3D9D">
      <w:pPr>
        <w:numPr>
          <w:ilvl w:val="0"/>
          <w:numId w:val="28"/>
        </w:numPr>
        <w:ind w:left="527" w:hanging="357"/>
        <w:rPr>
          <w:lang w:val="vi-VN"/>
        </w:rPr>
      </w:pPr>
      <w:proofErr w:type="spellStart"/>
      <w:r w:rsidRPr="00BC3D9D">
        <w:rPr>
          <w:lang w:val="vi-VN"/>
        </w:rPr>
        <w:t>test_size</w:t>
      </w:r>
      <w:proofErr w:type="spellEnd"/>
      <w:r w:rsidRPr="00BC3D9D">
        <w:rPr>
          <w:lang w:val="vi-VN"/>
        </w:rPr>
        <w:t>=0.2: chia 20% dữ liệu làm tập kiểm thử, 80% cho huấn luyện.</w:t>
      </w:r>
    </w:p>
    <w:p w14:paraId="2B5DB553" w14:textId="77777777" w:rsidR="00BC3D9D" w:rsidRPr="00BC3D9D" w:rsidRDefault="00BC3D9D" w:rsidP="00BC3D9D">
      <w:pPr>
        <w:numPr>
          <w:ilvl w:val="0"/>
          <w:numId w:val="28"/>
        </w:numPr>
        <w:ind w:left="527" w:hanging="357"/>
        <w:rPr>
          <w:lang w:val="vi-VN"/>
        </w:rPr>
      </w:pPr>
      <w:proofErr w:type="spellStart"/>
      <w:r w:rsidRPr="00BC3D9D">
        <w:rPr>
          <w:lang w:val="vi-VN"/>
        </w:rPr>
        <w:t>random_state</w:t>
      </w:r>
      <w:proofErr w:type="spellEnd"/>
      <w:r w:rsidRPr="00BC3D9D">
        <w:rPr>
          <w:lang w:val="vi-VN"/>
        </w:rPr>
        <w:t>=42: giúp đảm bảo tính tái lập kết quả trong nhiều lần chạy.</w:t>
      </w:r>
    </w:p>
    <w:p w14:paraId="4501EA06" w14:textId="77777777" w:rsidR="00BC3D9D" w:rsidRPr="00BC3D9D" w:rsidRDefault="00BC3D9D" w:rsidP="00BC3D9D">
      <w:pPr>
        <w:rPr>
          <w:lang w:val="vi-VN"/>
        </w:rPr>
      </w:pPr>
      <w:r w:rsidRPr="00BC3D9D">
        <w:rPr>
          <w:lang w:val="vi-VN"/>
        </w:rPr>
        <w:t>Nhờ vậy, mô hình vừa có đủ dữ liệu để học, vừa có dữ liệu độc lập để đánh giá khách quan hiệu quả phân loại.</w:t>
      </w:r>
    </w:p>
    <w:p w14:paraId="24B55C51" w14:textId="456A23FF" w:rsidR="00BC3D9D" w:rsidRDefault="00EC1927" w:rsidP="00EC1927">
      <w:pPr>
        <w:pStyle w:val="u3"/>
        <w:rPr>
          <w:lang w:val="vi-VN"/>
        </w:rPr>
      </w:pPr>
      <w:bookmarkStart w:id="53" w:name="_Toc209568904"/>
      <w:r w:rsidRPr="00EC1927">
        <w:rPr>
          <w:lang w:val="vi-VN"/>
        </w:rPr>
        <w:t>3.1.</w:t>
      </w:r>
      <w:r>
        <w:rPr>
          <w:lang w:val="vi-VN"/>
        </w:rPr>
        <w:t>4:</w:t>
      </w:r>
      <w:r w:rsidRPr="00EC1927">
        <w:rPr>
          <w:lang w:val="vi-VN"/>
        </w:rPr>
        <w:t xml:space="preserve"> Chia dữ liệu </w:t>
      </w:r>
      <w:proofErr w:type="spellStart"/>
      <w:r w:rsidRPr="00EC1927">
        <w:rPr>
          <w:lang w:val="vi-VN"/>
        </w:rPr>
        <w:t>train</w:t>
      </w:r>
      <w:proofErr w:type="spellEnd"/>
      <w:r w:rsidRPr="00EC1927">
        <w:rPr>
          <w:lang w:val="vi-VN"/>
        </w:rPr>
        <w:t>/</w:t>
      </w:r>
      <w:proofErr w:type="spellStart"/>
      <w:r w:rsidRPr="00EC1927">
        <w:rPr>
          <w:lang w:val="vi-VN"/>
        </w:rPr>
        <w:t>test</w:t>
      </w:r>
      <w:bookmarkEnd w:id="53"/>
      <w:proofErr w:type="spellEnd"/>
    </w:p>
    <w:p w14:paraId="6091ACDA" w14:textId="77777777" w:rsidR="00EC1927" w:rsidRPr="00EC1927" w:rsidRDefault="00EC1927" w:rsidP="00EC1927">
      <w:pPr>
        <w:rPr>
          <w:lang w:val="vi-VN"/>
        </w:rPr>
      </w:pPr>
      <w:r w:rsidRPr="00EC1927">
        <w:rPr>
          <w:lang w:val="vi-VN"/>
        </w:rPr>
        <w:t>Để đánh giá mô hình công bằng, dữ liệu được chia thành hai phần:</w:t>
      </w:r>
    </w:p>
    <w:p w14:paraId="4FA12081" w14:textId="77777777" w:rsidR="00EC1927" w:rsidRPr="00EC1927" w:rsidRDefault="00EC1927" w:rsidP="00EC1927">
      <w:pPr>
        <w:numPr>
          <w:ilvl w:val="0"/>
          <w:numId w:val="29"/>
        </w:numPr>
        <w:ind w:left="527" w:hanging="357"/>
        <w:rPr>
          <w:lang w:val="vi-VN"/>
        </w:rPr>
      </w:pPr>
      <w:r w:rsidRPr="00EC1927">
        <w:rPr>
          <w:lang w:val="vi-VN"/>
        </w:rPr>
        <w:t>Tập huấn luyện (</w:t>
      </w:r>
      <w:proofErr w:type="spellStart"/>
      <w:r w:rsidRPr="00EC1927">
        <w:rPr>
          <w:lang w:val="vi-VN"/>
        </w:rPr>
        <w:t>train</w:t>
      </w:r>
      <w:proofErr w:type="spellEnd"/>
      <w:r w:rsidRPr="00EC1927">
        <w:rPr>
          <w:lang w:val="vi-VN"/>
        </w:rPr>
        <w:t xml:space="preserve"> </w:t>
      </w:r>
      <w:proofErr w:type="spellStart"/>
      <w:r w:rsidRPr="00EC1927">
        <w:rPr>
          <w:lang w:val="vi-VN"/>
        </w:rPr>
        <w:t>set</w:t>
      </w:r>
      <w:proofErr w:type="spellEnd"/>
      <w:r w:rsidRPr="00EC1927">
        <w:rPr>
          <w:lang w:val="vi-VN"/>
        </w:rPr>
        <w:t>): dùng để huấn luyện mô hình.</w:t>
      </w:r>
    </w:p>
    <w:p w14:paraId="7368D19F" w14:textId="77777777" w:rsidR="00EC1927" w:rsidRPr="00EC1927" w:rsidRDefault="00EC1927" w:rsidP="00EC1927">
      <w:pPr>
        <w:numPr>
          <w:ilvl w:val="0"/>
          <w:numId w:val="29"/>
        </w:numPr>
        <w:ind w:left="527" w:hanging="357"/>
        <w:rPr>
          <w:lang w:val="vi-VN"/>
        </w:rPr>
      </w:pPr>
      <w:r w:rsidRPr="00EC1927">
        <w:rPr>
          <w:lang w:val="vi-VN"/>
        </w:rPr>
        <w:t>Tập kiểm thử (</w:t>
      </w:r>
      <w:proofErr w:type="spellStart"/>
      <w:r w:rsidRPr="00EC1927">
        <w:rPr>
          <w:lang w:val="vi-VN"/>
        </w:rPr>
        <w:t>test</w:t>
      </w:r>
      <w:proofErr w:type="spellEnd"/>
      <w:r w:rsidRPr="00EC1927">
        <w:rPr>
          <w:lang w:val="vi-VN"/>
        </w:rPr>
        <w:t xml:space="preserve"> </w:t>
      </w:r>
      <w:proofErr w:type="spellStart"/>
      <w:r w:rsidRPr="00EC1927">
        <w:rPr>
          <w:lang w:val="vi-VN"/>
        </w:rPr>
        <w:t>set</w:t>
      </w:r>
      <w:proofErr w:type="spellEnd"/>
      <w:r w:rsidRPr="00EC1927">
        <w:rPr>
          <w:lang w:val="vi-VN"/>
        </w:rPr>
        <w:t>): dùng để đánh giá mô hình với dữ liệu chưa từng thấy.</w:t>
      </w:r>
    </w:p>
    <w:p w14:paraId="173EBC06" w14:textId="77777777" w:rsidR="00EC1927" w:rsidRPr="00EC1927" w:rsidRDefault="00EC1927" w:rsidP="00EC1927">
      <w:pPr>
        <w:rPr>
          <w:lang w:val="vi-VN"/>
        </w:rPr>
      </w:pPr>
      <w:r w:rsidRPr="00EC1927">
        <w:rPr>
          <w:lang w:val="vi-VN"/>
        </w:rPr>
        <w:t xml:space="preserve">Trong </w:t>
      </w:r>
      <w:proofErr w:type="spellStart"/>
      <w:r w:rsidRPr="00EC1927">
        <w:rPr>
          <w:lang w:val="vi-VN"/>
        </w:rPr>
        <w:t>code</w:t>
      </w:r>
      <w:proofErr w:type="spellEnd"/>
      <w:r w:rsidRPr="00EC1927">
        <w:rPr>
          <w:lang w:val="vi-VN"/>
        </w:rPr>
        <w:t xml:space="preserve">, việc này thực hiện bằng hàm </w:t>
      </w:r>
      <w:proofErr w:type="spellStart"/>
      <w:r w:rsidRPr="00EC1927">
        <w:rPr>
          <w:lang w:val="vi-VN"/>
        </w:rPr>
        <w:t>train_test_split</w:t>
      </w:r>
      <w:proofErr w:type="spellEnd"/>
      <w:r w:rsidRPr="00EC1927">
        <w:rPr>
          <w:lang w:val="vi-VN"/>
        </w:rPr>
        <w:t>:</w:t>
      </w:r>
    </w:p>
    <w:p w14:paraId="2C5E0F25" w14:textId="77777777" w:rsidR="00EC1927" w:rsidRPr="00EC1927" w:rsidRDefault="00EC1927" w:rsidP="00EC1927">
      <w:pPr>
        <w:shd w:val="clear" w:color="auto" w:fill="FFFFFF"/>
        <w:spacing w:after="0" w:line="285" w:lineRule="atLeast"/>
        <w:rPr>
          <w:rFonts w:ascii="Courier New" w:hAnsi="Courier New" w:cs="Courier New"/>
          <w:color w:val="000000"/>
          <w:sz w:val="21"/>
          <w:szCs w:val="21"/>
          <w:lang w:val="vi-VN" w:eastAsia="vi-VN"/>
        </w:rPr>
      </w:pPr>
      <w:proofErr w:type="spellStart"/>
      <w:r w:rsidRPr="00EC1927">
        <w:rPr>
          <w:rFonts w:ascii="Courier New" w:hAnsi="Courier New" w:cs="Courier New"/>
          <w:color w:val="9723B4"/>
          <w:sz w:val="21"/>
          <w:szCs w:val="21"/>
          <w:lang w:val="vi-VN" w:eastAsia="vi-VN"/>
        </w:rPr>
        <w:t>from</w:t>
      </w:r>
      <w:proofErr w:type="spellEnd"/>
      <w:r w:rsidRPr="00EC1927">
        <w:rPr>
          <w:rFonts w:ascii="Courier New" w:hAnsi="Courier New" w:cs="Courier New"/>
          <w:color w:val="000000"/>
          <w:sz w:val="21"/>
          <w:szCs w:val="21"/>
          <w:lang w:val="vi-VN" w:eastAsia="vi-VN"/>
        </w:rPr>
        <w:t xml:space="preserve"> </w:t>
      </w:r>
      <w:proofErr w:type="spellStart"/>
      <w:r w:rsidRPr="00EC1927">
        <w:rPr>
          <w:rFonts w:ascii="Courier New" w:hAnsi="Courier New" w:cs="Courier New"/>
          <w:color w:val="000000"/>
          <w:sz w:val="21"/>
          <w:szCs w:val="21"/>
          <w:lang w:val="vi-VN" w:eastAsia="vi-VN"/>
        </w:rPr>
        <w:t>sklearn.model_selection</w:t>
      </w:r>
      <w:proofErr w:type="spellEnd"/>
      <w:r w:rsidRPr="00EC1927">
        <w:rPr>
          <w:rFonts w:ascii="Courier New" w:hAnsi="Courier New" w:cs="Courier New"/>
          <w:color w:val="000000"/>
          <w:sz w:val="21"/>
          <w:szCs w:val="21"/>
          <w:lang w:val="vi-VN" w:eastAsia="vi-VN"/>
        </w:rPr>
        <w:t xml:space="preserve"> </w:t>
      </w:r>
      <w:proofErr w:type="spellStart"/>
      <w:r w:rsidRPr="00EC1927">
        <w:rPr>
          <w:rFonts w:ascii="Courier New" w:hAnsi="Courier New" w:cs="Courier New"/>
          <w:color w:val="9723B4"/>
          <w:sz w:val="21"/>
          <w:szCs w:val="21"/>
          <w:lang w:val="vi-VN" w:eastAsia="vi-VN"/>
        </w:rPr>
        <w:t>import</w:t>
      </w:r>
      <w:proofErr w:type="spellEnd"/>
      <w:r w:rsidRPr="00EC1927">
        <w:rPr>
          <w:rFonts w:ascii="Courier New" w:hAnsi="Courier New" w:cs="Courier New"/>
          <w:color w:val="000000"/>
          <w:sz w:val="21"/>
          <w:szCs w:val="21"/>
          <w:lang w:val="vi-VN" w:eastAsia="vi-VN"/>
        </w:rPr>
        <w:t xml:space="preserve"> </w:t>
      </w:r>
      <w:proofErr w:type="spellStart"/>
      <w:r w:rsidRPr="00EC1927">
        <w:rPr>
          <w:rFonts w:ascii="Courier New" w:hAnsi="Courier New" w:cs="Courier New"/>
          <w:color w:val="000000"/>
          <w:sz w:val="21"/>
          <w:szCs w:val="21"/>
          <w:lang w:val="vi-VN" w:eastAsia="vi-VN"/>
        </w:rPr>
        <w:t>train_test_split</w:t>
      </w:r>
      <w:proofErr w:type="spellEnd"/>
    </w:p>
    <w:p w14:paraId="2F77CC25" w14:textId="77777777" w:rsidR="00EC1927" w:rsidRPr="00EC1927" w:rsidRDefault="00EC1927" w:rsidP="00EC1927">
      <w:pPr>
        <w:shd w:val="clear" w:color="auto" w:fill="FFFFFF"/>
        <w:spacing w:after="0" w:line="285" w:lineRule="atLeast"/>
        <w:rPr>
          <w:rFonts w:ascii="Courier New" w:hAnsi="Courier New" w:cs="Courier New"/>
          <w:color w:val="000000"/>
          <w:sz w:val="21"/>
          <w:szCs w:val="21"/>
          <w:lang w:val="vi-VN" w:eastAsia="vi-VN"/>
        </w:rPr>
      </w:pPr>
    </w:p>
    <w:p w14:paraId="21DF68C8" w14:textId="77777777" w:rsidR="00EC1927" w:rsidRPr="00EC1927" w:rsidRDefault="00EC1927" w:rsidP="00EC1927">
      <w:pPr>
        <w:shd w:val="clear" w:color="auto" w:fill="FFFFFF"/>
        <w:spacing w:after="0" w:line="285" w:lineRule="atLeast"/>
        <w:rPr>
          <w:rFonts w:ascii="Courier New" w:hAnsi="Courier New" w:cs="Courier New"/>
          <w:color w:val="000000"/>
          <w:sz w:val="21"/>
          <w:szCs w:val="21"/>
          <w:lang w:val="vi-VN" w:eastAsia="vi-VN"/>
        </w:rPr>
      </w:pPr>
      <w:proofErr w:type="spellStart"/>
      <w:r w:rsidRPr="00EC1927">
        <w:rPr>
          <w:rFonts w:ascii="Courier New" w:hAnsi="Courier New" w:cs="Courier New"/>
          <w:color w:val="000000"/>
          <w:sz w:val="21"/>
          <w:szCs w:val="21"/>
          <w:lang w:val="vi-VN" w:eastAsia="vi-VN"/>
        </w:rPr>
        <w:t>X_train</w:t>
      </w:r>
      <w:proofErr w:type="spellEnd"/>
      <w:r w:rsidRPr="00EC1927">
        <w:rPr>
          <w:rFonts w:ascii="Courier New" w:hAnsi="Courier New" w:cs="Courier New"/>
          <w:color w:val="000000"/>
          <w:sz w:val="21"/>
          <w:szCs w:val="21"/>
          <w:lang w:val="vi-VN" w:eastAsia="vi-VN"/>
        </w:rPr>
        <w:t xml:space="preserve">, </w:t>
      </w:r>
      <w:proofErr w:type="spellStart"/>
      <w:r w:rsidRPr="00EC1927">
        <w:rPr>
          <w:rFonts w:ascii="Courier New" w:hAnsi="Courier New" w:cs="Courier New"/>
          <w:color w:val="000000"/>
          <w:sz w:val="21"/>
          <w:szCs w:val="21"/>
          <w:lang w:val="vi-VN" w:eastAsia="vi-VN"/>
        </w:rPr>
        <w:t>X_test</w:t>
      </w:r>
      <w:proofErr w:type="spellEnd"/>
      <w:r w:rsidRPr="00EC1927">
        <w:rPr>
          <w:rFonts w:ascii="Courier New" w:hAnsi="Courier New" w:cs="Courier New"/>
          <w:color w:val="000000"/>
          <w:sz w:val="21"/>
          <w:szCs w:val="21"/>
          <w:lang w:val="vi-VN" w:eastAsia="vi-VN"/>
        </w:rPr>
        <w:t xml:space="preserve">, </w:t>
      </w:r>
      <w:proofErr w:type="spellStart"/>
      <w:r w:rsidRPr="00EC1927">
        <w:rPr>
          <w:rFonts w:ascii="Courier New" w:hAnsi="Courier New" w:cs="Courier New"/>
          <w:color w:val="000000"/>
          <w:sz w:val="21"/>
          <w:szCs w:val="21"/>
          <w:lang w:val="vi-VN" w:eastAsia="vi-VN"/>
        </w:rPr>
        <w:t>y_train</w:t>
      </w:r>
      <w:proofErr w:type="spellEnd"/>
      <w:r w:rsidRPr="00EC1927">
        <w:rPr>
          <w:rFonts w:ascii="Courier New" w:hAnsi="Courier New" w:cs="Courier New"/>
          <w:color w:val="000000"/>
          <w:sz w:val="21"/>
          <w:szCs w:val="21"/>
          <w:lang w:val="vi-VN" w:eastAsia="vi-VN"/>
        </w:rPr>
        <w:t xml:space="preserve">, </w:t>
      </w:r>
      <w:proofErr w:type="spellStart"/>
      <w:r w:rsidRPr="00EC1927">
        <w:rPr>
          <w:rFonts w:ascii="Courier New" w:hAnsi="Courier New" w:cs="Courier New"/>
          <w:color w:val="000000"/>
          <w:sz w:val="21"/>
          <w:szCs w:val="21"/>
          <w:lang w:val="vi-VN" w:eastAsia="vi-VN"/>
        </w:rPr>
        <w:t>y_test</w:t>
      </w:r>
      <w:proofErr w:type="spellEnd"/>
      <w:r w:rsidRPr="00EC1927">
        <w:rPr>
          <w:rFonts w:ascii="Courier New" w:hAnsi="Courier New" w:cs="Courier New"/>
          <w:color w:val="000000"/>
          <w:sz w:val="21"/>
          <w:szCs w:val="21"/>
          <w:lang w:val="vi-VN" w:eastAsia="vi-VN"/>
        </w:rPr>
        <w:t xml:space="preserve"> = </w:t>
      </w:r>
      <w:proofErr w:type="spellStart"/>
      <w:r w:rsidRPr="00EC1927">
        <w:rPr>
          <w:rFonts w:ascii="Courier New" w:hAnsi="Courier New" w:cs="Courier New"/>
          <w:color w:val="000000"/>
          <w:sz w:val="21"/>
          <w:szCs w:val="21"/>
          <w:lang w:val="vi-VN" w:eastAsia="vi-VN"/>
        </w:rPr>
        <w:t>train_test_split</w:t>
      </w:r>
      <w:proofErr w:type="spellEnd"/>
      <w:r w:rsidRPr="00EC1927">
        <w:rPr>
          <w:rFonts w:ascii="Courier New" w:hAnsi="Courier New" w:cs="Courier New"/>
          <w:color w:val="000000"/>
          <w:sz w:val="21"/>
          <w:szCs w:val="21"/>
          <w:lang w:val="vi-VN" w:eastAsia="vi-VN"/>
        </w:rPr>
        <w:t>(</w:t>
      </w:r>
    </w:p>
    <w:p w14:paraId="12C3831F" w14:textId="77777777" w:rsidR="00EC1927" w:rsidRPr="00EC1927" w:rsidRDefault="00EC1927" w:rsidP="00EC1927">
      <w:pPr>
        <w:shd w:val="clear" w:color="auto" w:fill="FFFFFF"/>
        <w:spacing w:after="0" w:line="285" w:lineRule="atLeast"/>
        <w:rPr>
          <w:rFonts w:ascii="Courier New" w:hAnsi="Courier New" w:cs="Courier New"/>
          <w:color w:val="000000"/>
          <w:sz w:val="21"/>
          <w:szCs w:val="21"/>
          <w:lang w:val="vi-VN" w:eastAsia="vi-VN"/>
        </w:rPr>
      </w:pPr>
      <w:r w:rsidRPr="00EC1927">
        <w:rPr>
          <w:rFonts w:ascii="Courier New" w:hAnsi="Courier New" w:cs="Courier New"/>
          <w:color w:val="000000"/>
          <w:sz w:val="21"/>
          <w:szCs w:val="21"/>
          <w:lang w:val="vi-VN" w:eastAsia="vi-VN"/>
        </w:rPr>
        <w:t xml:space="preserve">    X, y, </w:t>
      </w:r>
      <w:proofErr w:type="spellStart"/>
      <w:r w:rsidRPr="00EC1927">
        <w:rPr>
          <w:rFonts w:ascii="Courier New" w:hAnsi="Courier New" w:cs="Courier New"/>
          <w:color w:val="000000"/>
          <w:sz w:val="21"/>
          <w:szCs w:val="21"/>
          <w:lang w:val="vi-VN" w:eastAsia="vi-VN"/>
        </w:rPr>
        <w:t>test_size</w:t>
      </w:r>
      <w:proofErr w:type="spellEnd"/>
      <w:r w:rsidRPr="00EC1927">
        <w:rPr>
          <w:rFonts w:ascii="Courier New" w:hAnsi="Courier New" w:cs="Courier New"/>
          <w:color w:val="000000"/>
          <w:sz w:val="21"/>
          <w:szCs w:val="21"/>
          <w:lang w:val="vi-VN" w:eastAsia="vi-VN"/>
        </w:rPr>
        <w:t>=</w:t>
      </w:r>
      <w:r w:rsidRPr="00EC1927">
        <w:rPr>
          <w:rFonts w:ascii="Courier New" w:hAnsi="Courier New" w:cs="Courier New"/>
          <w:color w:val="116644"/>
          <w:sz w:val="21"/>
          <w:szCs w:val="21"/>
          <w:lang w:val="vi-VN" w:eastAsia="vi-VN"/>
        </w:rPr>
        <w:t>0.2</w:t>
      </w:r>
      <w:r w:rsidRPr="00EC1927">
        <w:rPr>
          <w:rFonts w:ascii="Courier New" w:hAnsi="Courier New" w:cs="Courier New"/>
          <w:color w:val="000000"/>
          <w:sz w:val="21"/>
          <w:szCs w:val="21"/>
          <w:lang w:val="vi-VN" w:eastAsia="vi-VN"/>
        </w:rPr>
        <w:t xml:space="preserve">, </w:t>
      </w:r>
      <w:proofErr w:type="spellStart"/>
      <w:r w:rsidRPr="00EC1927">
        <w:rPr>
          <w:rFonts w:ascii="Courier New" w:hAnsi="Courier New" w:cs="Courier New"/>
          <w:color w:val="000000"/>
          <w:sz w:val="21"/>
          <w:szCs w:val="21"/>
          <w:lang w:val="vi-VN" w:eastAsia="vi-VN"/>
        </w:rPr>
        <w:t>random_state</w:t>
      </w:r>
      <w:proofErr w:type="spellEnd"/>
      <w:r w:rsidRPr="00EC1927">
        <w:rPr>
          <w:rFonts w:ascii="Courier New" w:hAnsi="Courier New" w:cs="Courier New"/>
          <w:color w:val="000000"/>
          <w:sz w:val="21"/>
          <w:szCs w:val="21"/>
          <w:lang w:val="vi-VN" w:eastAsia="vi-VN"/>
        </w:rPr>
        <w:t>=</w:t>
      </w:r>
      <w:r w:rsidRPr="00EC1927">
        <w:rPr>
          <w:rFonts w:ascii="Courier New" w:hAnsi="Courier New" w:cs="Courier New"/>
          <w:color w:val="116644"/>
          <w:sz w:val="21"/>
          <w:szCs w:val="21"/>
          <w:lang w:val="vi-VN" w:eastAsia="vi-VN"/>
        </w:rPr>
        <w:t>42</w:t>
      </w:r>
      <w:r w:rsidRPr="00EC1927">
        <w:rPr>
          <w:rFonts w:ascii="Courier New" w:hAnsi="Courier New" w:cs="Courier New"/>
          <w:color w:val="000000"/>
          <w:sz w:val="21"/>
          <w:szCs w:val="21"/>
          <w:lang w:val="vi-VN" w:eastAsia="vi-VN"/>
        </w:rPr>
        <w:t xml:space="preserve">, </w:t>
      </w:r>
      <w:proofErr w:type="spellStart"/>
      <w:r w:rsidRPr="00EC1927">
        <w:rPr>
          <w:rFonts w:ascii="Courier New" w:hAnsi="Courier New" w:cs="Courier New"/>
          <w:color w:val="000000"/>
          <w:sz w:val="21"/>
          <w:szCs w:val="21"/>
          <w:lang w:val="vi-VN" w:eastAsia="vi-VN"/>
        </w:rPr>
        <w:t>stratify</w:t>
      </w:r>
      <w:proofErr w:type="spellEnd"/>
      <w:r w:rsidRPr="00EC1927">
        <w:rPr>
          <w:rFonts w:ascii="Courier New" w:hAnsi="Courier New" w:cs="Courier New"/>
          <w:color w:val="000000"/>
          <w:sz w:val="21"/>
          <w:szCs w:val="21"/>
          <w:lang w:val="vi-VN" w:eastAsia="vi-VN"/>
        </w:rPr>
        <w:t>=y</w:t>
      </w:r>
    </w:p>
    <w:p w14:paraId="7189F428" w14:textId="77777777" w:rsidR="00EC1927" w:rsidRPr="00EC1927" w:rsidRDefault="00EC1927" w:rsidP="00EC1927">
      <w:pPr>
        <w:shd w:val="clear" w:color="auto" w:fill="FFFFFF"/>
        <w:spacing w:after="0" w:line="285" w:lineRule="atLeast"/>
        <w:rPr>
          <w:rFonts w:ascii="Courier New" w:hAnsi="Courier New" w:cs="Courier New"/>
          <w:color w:val="000000"/>
          <w:sz w:val="21"/>
          <w:szCs w:val="21"/>
          <w:lang w:val="vi-VN" w:eastAsia="vi-VN"/>
        </w:rPr>
      </w:pPr>
      <w:r w:rsidRPr="00EC1927">
        <w:rPr>
          <w:rFonts w:ascii="Courier New" w:hAnsi="Courier New" w:cs="Courier New"/>
          <w:color w:val="000000"/>
          <w:sz w:val="21"/>
          <w:szCs w:val="21"/>
          <w:lang w:val="vi-VN" w:eastAsia="vi-VN"/>
        </w:rPr>
        <w:t>)</w:t>
      </w:r>
    </w:p>
    <w:p w14:paraId="753A0C71" w14:textId="77777777" w:rsidR="00EC1927" w:rsidRPr="00EC1927" w:rsidRDefault="00EC1927" w:rsidP="00EC1927">
      <w:pPr>
        <w:rPr>
          <w:lang w:val="vi-VN"/>
        </w:rPr>
      </w:pPr>
      <w:r w:rsidRPr="00EC1927">
        <w:rPr>
          <w:lang w:val="vi-VN"/>
        </w:rPr>
        <w:t xml:space="preserve">Trong đó, </w:t>
      </w:r>
      <w:proofErr w:type="spellStart"/>
      <w:r w:rsidRPr="00EC1927">
        <w:rPr>
          <w:lang w:val="vi-VN"/>
        </w:rPr>
        <w:t>stratify</w:t>
      </w:r>
      <w:proofErr w:type="spellEnd"/>
      <w:r w:rsidRPr="00EC1927">
        <w:rPr>
          <w:lang w:val="vi-VN"/>
        </w:rPr>
        <w:t xml:space="preserve">=y đảm bảo tỷ lệ phân bố nhãn trong </w:t>
      </w:r>
      <w:proofErr w:type="spellStart"/>
      <w:r w:rsidRPr="00EC1927">
        <w:rPr>
          <w:lang w:val="vi-VN"/>
        </w:rPr>
        <w:t>train</w:t>
      </w:r>
      <w:proofErr w:type="spellEnd"/>
      <w:r w:rsidRPr="00EC1927">
        <w:rPr>
          <w:lang w:val="vi-VN"/>
        </w:rPr>
        <w:t>/</w:t>
      </w:r>
      <w:proofErr w:type="spellStart"/>
      <w:r w:rsidRPr="00EC1927">
        <w:rPr>
          <w:lang w:val="vi-VN"/>
        </w:rPr>
        <w:t>test</w:t>
      </w:r>
      <w:proofErr w:type="spellEnd"/>
      <w:r w:rsidRPr="00EC1927">
        <w:rPr>
          <w:lang w:val="vi-VN"/>
        </w:rPr>
        <w:t xml:space="preserve"> tương đồng với toàn bộ dữ liệu, giảm hiện tượng sai lệch.</w:t>
      </w:r>
    </w:p>
    <w:p w14:paraId="6D909879" w14:textId="3E648088" w:rsidR="00EC1927" w:rsidRDefault="00EC1927" w:rsidP="00EC1927">
      <w:pPr>
        <w:pStyle w:val="u3"/>
        <w:rPr>
          <w:lang w:val="vi-VN"/>
        </w:rPr>
      </w:pPr>
      <w:bookmarkStart w:id="54" w:name="_Toc209568905"/>
      <w:r>
        <w:rPr>
          <w:lang w:val="vi-VN"/>
        </w:rPr>
        <w:t>3.1.5:Xử lí mất cân bằng dữ liệu</w:t>
      </w:r>
      <w:bookmarkEnd w:id="54"/>
    </w:p>
    <w:p w14:paraId="13397E3C" w14:textId="46EA8CCE" w:rsidR="00EC1927" w:rsidRDefault="00EC1927" w:rsidP="00EC1927">
      <w:pPr>
        <w:rPr>
          <w:lang w:val="vi-VN"/>
        </w:rPr>
      </w:pPr>
      <w:r w:rsidRPr="00EC1927">
        <w:rPr>
          <w:lang w:val="vi-VN"/>
        </w:rPr>
        <w:t>Trong tập dữ liệu ban đầu, thông qua việc thống kê số lượng mẫu theo từng nhãn (</w:t>
      </w:r>
      <w:proofErr w:type="spellStart"/>
      <w:r w:rsidRPr="00EC1927">
        <w:rPr>
          <w:lang w:val="vi-VN"/>
        </w:rPr>
        <w:t>label</w:t>
      </w:r>
      <w:proofErr w:type="spellEnd"/>
      <w:r w:rsidRPr="00EC1927">
        <w:rPr>
          <w:lang w:val="vi-VN"/>
        </w:rPr>
        <w:t>), ta nhận thấy sự mất cân bằng dữ liệu: một số lớp có số lượng mẫu rất nhiều, trong khi những lớp khác chỉ có rất ít. Điều này dẫn đến hiện tượng mô hình học máy có xu hướng thiên lệch về phía các lớp có nhiều dữ liệu, gây giảm hiệu quả phân loại đối với lớp ít dữ liệu.</w:t>
      </w:r>
    </w:p>
    <w:p w14:paraId="6BF0C575" w14:textId="11802874" w:rsidR="00EC1927" w:rsidRDefault="00EC1927" w:rsidP="00EC1927">
      <w:pPr>
        <w:rPr>
          <w:lang w:val="vi-VN"/>
        </w:rPr>
      </w:pPr>
      <w:r w:rsidRPr="00EC1927">
        <w:rPr>
          <w:lang w:val="vi-VN"/>
        </w:rPr>
        <w:t>trước khi xử lý, thống kê phân bố nhãn bằng lệnh:</w:t>
      </w:r>
    </w:p>
    <w:p w14:paraId="17E823EA" w14:textId="77777777" w:rsidR="00EC1927" w:rsidRPr="00EC1927" w:rsidRDefault="00EC1927" w:rsidP="00EC1927">
      <w:pPr>
        <w:shd w:val="clear" w:color="auto" w:fill="FFFFFF"/>
        <w:spacing w:after="0" w:line="285" w:lineRule="atLeast"/>
        <w:rPr>
          <w:rFonts w:ascii="Courier New" w:hAnsi="Courier New" w:cs="Courier New"/>
          <w:color w:val="000000"/>
          <w:sz w:val="21"/>
          <w:szCs w:val="21"/>
          <w:lang w:val="vi-VN" w:eastAsia="vi-VN"/>
        </w:rPr>
      </w:pPr>
      <w:proofErr w:type="spellStart"/>
      <w:r w:rsidRPr="00EC1927">
        <w:rPr>
          <w:rFonts w:ascii="Courier New" w:hAnsi="Courier New" w:cs="Courier New"/>
          <w:color w:val="6A5221"/>
          <w:sz w:val="21"/>
          <w:szCs w:val="21"/>
          <w:lang w:val="vi-VN" w:eastAsia="vi-VN"/>
        </w:rPr>
        <w:t>print</w:t>
      </w:r>
      <w:proofErr w:type="spellEnd"/>
      <w:r w:rsidRPr="00EC1927">
        <w:rPr>
          <w:rFonts w:ascii="Courier New" w:hAnsi="Courier New" w:cs="Courier New"/>
          <w:color w:val="000000"/>
          <w:sz w:val="21"/>
          <w:szCs w:val="21"/>
          <w:lang w:val="vi-VN" w:eastAsia="vi-VN"/>
        </w:rPr>
        <w:t>(</w:t>
      </w:r>
      <w:proofErr w:type="spellStart"/>
      <w:r w:rsidRPr="00EC1927">
        <w:rPr>
          <w:rFonts w:ascii="Courier New" w:hAnsi="Courier New" w:cs="Courier New"/>
          <w:color w:val="000000"/>
          <w:sz w:val="21"/>
          <w:szCs w:val="21"/>
          <w:lang w:val="vi-VN" w:eastAsia="vi-VN"/>
        </w:rPr>
        <w:t>y.value_counts</w:t>
      </w:r>
      <w:proofErr w:type="spellEnd"/>
      <w:r w:rsidRPr="00EC1927">
        <w:rPr>
          <w:rFonts w:ascii="Courier New" w:hAnsi="Courier New" w:cs="Courier New"/>
          <w:color w:val="000000"/>
          <w:sz w:val="21"/>
          <w:szCs w:val="21"/>
          <w:lang w:val="vi-VN" w:eastAsia="vi-VN"/>
        </w:rPr>
        <w:t>())</w:t>
      </w:r>
    </w:p>
    <w:p w14:paraId="7B28EBAB" w14:textId="77777777" w:rsidR="00EC1927" w:rsidRDefault="00EC1927" w:rsidP="00EC1927">
      <w:pPr>
        <w:rPr>
          <w:lang w:val="vi-VN"/>
        </w:rPr>
      </w:pPr>
    </w:p>
    <w:p w14:paraId="3DB01F22" w14:textId="64DA674A" w:rsidR="00EC1927" w:rsidRDefault="00EC1927" w:rsidP="00EC1927">
      <w:pPr>
        <w:rPr>
          <w:lang w:val="vi-VN"/>
        </w:rPr>
      </w:pPr>
      <w:r w:rsidRPr="00EC1927">
        <w:rPr>
          <w:lang w:val="vi-VN"/>
        </w:rPr>
        <w:t>Kết quả cho thấy có sự chênh lệch rõ rệt giữa các nhãn.</w:t>
      </w:r>
    </w:p>
    <w:p w14:paraId="1BBC9DF1" w14:textId="77777777" w:rsidR="00EC1927" w:rsidRPr="00EC1927" w:rsidRDefault="00EC1927" w:rsidP="00EC1927">
      <w:pPr>
        <w:rPr>
          <w:lang w:val="vi-VN"/>
        </w:rPr>
      </w:pPr>
      <w:r w:rsidRPr="00EC1927">
        <w:rPr>
          <w:lang w:val="vi-VN"/>
        </w:rPr>
        <w:t xml:space="preserve">Để khắc phục, trong nghiên cứu này ta áp dụng phương pháp </w:t>
      </w:r>
      <w:proofErr w:type="spellStart"/>
      <w:r w:rsidRPr="00EC1927">
        <w:rPr>
          <w:lang w:val="vi-VN"/>
        </w:rPr>
        <w:t>Random</w:t>
      </w:r>
      <w:proofErr w:type="spellEnd"/>
      <w:r w:rsidRPr="00EC1927">
        <w:rPr>
          <w:lang w:val="vi-VN"/>
        </w:rPr>
        <w:t xml:space="preserve"> </w:t>
      </w:r>
      <w:proofErr w:type="spellStart"/>
      <w:r w:rsidRPr="00EC1927">
        <w:rPr>
          <w:lang w:val="vi-VN"/>
        </w:rPr>
        <w:t>Over</w:t>
      </w:r>
      <w:proofErr w:type="spellEnd"/>
      <w:r w:rsidRPr="00EC1927">
        <w:rPr>
          <w:lang w:val="vi-VN"/>
        </w:rPr>
        <w:t xml:space="preserve"> </w:t>
      </w:r>
      <w:proofErr w:type="spellStart"/>
      <w:r w:rsidRPr="00EC1927">
        <w:rPr>
          <w:lang w:val="vi-VN"/>
        </w:rPr>
        <w:t>Sampling</w:t>
      </w:r>
      <w:proofErr w:type="spellEnd"/>
      <w:r w:rsidRPr="00EC1927">
        <w:rPr>
          <w:lang w:val="vi-VN"/>
        </w:rPr>
        <w:t xml:space="preserve"> (ROS) – tức là tăng cường ngẫu nhiên dữ liệu ở các lớp thiểu số. Cách </w:t>
      </w:r>
      <w:r w:rsidRPr="00EC1927">
        <w:rPr>
          <w:lang w:val="vi-VN"/>
        </w:rPr>
        <w:lastRenderedPageBreak/>
        <w:t>làm cụ thể: hệ thống sẽ nhân bản ngẫu nhiên một số mẫu từ các lớp ít dữ liệu cho đến khi đạt được sự cân bằng với lớp chiếm đa số.</w:t>
      </w:r>
    </w:p>
    <w:p w14:paraId="2E03D502" w14:textId="77777777" w:rsidR="00EC1927" w:rsidRDefault="00EC1927" w:rsidP="00EC1927">
      <w:pPr>
        <w:rPr>
          <w:lang w:val="vi-VN"/>
        </w:rPr>
      </w:pPr>
      <w:r w:rsidRPr="00EC1927">
        <w:rPr>
          <w:lang w:val="vi-VN"/>
        </w:rPr>
        <w:t xml:space="preserve">Trong </w:t>
      </w:r>
      <w:proofErr w:type="spellStart"/>
      <w:r w:rsidRPr="00EC1927">
        <w:rPr>
          <w:lang w:val="vi-VN"/>
        </w:rPr>
        <w:t>code</w:t>
      </w:r>
      <w:proofErr w:type="spellEnd"/>
      <w:r w:rsidRPr="00EC1927">
        <w:rPr>
          <w:lang w:val="vi-VN"/>
        </w:rPr>
        <w:t xml:space="preserve">, quá trình này được thực hiện bằng thư viện </w:t>
      </w:r>
      <w:proofErr w:type="spellStart"/>
      <w:r w:rsidRPr="00EC1927">
        <w:rPr>
          <w:lang w:val="vi-VN"/>
        </w:rPr>
        <w:t>imblearn</w:t>
      </w:r>
      <w:proofErr w:type="spellEnd"/>
      <w:r w:rsidRPr="00EC1927">
        <w:rPr>
          <w:lang w:val="vi-VN"/>
        </w:rPr>
        <w:t xml:space="preserve"> với đoạn lệnh sau:</w:t>
      </w:r>
    </w:p>
    <w:p w14:paraId="2B7D4134" w14:textId="77777777" w:rsidR="00EC1927" w:rsidRPr="00EC1927" w:rsidRDefault="00EC1927" w:rsidP="00EC1927">
      <w:pPr>
        <w:shd w:val="clear" w:color="auto" w:fill="FFFFFF"/>
        <w:spacing w:after="0" w:line="285" w:lineRule="atLeast"/>
        <w:rPr>
          <w:rFonts w:ascii="Courier New" w:hAnsi="Courier New" w:cs="Courier New"/>
          <w:color w:val="000000"/>
          <w:sz w:val="21"/>
          <w:szCs w:val="21"/>
          <w:lang w:val="vi-VN" w:eastAsia="vi-VN"/>
        </w:rPr>
      </w:pPr>
      <w:proofErr w:type="spellStart"/>
      <w:r w:rsidRPr="00EC1927">
        <w:rPr>
          <w:rFonts w:ascii="Courier New" w:hAnsi="Courier New" w:cs="Courier New"/>
          <w:color w:val="9723B4"/>
          <w:sz w:val="21"/>
          <w:szCs w:val="21"/>
          <w:lang w:val="vi-VN" w:eastAsia="vi-VN"/>
        </w:rPr>
        <w:t>from</w:t>
      </w:r>
      <w:proofErr w:type="spellEnd"/>
      <w:r w:rsidRPr="00EC1927">
        <w:rPr>
          <w:rFonts w:ascii="Courier New" w:hAnsi="Courier New" w:cs="Courier New"/>
          <w:color w:val="000000"/>
          <w:sz w:val="21"/>
          <w:szCs w:val="21"/>
          <w:lang w:val="vi-VN" w:eastAsia="vi-VN"/>
        </w:rPr>
        <w:t xml:space="preserve"> </w:t>
      </w:r>
      <w:proofErr w:type="spellStart"/>
      <w:r w:rsidRPr="00EC1927">
        <w:rPr>
          <w:rFonts w:ascii="Courier New" w:hAnsi="Courier New" w:cs="Courier New"/>
          <w:color w:val="000000"/>
          <w:sz w:val="21"/>
          <w:szCs w:val="21"/>
          <w:lang w:val="vi-VN" w:eastAsia="vi-VN"/>
        </w:rPr>
        <w:t>imblearn.over_sampling</w:t>
      </w:r>
      <w:proofErr w:type="spellEnd"/>
      <w:r w:rsidRPr="00EC1927">
        <w:rPr>
          <w:rFonts w:ascii="Courier New" w:hAnsi="Courier New" w:cs="Courier New"/>
          <w:color w:val="000000"/>
          <w:sz w:val="21"/>
          <w:szCs w:val="21"/>
          <w:lang w:val="vi-VN" w:eastAsia="vi-VN"/>
        </w:rPr>
        <w:t xml:space="preserve"> </w:t>
      </w:r>
      <w:proofErr w:type="spellStart"/>
      <w:r w:rsidRPr="00EC1927">
        <w:rPr>
          <w:rFonts w:ascii="Courier New" w:hAnsi="Courier New" w:cs="Courier New"/>
          <w:color w:val="9723B4"/>
          <w:sz w:val="21"/>
          <w:szCs w:val="21"/>
          <w:lang w:val="vi-VN" w:eastAsia="vi-VN"/>
        </w:rPr>
        <w:t>import</w:t>
      </w:r>
      <w:proofErr w:type="spellEnd"/>
      <w:r w:rsidRPr="00EC1927">
        <w:rPr>
          <w:rFonts w:ascii="Courier New" w:hAnsi="Courier New" w:cs="Courier New"/>
          <w:color w:val="000000"/>
          <w:sz w:val="21"/>
          <w:szCs w:val="21"/>
          <w:lang w:val="vi-VN" w:eastAsia="vi-VN"/>
        </w:rPr>
        <w:t xml:space="preserve"> </w:t>
      </w:r>
      <w:proofErr w:type="spellStart"/>
      <w:r w:rsidRPr="00EC1927">
        <w:rPr>
          <w:rFonts w:ascii="Courier New" w:hAnsi="Courier New" w:cs="Courier New"/>
          <w:color w:val="000000"/>
          <w:sz w:val="21"/>
          <w:szCs w:val="21"/>
          <w:lang w:val="vi-VN" w:eastAsia="vi-VN"/>
        </w:rPr>
        <w:t>RandomOverSampler</w:t>
      </w:r>
      <w:proofErr w:type="spellEnd"/>
    </w:p>
    <w:p w14:paraId="7F3B4207" w14:textId="77777777" w:rsidR="00EC1927" w:rsidRPr="00EC1927" w:rsidRDefault="00EC1927" w:rsidP="00EC1927">
      <w:pPr>
        <w:shd w:val="clear" w:color="auto" w:fill="FFFFFF"/>
        <w:spacing w:after="0" w:line="285" w:lineRule="atLeast"/>
        <w:rPr>
          <w:rFonts w:ascii="Courier New" w:hAnsi="Courier New" w:cs="Courier New"/>
          <w:color w:val="000000"/>
          <w:sz w:val="21"/>
          <w:szCs w:val="21"/>
          <w:lang w:val="vi-VN" w:eastAsia="vi-VN"/>
        </w:rPr>
      </w:pPr>
    </w:p>
    <w:p w14:paraId="1F60F417" w14:textId="77777777" w:rsidR="00EC1927" w:rsidRPr="00EC1927" w:rsidRDefault="00EC1927" w:rsidP="00EC1927">
      <w:pPr>
        <w:shd w:val="clear" w:color="auto" w:fill="FFFFFF"/>
        <w:spacing w:after="0" w:line="285" w:lineRule="atLeast"/>
        <w:rPr>
          <w:rFonts w:ascii="Courier New" w:hAnsi="Courier New" w:cs="Courier New"/>
          <w:color w:val="000000"/>
          <w:sz w:val="21"/>
          <w:szCs w:val="21"/>
          <w:lang w:val="vi-VN" w:eastAsia="vi-VN"/>
        </w:rPr>
      </w:pPr>
      <w:proofErr w:type="spellStart"/>
      <w:r w:rsidRPr="00EC1927">
        <w:rPr>
          <w:rFonts w:ascii="Courier New" w:hAnsi="Courier New" w:cs="Courier New"/>
          <w:color w:val="000000"/>
          <w:sz w:val="21"/>
          <w:szCs w:val="21"/>
          <w:lang w:val="vi-VN" w:eastAsia="vi-VN"/>
        </w:rPr>
        <w:t>ros</w:t>
      </w:r>
      <w:proofErr w:type="spellEnd"/>
      <w:r w:rsidRPr="00EC1927">
        <w:rPr>
          <w:rFonts w:ascii="Courier New" w:hAnsi="Courier New" w:cs="Courier New"/>
          <w:color w:val="000000"/>
          <w:sz w:val="21"/>
          <w:szCs w:val="21"/>
          <w:lang w:val="vi-VN" w:eastAsia="vi-VN"/>
        </w:rPr>
        <w:t xml:space="preserve"> = </w:t>
      </w:r>
      <w:proofErr w:type="spellStart"/>
      <w:r w:rsidRPr="00EC1927">
        <w:rPr>
          <w:rFonts w:ascii="Courier New" w:hAnsi="Courier New" w:cs="Courier New"/>
          <w:color w:val="000000"/>
          <w:sz w:val="21"/>
          <w:szCs w:val="21"/>
          <w:lang w:val="vi-VN" w:eastAsia="vi-VN"/>
        </w:rPr>
        <w:t>RandomOverSampler</w:t>
      </w:r>
      <w:proofErr w:type="spellEnd"/>
      <w:r w:rsidRPr="00EC1927">
        <w:rPr>
          <w:rFonts w:ascii="Courier New" w:hAnsi="Courier New" w:cs="Courier New"/>
          <w:color w:val="000000"/>
          <w:sz w:val="21"/>
          <w:szCs w:val="21"/>
          <w:lang w:val="vi-VN" w:eastAsia="vi-VN"/>
        </w:rPr>
        <w:t>(</w:t>
      </w:r>
      <w:proofErr w:type="spellStart"/>
      <w:r w:rsidRPr="00EC1927">
        <w:rPr>
          <w:rFonts w:ascii="Courier New" w:hAnsi="Courier New" w:cs="Courier New"/>
          <w:color w:val="000000"/>
          <w:sz w:val="21"/>
          <w:szCs w:val="21"/>
          <w:lang w:val="vi-VN" w:eastAsia="vi-VN"/>
        </w:rPr>
        <w:t>random_state</w:t>
      </w:r>
      <w:proofErr w:type="spellEnd"/>
      <w:r w:rsidRPr="00EC1927">
        <w:rPr>
          <w:rFonts w:ascii="Courier New" w:hAnsi="Courier New" w:cs="Courier New"/>
          <w:color w:val="000000"/>
          <w:sz w:val="21"/>
          <w:szCs w:val="21"/>
          <w:lang w:val="vi-VN" w:eastAsia="vi-VN"/>
        </w:rPr>
        <w:t>=</w:t>
      </w:r>
      <w:r w:rsidRPr="00EC1927">
        <w:rPr>
          <w:rFonts w:ascii="Courier New" w:hAnsi="Courier New" w:cs="Courier New"/>
          <w:color w:val="116644"/>
          <w:sz w:val="21"/>
          <w:szCs w:val="21"/>
          <w:lang w:val="vi-VN" w:eastAsia="vi-VN"/>
        </w:rPr>
        <w:t>42</w:t>
      </w:r>
      <w:r w:rsidRPr="00EC1927">
        <w:rPr>
          <w:rFonts w:ascii="Courier New" w:hAnsi="Courier New" w:cs="Courier New"/>
          <w:color w:val="000000"/>
          <w:sz w:val="21"/>
          <w:szCs w:val="21"/>
          <w:lang w:val="vi-VN" w:eastAsia="vi-VN"/>
        </w:rPr>
        <w:t>)</w:t>
      </w:r>
    </w:p>
    <w:p w14:paraId="6580DF69" w14:textId="77777777" w:rsidR="00EC1927" w:rsidRPr="00EC1927" w:rsidRDefault="00EC1927" w:rsidP="00EC1927">
      <w:pPr>
        <w:shd w:val="clear" w:color="auto" w:fill="FFFFFF"/>
        <w:spacing w:after="0" w:line="285" w:lineRule="atLeast"/>
        <w:rPr>
          <w:rFonts w:ascii="Courier New" w:hAnsi="Courier New" w:cs="Courier New"/>
          <w:color w:val="000000"/>
          <w:sz w:val="21"/>
          <w:szCs w:val="21"/>
          <w:lang w:val="vi-VN" w:eastAsia="vi-VN"/>
        </w:rPr>
      </w:pPr>
      <w:proofErr w:type="spellStart"/>
      <w:r w:rsidRPr="00EC1927">
        <w:rPr>
          <w:rFonts w:ascii="Courier New" w:hAnsi="Courier New" w:cs="Courier New"/>
          <w:color w:val="000000"/>
          <w:sz w:val="21"/>
          <w:szCs w:val="21"/>
          <w:lang w:val="vi-VN" w:eastAsia="vi-VN"/>
        </w:rPr>
        <w:t>X_resampled</w:t>
      </w:r>
      <w:proofErr w:type="spellEnd"/>
      <w:r w:rsidRPr="00EC1927">
        <w:rPr>
          <w:rFonts w:ascii="Courier New" w:hAnsi="Courier New" w:cs="Courier New"/>
          <w:color w:val="000000"/>
          <w:sz w:val="21"/>
          <w:szCs w:val="21"/>
          <w:lang w:val="vi-VN" w:eastAsia="vi-VN"/>
        </w:rPr>
        <w:t xml:space="preserve">, </w:t>
      </w:r>
      <w:proofErr w:type="spellStart"/>
      <w:r w:rsidRPr="00EC1927">
        <w:rPr>
          <w:rFonts w:ascii="Courier New" w:hAnsi="Courier New" w:cs="Courier New"/>
          <w:color w:val="000000"/>
          <w:sz w:val="21"/>
          <w:szCs w:val="21"/>
          <w:lang w:val="vi-VN" w:eastAsia="vi-VN"/>
        </w:rPr>
        <w:t>y_resampled</w:t>
      </w:r>
      <w:proofErr w:type="spellEnd"/>
      <w:r w:rsidRPr="00EC1927">
        <w:rPr>
          <w:rFonts w:ascii="Courier New" w:hAnsi="Courier New" w:cs="Courier New"/>
          <w:color w:val="000000"/>
          <w:sz w:val="21"/>
          <w:szCs w:val="21"/>
          <w:lang w:val="vi-VN" w:eastAsia="vi-VN"/>
        </w:rPr>
        <w:t xml:space="preserve"> = </w:t>
      </w:r>
      <w:proofErr w:type="spellStart"/>
      <w:r w:rsidRPr="00EC1927">
        <w:rPr>
          <w:rFonts w:ascii="Courier New" w:hAnsi="Courier New" w:cs="Courier New"/>
          <w:color w:val="000000"/>
          <w:sz w:val="21"/>
          <w:szCs w:val="21"/>
          <w:lang w:val="vi-VN" w:eastAsia="vi-VN"/>
        </w:rPr>
        <w:t>ros.fit_resample</w:t>
      </w:r>
      <w:proofErr w:type="spellEnd"/>
      <w:r w:rsidRPr="00EC1927">
        <w:rPr>
          <w:rFonts w:ascii="Courier New" w:hAnsi="Courier New" w:cs="Courier New"/>
          <w:color w:val="000000"/>
          <w:sz w:val="21"/>
          <w:szCs w:val="21"/>
          <w:lang w:val="vi-VN" w:eastAsia="vi-VN"/>
        </w:rPr>
        <w:t>(X, y)</w:t>
      </w:r>
    </w:p>
    <w:p w14:paraId="1C079CCF" w14:textId="77777777" w:rsidR="00EC1927" w:rsidRPr="00EC1927" w:rsidRDefault="00EC1927" w:rsidP="00EC1927">
      <w:pPr>
        <w:shd w:val="clear" w:color="auto" w:fill="FFFFFF"/>
        <w:spacing w:after="0" w:line="285" w:lineRule="atLeast"/>
        <w:rPr>
          <w:rFonts w:ascii="Courier New" w:hAnsi="Courier New" w:cs="Courier New"/>
          <w:color w:val="000000"/>
          <w:sz w:val="21"/>
          <w:szCs w:val="21"/>
          <w:lang w:val="vi-VN" w:eastAsia="vi-VN"/>
        </w:rPr>
      </w:pPr>
    </w:p>
    <w:p w14:paraId="6B17669F" w14:textId="77777777" w:rsidR="00EC1927" w:rsidRPr="00EC1927" w:rsidRDefault="00EC1927" w:rsidP="00EC1927">
      <w:pPr>
        <w:shd w:val="clear" w:color="auto" w:fill="FFFFFF"/>
        <w:spacing w:after="0" w:line="285" w:lineRule="atLeast"/>
        <w:rPr>
          <w:rFonts w:ascii="Courier New" w:hAnsi="Courier New" w:cs="Courier New"/>
          <w:color w:val="000000"/>
          <w:sz w:val="21"/>
          <w:szCs w:val="21"/>
          <w:lang w:val="vi-VN" w:eastAsia="vi-VN"/>
        </w:rPr>
      </w:pPr>
      <w:proofErr w:type="spellStart"/>
      <w:r w:rsidRPr="00EC1927">
        <w:rPr>
          <w:rFonts w:ascii="Courier New" w:hAnsi="Courier New" w:cs="Courier New"/>
          <w:color w:val="6A5221"/>
          <w:sz w:val="21"/>
          <w:szCs w:val="21"/>
          <w:lang w:val="vi-VN" w:eastAsia="vi-VN"/>
        </w:rPr>
        <w:t>print</w:t>
      </w:r>
      <w:proofErr w:type="spellEnd"/>
      <w:r w:rsidRPr="00EC1927">
        <w:rPr>
          <w:rFonts w:ascii="Courier New" w:hAnsi="Courier New" w:cs="Courier New"/>
          <w:color w:val="000000"/>
          <w:sz w:val="21"/>
          <w:szCs w:val="21"/>
          <w:lang w:val="vi-VN" w:eastAsia="vi-VN"/>
        </w:rPr>
        <w:t>(</w:t>
      </w:r>
      <w:r w:rsidRPr="00EC1927">
        <w:rPr>
          <w:rFonts w:ascii="Courier New" w:hAnsi="Courier New" w:cs="Courier New"/>
          <w:color w:val="A31515"/>
          <w:sz w:val="21"/>
          <w:szCs w:val="21"/>
          <w:lang w:val="vi-VN" w:eastAsia="vi-VN"/>
        </w:rPr>
        <w:t>"Trước khi xử lý:"</w:t>
      </w:r>
      <w:r w:rsidRPr="00EC1927">
        <w:rPr>
          <w:rFonts w:ascii="Courier New" w:hAnsi="Courier New" w:cs="Courier New"/>
          <w:color w:val="000000"/>
          <w:sz w:val="21"/>
          <w:szCs w:val="21"/>
          <w:lang w:val="vi-VN" w:eastAsia="vi-VN"/>
        </w:rPr>
        <w:t xml:space="preserve">, </w:t>
      </w:r>
      <w:proofErr w:type="spellStart"/>
      <w:r w:rsidRPr="00EC1927">
        <w:rPr>
          <w:rFonts w:ascii="Courier New" w:hAnsi="Courier New" w:cs="Courier New"/>
          <w:color w:val="000000"/>
          <w:sz w:val="21"/>
          <w:szCs w:val="21"/>
          <w:lang w:val="vi-VN" w:eastAsia="vi-VN"/>
        </w:rPr>
        <w:t>y.value_counts</w:t>
      </w:r>
      <w:proofErr w:type="spellEnd"/>
      <w:r w:rsidRPr="00EC1927">
        <w:rPr>
          <w:rFonts w:ascii="Courier New" w:hAnsi="Courier New" w:cs="Courier New"/>
          <w:color w:val="000000"/>
          <w:sz w:val="21"/>
          <w:szCs w:val="21"/>
          <w:lang w:val="vi-VN" w:eastAsia="vi-VN"/>
        </w:rPr>
        <w:t>())</w:t>
      </w:r>
    </w:p>
    <w:p w14:paraId="7BC8CF27" w14:textId="77777777" w:rsidR="00EC1927" w:rsidRDefault="00EC1927" w:rsidP="00EC1927">
      <w:pPr>
        <w:shd w:val="clear" w:color="auto" w:fill="FFFFFF"/>
        <w:spacing w:after="0" w:line="285" w:lineRule="atLeast"/>
        <w:rPr>
          <w:rFonts w:ascii="Courier New" w:hAnsi="Courier New" w:cs="Courier New"/>
          <w:color w:val="000000"/>
          <w:sz w:val="21"/>
          <w:szCs w:val="21"/>
          <w:lang w:val="vi-VN" w:eastAsia="vi-VN"/>
        </w:rPr>
      </w:pPr>
      <w:proofErr w:type="spellStart"/>
      <w:r w:rsidRPr="00EC1927">
        <w:rPr>
          <w:rFonts w:ascii="Courier New" w:hAnsi="Courier New" w:cs="Courier New"/>
          <w:color w:val="6A5221"/>
          <w:sz w:val="21"/>
          <w:szCs w:val="21"/>
          <w:lang w:val="vi-VN" w:eastAsia="vi-VN"/>
        </w:rPr>
        <w:t>print</w:t>
      </w:r>
      <w:proofErr w:type="spellEnd"/>
      <w:r w:rsidRPr="00EC1927">
        <w:rPr>
          <w:rFonts w:ascii="Courier New" w:hAnsi="Courier New" w:cs="Courier New"/>
          <w:color w:val="000000"/>
          <w:sz w:val="21"/>
          <w:szCs w:val="21"/>
          <w:lang w:val="vi-VN" w:eastAsia="vi-VN"/>
        </w:rPr>
        <w:t>(</w:t>
      </w:r>
      <w:r w:rsidRPr="00EC1927">
        <w:rPr>
          <w:rFonts w:ascii="Courier New" w:hAnsi="Courier New" w:cs="Courier New"/>
          <w:color w:val="A31515"/>
          <w:sz w:val="21"/>
          <w:szCs w:val="21"/>
          <w:lang w:val="vi-VN" w:eastAsia="vi-VN"/>
        </w:rPr>
        <w:t>"Sau khi xử lý:"</w:t>
      </w:r>
      <w:r w:rsidRPr="00EC1927">
        <w:rPr>
          <w:rFonts w:ascii="Courier New" w:hAnsi="Courier New" w:cs="Courier New"/>
          <w:color w:val="000000"/>
          <w:sz w:val="21"/>
          <w:szCs w:val="21"/>
          <w:lang w:val="vi-VN" w:eastAsia="vi-VN"/>
        </w:rPr>
        <w:t xml:space="preserve">, </w:t>
      </w:r>
      <w:proofErr w:type="spellStart"/>
      <w:r w:rsidRPr="00EC1927">
        <w:rPr>
          <w:rFonts w:ascii="Courier New" w:hAnsi="Courier New" w:cs="Courier New"/>
          <w:color w:val="000000"/>
          <w:sz w:val="21"/>
          <w:szCs w:val="21"/>
          <w:lang w:val="vi-VN" w:eastAsia="vi-VN"/>
        </w:rPr>
        <w:t>y_resampled.value_counts</w:t>
      </w:r>
      <w:proofErr w:type="spellEnd"/>
      <w:r w:rsidRPr="00EC1927">
        <w:rPr>
          <w:rFonts w:ascii="Courier New" w:hAnsi="Courier New" w:cs="Courier New"/>
          <w:color w:val="000000"/>
          <w:sz w:val="21"/>
          <w:szCs w:val="21"/>
          <w:lang w:val="vi-VN" w:eastAsia="vi-VN"/>
        </w:rPr>
        <w:t>())</w:t>
      </w:r>
    </w:p>
    <w:p w14:paraId="7BEF660B" w14:textId="77777777" w:rsidR="00EC1927" w:rsidRPr="00EC1927" w:rsidRDefault="00EC1927" w:rsidP="00EC1927">
      <w:pPr>
        <w:shd w:val="clear" w:color="auto" w:fill="FFFFFF"/>
        <w:spacing w:after="0" w:line="285" w:lineRule="atLeast"/>
        <w:rPr>
          <w:rFonts w:ascii="Courier New" w:hAnsi="Courier New" w:cs="Courier New"/>
          <w:color w:val="000000"/>
          <w:sz w:val="21"/>
          <w:szCs w:val="21"/>
          <w:lang w:val="vi-VN" w:eastAsia="vi-VN"/>
        </w:rPr>
      </w:pPr>
    </w:p>
    <w:p w14:paraId="45482A7B" w14:textId="77777777" w:rsidR="00EC1927" w:rsidRPr="00EC1927" w:rsidRDefault="00EC1927" w:rsidP="00EC1927">
      <w:pPr>
        <w:rPr>
          <w:lang w:val="vi-VN"/>
        </w:rPr>
      </w:pPr>
      <w:r w:rsidRPr="00EC1927">
        <w:rPr>
          <w:lang w:val="vi-VN"/>
        </w:rPr>
        <w:t>Ở đây:</w:t>
      </w:r>
    </w:p>
    <w:p w14:paraId="7C92971B" w14:textId="77777777" w:rsidR="00EC1927" w:rsidRPr="00EC1927" w:rsidRDefault="00EC1927" w:rsidP="00EC1927">
      <w:pPr>
        <w:numPr>
          <w:ilvl w:val="1"/>
          <w:numId w:val="30"/>
        </w:numPr>
        <w:ind w:left="470" w:hanging="357"/>
        <w:rPr>
          <w:lang w:val="vi-VN"/>
        </w:rPr>
      </w:pPr>
      <w:r w:rsidRPr="00EC1927">
        <w:rPr>
          <w:lang w:val="vi-VN"/>
        </w:rPr>
        <w:t xml:space="preserve">X là ma trận đặc trưng sau khi </w:t>
      </w:r>
      <w:proofErr w:type="spellStart"/>
      <w:r w:rsidRPr="00EC1927">
        <w:rPr>
          <w:lang w:val="vi-VN"/>
        </w:rPr>
        <w:t>vector</w:t>
      </w:r>
      <w:proofErr w:type="spellEnd"/>
      <w:r w:rsidRPr="00EC1927">
        <w:rPr>
          <w:lang w:val="vi-VN"/>
        </w:rPr>
        <w:t xml:space="preserve"> hóa bằng TF-IDF.</w:t>
      </w:r>
    </w:p>
    <w:p w14:paraId="1EBBF2A1" w14:textId="77777777" w:rsidR="00EC1927" w:rsidRPr="00EC1927" w:rsidRDefault="00EC1927" w:rsidP="00EC1927">
      <w:pPr>
        <w:numPr>
          <w:ilvl w:val="1"/>
          <w:numId w:val="30"/>
        </w:numPr>
        <w:ind w:left="470" w:hanging="357"/>
        <w:rPr>
          <w:lang w:val="vi-VN"/>
        </w:rPr>
      </w:pPr>
      <w:r w:rsidRPr="00EC1927">
        <w:rPr>
          <w:lang w:val="vi-VN"/>
        </w:rPr>
        <w:t>y là nhãn phân loại ban đầu.</w:t>
      </w:r>
    </w:p>
    <w:p w14:paraId="2B57BBDE" w14:textId="77777777" w:rsidR="00EC1927" w:rsidRPr="00EC1927" w:rsidRDefault="00EC1927" w:rsidP="00EC1927">
      <w:pPr>
        <w:numPr>
          <w:ilvl w:val="1"/>
          <w:numId w:val="30"/>
        </w:numPr>
        <w:ind w:left="470" w:hanging="357"/>
        <w:rPr>
          <w:lang w:val="vi-VN"/>
        </w:rPr>
      </w:pPr>
      <w:proofErr w:type="spellStart"/>
      <w:r w:rsidRPr="00EC1927">
        <w:rPr>
          <w:lang w:val="vi-VN"/>
        </w:rPr>
        <w:t>ros.fit_resample</w:t>
      </w:r>
      <w:proofErr w:type="spellEnd"/>
      <w:r w:rsidRPr="00EC1927">
        <w:rPr>
          <w:lang w:val="vi-VN"/>
        </w:rPr>
        <w:t xml:space="preserve">(X, y) sẽ tạo ra tập dữ liệu mới </w:t>
      </w:r>
      <w:proofErr w:type="spellStart"/>
      <w:r w:rsidRPr="00EC1927">
        <w:rPr>
          <w:lang w:val="vi-VN"/>
        </w:rPr>
        <w:t>X_resampled</w:t>
      </w:r>
      <w:proofErr w:type="spellEnd"/>
      <w:r w:rsidRPr="00EC1927">
        <w:rPr>
          <w:lang w:val="vi-VN"/>
        </w:rPr>
        <w:t xml:space="preserve"> và </w:t>
      </w:r>
      <w:proofErr w:type="spellStart"/>
      <w:r w:rsidRPr="00EC1927">
        <w:rPr>
          <w:lang w:val="vi-VN"/>
        </w:rPr>
        <w:t>y_resampled</w:t>
      </w:r>
      <w:proofErr w:type="spellEnd"/>
      <w:r w:rsidRPr="00EC1927">
        <w:rPr>
          <w:lang w:val="vi-VN"/>
        </w:rPr>
        <w:t xml:space="preserve"> với số lượng mẫu cân bằng hơn.</w:t>
      </w:r>
    </w:p>
    <w:p w14:paraId="5FCF0206" w14:textId="77777777" w:rsidR="00EC1927" w:rsidRPr="00EC1927" w:rsidRDefault="00EC1927" w:rsidP="00EC1927">
      <w:pPr>
        <w:rPr>
          <w:lang w:val="vi-VN"/>
        </w:rPr>
      </w:pPr>
      <w:r w:rsidRPr="00EC1927">
        <w:rPr>
          <w:lang w:val="vi-VN"/>
        </w:rPr>
        <w:t>Kết quả in ra màn hình cho thấy số lượng mẫu ở từng lớp đã trở nên đồng đều, tức là dữ liệu đã được cân bằng lại.</w:t>
      </w:r>
    </w:p>
    <w:p w14:paraId="238D79DF" w14:textId="77777777" w:rsidR="00EC1927" w:rsidRPr="00EC1927" w:rsidRDefault="00EC1927" w:rsidP="00EC1927">
      <w:pPr>
        <w:rPr>
          <w:lang w:val="vi-VN"/>
        </w:rPr>
      </w:pPr>
      <w:r w:rsidRPr="00EC1927">
        <w:rPr>
          <w:lang w:val="vi-VN"/>
        </w:rPr>
        <w:t>Điều này giúp cho mô hình huấn luyện sau này không còn thiên lệch về lớp chiếm đa số, đồng thời cải thiện độ chính xác tổng thể và độ bao phủ (</w:t>
      </w:r>
      <w:proofErr w:type="spellStart"/>
      <w:r w:rsidRPr="00EC1927">
        <w:rPr>
          <w:lang w:val="vi-VN"/>
        </w:rPr>
        <w:t>recall</w:t>
      </w:r>
      <w:proofErr w:type="spellEnd"/>
      <w:r w:rsidRPr="00EC1927">
        <w:rPr>
          <w:lang w:val="vi-VN"/>
        </w:rPr>
        <w:t>) ở những lớp ít dữ liệu.</w:t>
      </w:r>
    </w:p>
    <w:p w14:paraId="53EDE29E" w14:textId="77777777" w:rsidR="00EC1927" w:rsidRPr="00EC1927" w:rsidRDefault="00EC1927" w:rsidP="00EC1927">
      <w:pPr>
        <w:pStyle w:val="u3"/>
        <w:rPr>
          <w:lang w:val="vi-VN"/>
        </w:rPr>
      </w:pPr>
      <w:bookmarkStart w:id="55" w:name="_Toc209568906"/>
      <w:r w:rsidRPr="00EC1927">
        <w:rPr>
          <w:lang w:val="vi-VN"/>
        </w:rPr>
        <w:t>3.1.6 Kết luận</w:t>
      </w:r>
      <w:bookmarkEnd w:id="55"/>
    </w:p>
    <w:p w14:paraId="681B9F96" w14:textId="77777777" w:rsidR="00EC1927" w:rsidRPr="00EC1927" w:rsidRDefault="00EC1927" w:rsidP="00EC1927">
      <w:pPr>
        <w:rPr>
          <w:lang w:val="vi-VN"/>
        </w:rPr>
      </w:pPr>
      <w:r w:rsidRPr="00EC1927">
        <w:rPr>
          <w:lang w:val="vi-VN"/>
        </w:rPr>
        <w:t>Như vậy, quá trình làm sạch và chuẩn hóa dữ liệu đã hoàn thành với các bước:</w:t>
      </w:r>
    </w:p>
    <w:p w14:paraId="06C635AE" w14:textId="77777777" w:rsidR="00EC1927" w:rsidRPr="00EC1927" w:rsidRDefault="00EC1927" w:rsidP="00EC1927">
      <w:pPr>
        <w:numPr>
          <w:ilvl w:val="0"/>
          <w:numId w:val="31"/>
        </w:numPr>
        <w:spacing w:after="0" w:line="240" w:lineRule="auto"/>
        <w:ind w:left="340" w:hanging="170"/>
        <w:rPr>
          <w:lang w:val="vi-VN"/>
        </w:rPr>
      </w:pPr>
      <w:r w:rsidRPr="00EC1927">
        <w:rPr>
          <w:lang w:val="vi-VN"/>
        </w:rPr>
        <w:t>Đọc và khảo sát dữ liệu thô.</w:t>
      </w:r>
    </w:p>
    <w:p w14:paraId="7D06152C" w14:textId="77777777" w:rsidR="00EC1927" w:rsidRPr="00EC1927" w:rsidRDefault="00EC1927" w:rsidP="00EC1927">
      <w:pPr>
        <w:numPr>
          <w:ilvl w:val="0"/>
          <w:numId w:val="31"/>
        </w:numPr>
        <w:spacing w:after="0" w:line="240" w:lineRule="auto"/>
        <w:ind w:left="340" w:hanging="170"/>
        <w:rPr>
          <w:lang w:val="vi-VN"/>
        </w:rPr>
      </w:pPr>
      <w:r w:rsidRPr="00EC1927">
        <w:rPr>
          <w:lang w:val="vi-VN"/>
        </w:rPr>
        <w:t>Làm sạch và chuẩn hóa văn bản.</w:t>
      </w:r>
    </w:p>
    <w:p w14:paraId="6D672554" w14:textId="77777777" w:rsidR="00EC1927" w:rsidRPr="00EC1927" w:rsidRDefault="00EC1927" w:rsidP="00EC1927">
      <w:pPr>
        <w:numPr>
          <w:ilvl w:val="0"/>
          <w:numId w:val="31"/>
        </w:numPr>
        <w:spacing w:after="0" w:line="240" w:lineRule="auto"/>
        <w:ind w:left="340" w:hanging="170"/>
        <w:rPr>
          <w:lang w:val="vi-VN"/>
        </w:rPr>
      </w:pPr>
      <w:r w:rsidRPr="00EC1927">
        <w:rPr>
          <w:lang w:val="vi-VN"/>
        </w:rPr>
        <w:t>Biểu diễn văn bản bằng TF-IDF.</w:t>
      </w:r>
    </w:p>
    <w:p w14:paraId="290FFA88" w14:textId="77777777" w:rsidR="00EC1927" w:rsidRPr="00EC1927" w:rsidRDefault="00EC1927" w:rsidP="00EC1927">
      <w:pPr>
        <w:numPr>
          <w:ilvl w:val="0"/>
          <w:numId w:val="31"/>
        </w:numPr>
        <w:spacing w:after="0" w:line="240" w:lineRule="auto"/>
        <w:ind w:left="340" w:hanging="170"/>
        <w:rPr>
          <w:lang w:val="vi-VN"/>
        </w:rPr>
      </w:pPr>
      <w:r w:rsidRPr="00EC1927">
        <w:rPr>
          <w:lang w:val="vi-VN"/>
        </w:rPr>
        <w:t xml:space="preserve">Chia dữ liệu </w:t>
      </w:r>
      <w:proofErr w:type="spellStart"/>
      <w:r w:rsidRPr="00EC1927">
        <w:rPr>
          <w:lang w:val="vi-VN"/>
        </w:rPr>
        <w:t>train</w:t>
      </w:r>
      <w:proofErr w:type="spellEnd"/>
      <w:r w:rsidRPr="00EC1927">
        <w:rPr>
          <w:lang w:val="vi-VN"/>
        </w:rPr>
        <w:t>/</w:t>
      </w:r>
      <w:proofErr w:type="spellStart"/>
      <w:r w:rsidRPr="00EC1927">
        <w:rPr>
          <w:lang w:val="vi-VN"/>
        </w:rPr>
        <w:t>test</w:t>
      </w:r>
      <w:proofErr w:type="spellEnd"/>
      <w:r w:rsidRPr="00EC1927">
        <w:rPr>
          <w:lang w:val="vi-VN"/>
        </w:rPr>
        <w:t xml:space="preserve"> hợp lý.</w:t>
      </w:r>
    </w:p>
    <w:p w14:paraId="650B065A" w14:textId="77777777" w:rsidR="00EC1927" w:rsidRPr="00EC1927" w:rsidRDefault="00EC1927" w:rsidP="00EC1927">
      <w:pPr>
        <w:numPr>
          <w:ilvl w:val="0"/>
          <w:numId w:val="31"/>
        </w:numPr>
        <w:spacing w:after="0" w:line="240" w:lineRule="auto"/>
        <w:ind w:left="340" w:hanging="170"/>
        <w:rPr>
          <w:lang w:val="vi-VN"/>
        </w:rPr>
      </w:pPr>
      <w:r w:rsidRPr="00EC1927">
        <w:rPr>
          <w:lang w:val="vi-VN"/>
        </w:rPr>
        <w:t>Xử lý mất cân bằng dữ liệu bằng SMOTE.</w:t>
      </w:r>
    </w:p>
    <w:p w14:paraId="72FF8774" w14:textId="77777777" w:rsidR="00EC1927" w:rsidRPr="00EC1927" w:rsidRDefault="00EC1927" w:rsidP="00EC1927">
      <w:pPr>
        <w:rPr>
          <w:lang w:val="vi-VN"/>
        </w:rPr>
      </w:pPr>
      <w:r w:rsidRPr="00EC1927">
        <w:rPr>
          <w:lang w:val="vi-VN"/>
        </w:rPr>
        <w:t>Nhờ các bước này, dữ liệu đầu vào đã trở nên chuẩn hóa, cân bằng và tối ưu, tạo điều kiện thuận lợi cho các mô hình học máy hoạt động hiệu quả hơn ở các phần tiếp theo.</w:t>
      </w:r>
    </w:p>
    <w:p w14:paraId="766A4057" w14:textId="77777777" w:rsidR="00EC1927" w:rsidRPr="00EC1927" w:rsidRDefault="00EC1927" w:rsidP="00EC1927">
      <w:pPr>
        <w:rPr>
          <w:lang w:val="vi-VN"/>
        </w:rPr>
      </w:pPr>
    </w:p>
    <w:p w14:paraId="69EDAE31" w14:textId="26836E48" w:rsidR="000C5CBC" w:rsidRDefault="000C5CBC" w:rsidP="000C5CBC">
      <w:pPr>
        <w:pStyle w:val="u2"/>
        <w:rPr>
          <w:lang w:val="vi-VN"/>
        </w:rPr>
      </w:pPr>
      <w:bookmarkStart w:id="56" w:name="_Toc209568907"/>
      <w:r>
        <w:rPr>
          <w:lang w:val="vi-VN"/>
        </w:rPr>
        <w:lastRenderedPageBreak/>
        <w:t>3.2:Chạy các thuật toán</w:t>
      </w:r>
      <w:bookmarkEnd w:id="56"/>
    </w:p>
    <w:p w14:paraId="2CFECC54" w14:textId="77777777" w:rsidR="00780B7F" w:rsidRPr="00780B7F" w:rsidRDefault="00780B7F" w:rsidP="00780B7F">
      <w:pPr>
        <w:rPr>
          <w:lang w:val="vi-VN"/>
        </w:rPr>
      </w:pPr>
      <w:r w:rsidRPr="00780B7F">
        <w:rPr>
          <w:lang w:val="vi-VN"/>
        </w:rPr>
        <w:t xml:space="preserve">Sau khi dữ liệu đã được làm sạch, chuẩn hóa và xử lý mất cân bằng </w:t>
      </w:r>
      <w:proofErr w:type="spellStart"/>
      <w:r w:rsidRPr="00780B7F">
        <w:rPr>
          <w:lang w:val="vi-VN"/>
        </w:rPr>
        <w:t>bằng</w:t>
      </w:r>
      <w:proofErr w:type="spellEnd"/>
      <w:r w:rsidRPr="00780B7F">
        <w:rPr>
          <w:lang w:val="vi-VN"/>
        </w:rPr>
        <w:t xml:space="preserve"> phương pháp SMOTE, bước tiếp theo của nghiên cứu là triển khai và huấn luyện các mô hình phân loại. Mục tiêu của giai đoạn này là đánh giá hiệu quả của các thuật toán học máy truyền thống và so sánh với một mô hình học sâu hiện đại nhằm xác định phương pháp tối ưu cho bài toán phân loại tin nhắn SMS thành hai lớp: </w:t>
      </w:r>
      <w:proofErr w:type="spellStart"/>
      <w:r w:rsidRPr="00780B7F">
        <w:rPr>
          <w:lang w:val="vi-VN"/>
        </w:rPr>
        <w:t>Spam</w:t>
      </w:r>
      <w:proofErr w:type="spellEnd"/>
      <w:r w:rsidRPr="00780B7F">
        <w:rPr>
          <w:lang w:val="vi-VN"/>
        </w:rPr>
        <w:t xml:space="preserve"> và Ham.</w:t>
      </w:r>
    </w:p>
    <w:p w14:paraId="45F189A8" w14:textId="77777777" w:rsidR="00780B7F" w:rsidRPr="00780B7F" w:rsidRDefault="00780B7F" w:rsidP="00780B7F">
      <w:pPr>
        <w:pStyle w:val="u3"/>
        <w:rPr>
          <w:lang w:val="vi-VN"/>
        </w:rPr>
      </w:pPr>
      <w:bookmarkStart w:id="57" w:name="_Toc209568908"/>
      <w:r w:rsidRPr="00780B7F">
        <w:rPr>
          <w:lang w:val="vi-VN"/>
        </w:rPr>
        <w:t>3.2.1 Chuẩn bị dữ liệu đầu vào</w:t>
      </w:r>
      <w:bookmarkEnd w:id="57"/>
    </w:p>
    <w:p w14:paraId="5E3AD562" w14:textId="77777777" w:rsidR="00780B7F" w:rsidRPr="00780B7F" w:rsidRDefault="00780B7F" w:rsidP="00780B7F">
      <w:pPr>
        <w:rPr>
          <w:lang w:val="vi-VN"/>
        </w:rPr>
      </w:pPr>
      <w:r w:rsidRPr="00780B7F">
        <w:rPr>
          <w:lang w:val="vi-VN"/>
        </w:rPr>
        <w:t xml:space="preserve">Trước hết, văn bản được chuyển đổi sang dạng </w:t>
      </w:r>
      <w:proofErr w:type="spellStart"/>
      <w:r w:rsidRPr="00780B7F">
        <w:rPr>
          <w:lang w:val="vi-VN"/>
        </w:rPr>
        <w:t>vector</w:t>
      </w:r>
      <w:proofErr w:type="spellEnd"/>
      <w:r w:rsidRPr="00780B7F">
        <w:rPr>
          <w:lang w:val="vi-VN"/>
        </w:rPr>
        <w:t xml:space="preserve"> số bằng phương pháp </w:t>
      </w:r>
      <w:r w:rsidRPr="00780B7F">
        <w:rPr>
          <w:b/>
          <w:bCs/>
          <w:lang w:val="vi-VN"/>
        </w:rPr>
        <w:t>TF-IDF (</w:t>
      </w:r>
      <w:proofErr w:type="spellStart"/>
      <w:r w:rsidRPr="00780B7F">
        <w:rPr>
          <w:b/>
          <w:bCs/>
          <w:lang w:val="vi-VN"/>
        </w:rPr>
        <w:t>Term</w:t>
      </w:r>
      <w:proofErr w:type="spellEnd"/>
      <w:r w:rsidRPr="00780B7F">
        <w:rPr>
          <w:b/>
          <w:bCs/>
          <w:lang w:val="vi-VN"/>
        </w:rPr>
        <w:t xml:space="preserve"> </w:t>
      </w:r>
      <w:proofErr w:type="spellStart"/>
      <w:r w:rsidRPr="00780B7F">
        <w:rPr>
          <w:b/>
          <w:bCs/>
          <w:lang w:val="vi-VN"/>
        </w:rPr>
        <w:t>Frequency</w:t>
      </w:r>
      <w:proofErr w:type="spellEnd"/>
      <w:r w:rsidRPr="00780B7F">
        <w:rPr>
          <w:b/>
          <w:bCs/>
          <w:lang w:val="vi-VN"/>
        </w:rPr>
        <w:t xml:space="preserve"> – </w:t>
      </w:r>
      <w:proofErr w:type="spellStart"/>
      <w:r w:rsidRPr="00780B7F">
        <w:rPr>
          <w:b/>
          <w:bCs/>
          <w:lang w:val="vi-VN"/>
        </w:rPr>
        <w:t>Inverse</w:t>
      </w:r>
      <w:proofErr w:type="spellEnd"/>
      <w:r w:rsidRPr="00780B7F">
        <w:rPr>
          <w:b/>
          <w:bCs/>
          <w:lang w:val="vi-VN"/>
        </w:rPr>
        <w:t xml:space="preserve"> </w:t>
      </w:r>
      <w:proofErr w:type="spellStart"/>
      <w:r w:rsidRPr="00780B7F">
        <w:rPr>
          <w:b/>
          <w:bCs/>
          <w:lang w:val="vi-VN"/>
        </w:rPr>
        <w:t>Document</w:t>
      </w:r>
      <w:proofErr w:type="spellEnd"/>
      <w:r w:rsidRPr="00780B7F">
        <w:rPr>
          <w:b/>
          <w:bCs/>
          <w:lang w:val="vi-VN"/>
        </w:rPr>
        <w:t xml:space="preserve"> </w:t>
      </w:r>
      <w:proofErr w:type="spellStart"/>
      <w:r w:rsidRPr="00780B7F">
        <w:rPr>
          <w:b/>
          <w:bCs/>
          <w:lang w:val="vi-VN"/>
        </w:rPr>
        <w:t>Frequency</w:t>
      </w:r>
      <w:proofErr w:type="spellEnd"/>
      <w:r w:rsidRPr="00780B7F">
        <w:rPr>
          <w:b/>
          <w:bCs/>
          <w:lang w:val="vi-VN"/>
        </w:rPr>
        <w:t>)</w:t>
      </w:r>
      <w:r w:rsidRPr="00780B7F">
        <w:rPr>
          <w:lang w:val="vi-VN"/>
        </w:rPr>
        <w:t xml:space="preserve"> với tối đa 5000 đặc trưng. Phương pháp này cho phép mô hình khai thác tốt hơn các từ khóa có tính phân biệt cao giữa hai lớp. Sau khi </w:t>
      </w:r>
      <w:proofErr w:type="spellStart"/>
      <w:r w:rsidRPr="00780B7F">
        <w:rPr>
          <w:lang w:val="vi-VN"/>
        </w:rPr>
        <w:t>vector</w:t>
      </w:r>
      <w:proofErr w:type="spellEnd"/>
      <w:r w:rsidRPr="00780B7F">
        <w:rPr>
          <w:lang w:val="vi-VN"/>
        </w:rPr>
        <w:t xml:space="preserve"> hóa, dữ liệu được chia thành hai tập huấn luyện và kiểm thử theo tỉ lệ 8:2, đồng thời đảm bảo phân phối nhãn cân bằng </w:t>
      </w:r>
      <w:proofErr w:type="spellStart"/>
      <w:r w:rsidRPr="00780B7F">
        <w:rPr>
          <w:lang w:val="vi-VN"/>
        </w:rPr>
        <w:t>bằng</w:t>
      </w:r>
      <w:proofErr w:type="spellEnd"/>
      <w:r w:rsidRPr="00780B7F">
        <w:rPr>
          <w:lang w:val="vi-VN"/>
        </w:rPr>
        <w:t xml:space="preserve"> tham số </w:t>
      </w:r>
      <w:proofErr w:type="spellStart"/>
      <w:r w:rsidRPr="00780B7F">
        <w:rPr>
          <w:lang w:val="vi-VN"/>
        </w:rPr>
        <w:t>stratify</w:t>
      </w:r>
      <w:proofErr w:type="spellEnd"/>
      <w:r w:rsidRPr="00780B7F">
        <w:rPr>
          <w:lang w:val="vi-VN"/>
        </w:rPr>
        <w:t>.</w:t>
      </w:r>
    </w:p>
    <w:p w14:paraId="12190B43" w14:textId="77777777" w:rsidR="00780B7F" w:rsidRPr="00780B7F" w:rsidRDefault="00780B7F" w:rsidP="00780B7F">
      <w:pPr>
        <w:rPr>
          <w:lang w:val="vi-VN"/>
        </w:rPr>
      </w:pPr>
      <w:r w:rsidRPr="00780B7F">
        <w:rPr>
          <w:lang w:val="vi-VN"/>
        </w:rPr>
        <w:t xml:space="preserve">Để khắc phục hiện tượng mất cân bằng dữ liệu (số lượng tin nhắn Ham nhiều hơn </w:t>
      </w:r>
      <w:proofErr w:type="spellStart"/>
      <w:r w:rsidRPr="00780B7F">
        <w:rPr>
          <w:lang w:val="vi-VN"/>
        </w:rPr>
        <w:t>Spam</w:t>
      </w:r>
      <w:proofErr w:type="spellEnd"/>
      <w:r w:rsidRPr="00780B7F">
        <w:rPr>
          <w:lang w:val="vi-VN"/>
        </w:rPr>
        <w:t xml:space="preserve">), tập huấn luyện được xử lý bằng kỹ thuật </w:t>
      </w:r>
      <w:r w:rsidRPr="00780B7F">
        <w:rPr>
          <w:b/>
          <w:bCs/>
          <w:lang w:val="vi-VN"/>
        </w:rPr>
        <w:t>SMOTE (</w:t>
      </w:r>
      <w:proofErr w:type="spellStart"/>
      <w:r w:rsidRPr="00780B7F">
        <w:rPr>
          <w:b/>
          <w:bCs/>
          <w:lang w:val="vi-VN"/>
        </w:rPr>
        <w:t>Synthetic</w:t>
      </w:r>
      <w:proofErr w:type="spellEnd"/>
      <w:r w:rsidRPr="00780B7F">
        <w:rPr>
          <w:b/>
          <w:bCs/>
          <w:lang w:val="vi-VN"/>
        </w:rPr>
        <w:t xml:space="preserve"> </w:t>
      </w:r>
      <w:proofErr w:type="spellStart"/>
      <w:r w:rsidRPr="00780B7F">
        <w:rPr>
          <w:b/>
          <w:bCs/>
          <w:lang w:val="vi-VN"/>
        </w:rPr>
        <w:t>Minority</w:t>
      </w:r>
      <w:proofErr w:type="spellEnd"/>
      <w:r w:rsidRPr="00780B7F">
        <w:rPr>
          <w:b/>
          <w:bCs/>
          <w:lang w:val="vi-VN"/>
        </w:rPr>
        <w:t xml:space="preserve"> </w:t>
      </w:r>
      <w:proofErr w:type="spellStart"/>
      <w:r w:rsidRPr="00780B7F">
        <w:rPr>
          <w:b/>
          <w:bCs/>
          <w:lang w:val="vi-VN"/>
        </w:rPr>
        <w:t>Over-sampling</w:t>
      </w:r>
      <w:proofErr w:type="spellEnd"/>
      <w:r w:rsidRPr="00780B7F">
        <w:rPr>
          <w:b/>
          <w:bCs/>
          <w:lang w:val="vi-VN"/>
        </w:rPr>
        <w:t xml:space="preserve"> </w:t>
      </w:r>
      <w:proofErr w:type="spellStart"/>
      <w:r w:rsidRPr="00780B7F">
        <w:rPr>
          <w:b/>
          <w:bCs/>
          <w:lang w:val="vi-VN"/>
        </w:rPr>
        <w:t>Technique</w:t>
      </w:r>
      <w:proofErr w:type="spellEnd"/>
      <w:r w:rsidRPr="00780B7F">
        <w:rPr>
          <w:b/>
          <w:bCs/>
          <w:lang w:val="vi-VN"/>
        </w:rPr>
        <w:t>)</w:t>
      </w:r>
      <w:r w:rsidRPr="00780B7F">
        <w:rPr>
          <w:lang w:val="vi-VN"/>
        </w:rPr>
        <w:t>. SMOTE tạo ra các mẫu mới thuộc lớp thiểu số dựa trên nội suy trong không gian đặc trưng, từ đó giúp mô hình học máy tránh tình trạng thiên lệch về lớp đa số. Tập kiểm thử hoàn toàn giữ nguyên, nhằm đảm bảo việc đánh giá mô hình được khách quan và phản ánh đúng năng lực tổng quát hóa.</w:t>
      </w:r>
    </w:p>
    <w:p w14:paraId="65D1CA13" w14:textId="77777777" w:rsidR="00780B7F" w:rsidRPr="00780B7F" w:rsidRDefault="00780B7F" w:rsidP="00780B7F">
      <w:pPr>
        <w:pStyle w:val="u3"/>
        <w:rPr>
          <w:lang w:val="vi-VN"/>
        </w:rPr>
      </w:pPr>
      <w:bookmarkStart w:id="58" w:name="_Toc209568909"/>
      <w:r w:rsidRPr="00780B7F">
        <w:rPr>
          <w:lang w:val="vi-VN"/>
        </w:rPr>
        <w:t>3.2.2 Huấn luyện các mô hình học máy</w:t>
      </w:r>
      <w:bookmarkEnd w:id="58"/>
    </w:p>
    <w:p w14:paraId="3C4238B5" w14:textId="77777777" w:rsidR="00780B7F" w:rsidRPr="00780B7F" w:rsidRDefault="00780B7F" w:rsidP="00780B7F">
      <w:pPr>
        <w:rPr>
          <w:lang w:val="vi-VN"/>
        </w:rPr>
      </w:pPr>
      <w:r w:rsidRPr="00780B7F">
        <w:rPr>
          <w:lang w:val="vi-VN"/>
        </w:rPr>
        <w:t xml:space="preserve">Trong nghiên cứu, năm mô hình học máy tiêu biểu đã được triển khai: </w:t>
      </w:r>
      <w:proofErr w:type="spellStart"/>
      <w:r w:rsidRPr="00780B7F">
        <w:rPr>
          <w:b/>
          <w:bCs/>
          <w:lang w:val="vi-VN"/>
        </w:rPr>
        <w:t>Naive</w:t>
      </w:r>
      <w:proofErr w:type="spellEnd"/>
      <w:r w:rsidRPr="00780B7F">
        <w:rPr>
          <w:b/>
          <w:bCs/>
          <w:lang w:val="vi-VN"/>
        </w:rPr>
        <w:t xml:space="preserve"> </w:t>
      </w:r>
      <w:proofErr w:type="spellStart"/>
      <w:r w:rsidRPr="00780B7F">
        <w:rPr>
          <w:b/>
          <w:bCs/>
          <w:lang w:val="vi-VN"/>
        </w:rPr>
        <w:t>Bayes</w:t>
      </w:r>
      <w:proofErr w:type="spellEnd"/>
      <w:r w:rsidRPr="00780B7F">
        <w:rPr>
          <w:b/>
          <w:bCs/>
          <w:lang w:val="vi-VN"/>
        </w:rPr>
        <w:t xml:space="preserve">, </w:t>
      </w:r>
      <w:proofErr w:type="spellStart"/>
      <w:r w:rsidRPr="00780B7F">
        <w:rPr>
          <w:b/>
          <w:bCs/>
          <w:lang w:val="vi-VN"/>
        </w:rPr>
        <w:t>Logistic</w:t>
      </w:r>
      <w:proofErr w:type="spellEnd"/>
      <w:r w:rsidRPr="00780B7F">
        <w:rPr>
          <w:b/>
          <w:bCs/>
          <w:lang w:val="vi-VN"/>
        </w:rPr>
        <w:t xml:space="preserve"> </w:t>
      </w:r>
      <w:proofErr w:type="spellStart"/>
      <w:r w:rsidRPr="00780B7F">
        <w:rPr>
          <w:b/>
          <w:bCs/>
          <w:lang w:val="vi-VN"/>
        </w:rPr>
        <w:t>Regression</w:t>
      </w:r>
      <w:proofErr w:type="spellEnd"/>
      <w:r w:rsidRPr="00780B7F">
        <w:rPr>
          <w:b/>
          <w:bCs/>
          <w:lang w:val="vi-VN"/>
        </w:rPr>
        <w:t xml:space="preserve">, </w:t>
      </w:r>
      <w:proofErr w:type="spellStart"/>
      <w:r w:rsidRPr="00780B7F">
        <w:rPr>
          <w:b/>
          <w:bCs/>
          <w:lang w:val="vi-VN"/>
        </w:rPr>
        <w:t>Decision</w:t>
      </w:r>
      <w:proofErr w:type="spellEnd"/>
      <w:r w:rsidRPr="00780B7F">
        <w:rPr>
          <w:b/>
          <w:bCs/>
          <w:lang w:val="vi-VN"/>
        </w:rPr>
        <w:t xml:space="preserve"> </w:t>
      </w:r>
      <w:proofErr w:type="spellStart"/>
      <w:r w:rsidRPr="00780B7F">
        <w:rPr>
          <w:b/>
          <w:bCs/>
          <w:lang w:val="vi-VN"/>
        </w:rPr>
        <w:t>Tree</w:t>
      </w:r>
      <w:proofErr w:type="spellEnd"/>
      <w:r w:rsidRPr="00780B7F">
        <w:rPr>
          <w:b/>
          <w:bCs/>
          <w:lang w:val="vi-VN"/>
        </w:rPr>
        <w:t xml:space="preserve">, </w:t>
      </w:r>
      <w:proofErr w:type="spellStart"/>
      <w:r w:rsidRPr="00780B7F">
        <w:rPr>
          <w:b/>
          <w:bCs/>
          <w:lang w:val="vi-VN"/>
        </w:rPr>
        <w:t>Random</w:t>
      </w:r>
      <w:proofErr w:type="spellEnd"/>
      <w:r w:rsidRPr="00780B7F">
        <w:rPr>
          <w:b/>
          <w:bCs/>
          <w:lang w:val="vi-VN"/>
        </w:rPr>
        <w:t xml:space="preserve"> </w:t>
      </w:r>
      <w:proofErr w:type="spellStart"/>
      <w:r w:rsidRPr="00780B7F">
        <w:rPr>
          <w:b/>
          <w:bCs/>
          <w:lang w:val="vi-VN"/>
        </w:rPr>
        <w:t>Forest</w:t>
      </w:r>
      <w:proofErr w:type="spellEnd"/>
      <w:r w:rsidRPr="00780B7F">
        <w:rPr>
          <w:b/>
          <w:bCs/>
          <w:lang w:val="vi-VN"/>
        </w:rPr>
        <w:t xml:space="preserve"> và </w:t>
      </w:r>
      <w:proofErr w:type="spellStart"/>
      <w:r w:rsidRPr="00780B7F">
        <w:rPr>
          <w:b/>
          <w:bCs/>
          <w:lang w:val="vi-VN"/>
        </w:rPr>
        <w:t>Support</w:t>
      </w:r>
      <w:proofErr w:type="spellEnd"/>
      <w:r w:rsidRPr="00780B7F">
        <w:rPr>
          <w:b/>
          <w:bCs/>
          <w:lang w:val="vi-VN"/>
        </w:rPr>
        <w:t xml:space="preserve"> </w:t>
      </w:r>
      <w:proofErr w:type="spellStart"/>
      <w:r w:rsidRPr="00780B7F">
        <w:rPr>
          <w:b/>
          <w:bCs/>
          <w:lang w:val="vi-VN"/>
        </w:rPr>
        <w:t>Vector</w:t>
      </w:r>
      <w:proofErr w:type="spellEnd"/>
      <w:r w:rsidRPr="00780B7F">
        <w:rPr>
          <w:b/>
          <w:bCs/>
          <w:lang w:val="vi-VN"/>
        </w:rPr>
        <w:t xml:space="preserve"> </w:t>
      </w:r>
      <w:proofErr w:type="spellStart"/>
      <w:r w:rsidRPr="00780B7F">
        <w:rPr>
          <w:b/>
          <w:bCs/>
          <w:lang w:val="vi-VN"/>
        </w:rPr>
        <w:t>Machine</w:t>
      </w:r>
      <w:proofErr w:type="spellEnd"/>
      <w:r w:rsidRPr="00780B7F">
        <w:rPr>
          <w:b/>
          <w:bCs/>
          <w:lang w:val="vi-VN"/>
        </w:rPr>
        <w:t xml:space="preserve"> (SVM)</w:t>
      </w:r>
      <w:r w:rsidRPr="00780B7F">
        <w:rPr>
          <w:lang w:val="vi-VN"/>
        </w:rPr>
        <w:t>. Các mô hình này được lựa chọn dựa trên đặc trưng dữ liệu văn bản ngắn và mục tiêu so sánh đa chiều.</w:t>
      </w:r>
    </w:p>
    <w:p w14:paraId="5386509E" w14:textId="77777777" w:rsidR="00780B7F" w:rsidRPr="00780B7F" w:rsidRDefault="00780B7F" w:rsidP="00780B7F">
      <w:pPr>
        <w:rPr>
          <w:lang w:val="vi-VN"/>
        </w:rPr>
      </w:pPr>
      <w:r w:rsidRPr="00780B7F">
        <w:rPr>
          <w:lang w:val="vi-VN"/>
        </w:rPr>
        <w:t>Quy trình huấn luyện được thực hiện thống nhất cho tất cả các mô hình:</w:t>
      </w:r>
    </w:p>
    <w:p w14:paraId="62CFA792" w14:textId="77777777" w:rsidR="00780B7F" w:rsidRPr="00780B7F" w:rsidRDefault="00780B7F" w:rsidP="009C511C">
      <w:pPr>
        <w:numPr>
          <w:ilvl w:val="0"/>
          <w:numId w:val="32"/>
        </w:numPr>
        <w:ind w:left="527" w:hanging="357"/>
        <w:rPr>
          <w:lang w:val="vi-VN"/>
        </w:rPr>
      </w:pPr>
      <w:r w:rsidRPr="00780B7F">
        <w:rPr>
          <w:lang w:val="vi-VN"/>
        </w:rPr>
        <w:t xml:space="preserve">Mô hình được huấn luyện trên tập huấn luyện đã cân bằng </w:t>
      </w:r>
      <w:proofErr w:type="spellStart"/>
      <w:r w:rsidRPr="00780B7F">
        <w:rPr>
          <w:lang w:val="vi-VN"/>
        </w:rPr>
        <w:t>bằng</w:t>
      </w:r>
      <w:proofErr w:type="spellEnd"/>
      <w:r w:rsidRPr="00780B7F">
        <w:rPr>
          <w:lang w:val="vi-VN"/>
        </w:rPr>
        <w:t xml:space="preserve"> SMOTE.</w:t>
      </w:r>
    </w:p>
    <w:p w14:paraId="535C74A3" w14:textId="77777777" w:rsidR="00780B7F" w:rsidRPr="00780B7F" w:rsidRDefault="00780B7F" w:rsidP="009C511C">
      <w:pPr>
        <w:numPr>
          <w:ilvl w:val="0"/>
          <w:numId w:val="32"/>
        </w:numPr>
        <w:ind w:left="527" w:hanging="357"/>
        <w:rPr>
          <w:lang w:val="vi-VN"/>
        </w:rPr>
      </w:pPr>
      <w:r w:rsidRPr="00780B7F">
        <w:rPr>
          <w:lang w:val="vi-VN"/>
        </w:rPr>
        <w:t>Sau khi huấn luyện, mô hình dự đoán nhãn trên tập kiểm thử.</w:t>
      </w:r>
    </w:p>
    <w:p w14:paraId="1CF380EF" w14:textId="77777777" w:rsidR="00780B7F" w:rsidRPr="00780B7F" w:rsidRDefault="00780B7F" w:rsidP="009C511C">
      <w:pPr>
        <w:numPr>
          <w:ilvl w:val="0"/>
          <w:numId w:val="32"/>
        </w:numPr>
        <w:ind w:left="527" w:hanging="357"/>
        <w:rPr>
          <w:lang w:val="vi-VN"/>
        </w:rPr>
      </w:pPr>
      <w:r w:rsidRPr="00780B7F">
        <w:rPr>
          <w:lang w:val="vi-VN"/>
        </w:rPr>
        <w:t xml:space="preserve">Kết quả được đánh giá thông qua các chỉ số chuẩn: </w:t>
      </w:r>
      <w:proofErr w:type="spellStart"/>
      <w:r w:rsidRPr="00780B7F">
        <w:rPr>
          <w:b/>
          <w:bCs/>
          <w:lang w:val="vi-VN"/>
        </w:rPr>
        <w:t>Accuracy</w:t>
      </w:r>
      <w:proofErr w:type="spellEnd"/>
      <w:r w:rsidRPr="00780B7F">
        <w:rPr>
          <w:b/>
          <w:bCs/>
          <w:lang w:val="vi-VN"/>
        </w:rPr>
        <w:t xml:space="preserve">, </w:t>
      </w:r>
      <w:proofErr w:type="spellStart"/>
      <w:r w:rsidRPr="00780B7F">
        <w:rPr>
          <w:b/>
          <w:bCs/>
          <w:lang w:val="vi-VN"/>
        </w:rPr>
        <w:t>Precision</w:t>
      </w:r>
      <w:proofErr w:type="spellEnd"/>
      <w:r w:rsidRPr="00780B7F">
        <w:rPr>
          <w:b/>
          <w:bCs/>
          <w:lang w:val="vi-VN"/>
        </w:rPr>
        <w:t xml:space="preserve">, </w:t>
      </w:r>
      <w:proofErr w:type="spellStart"/>
      <w:r w:rsidRPr="00780B7F">
        <w:rPr>
          <w:b/>
          <w:bCs/>
          <w:lang w:val="vi-VN"/>
        </w:rPr>
        <w:t>Recall</w:t>
      </w:r>
      <w:proofErr w:type="spellEnd"/>
      <w:r w:rsidRPr="00780B7F">
        <w:rPr>
          <w:b/>
          <w:bCs/>
          <w:lang w:val="vi-VN"/>
        </w:rPr>
        <w:t>, F1-score</w:t>
      </w:r>
      <w:r w:rsidRPr="00780B7F">
        <w:rPr>
          <w:lang w:val="vi-VN"/>
        </w:rPr>
        <w:t xml:space="preserve"> và </w:t>
      </w:r>
      <w:r w:rsidRPr="00780B7F">
        <w:rPr>
          <w:b/>
          <w:bCs/>
          <w:lang w:val="vi-VN"/>
        </w:rPr>
        <w:t>AUC</w:t>
      </w:r>
      <w:r w:rsidRPr="00780B7F">
        <w:rPr>
          <w:lang w:val="vi-VN"/>
        </w:rPr>
        <w:t>.</w:t>
      </w:r>
    </w:p>
    <w:p w14:paraId="44A623FF" w14:textId="77777777" w:rsidR="00780B7F" w:rsidRPr="00780B7F" w:rsidRDefault="00780B7F" w:rsidP="009C511C">
      <w:pPr>
        <w:numPr>
          <w:ilvl w:val="0"/>
          <w:numId w:val="32"/>
        </w:numPr>
        <w:ind w:left="527" w:hanging="357"/>
        <w:rPr>
          <w:lang w:val="vi-VN"/>
        </w:rPr>
      </w:pPr>
      <w:r w:rsidRPr="00780B7F">
        <w:rPr>
          <w:lang w:val="vi-VN"/>
        </w:rPr>
        <w:t xml:space="preserve">Ngoài ra, để trực quan hóa, các biểu đồ </w:t>
      </w:r>
      <w:r w:rsidRPr="00780B7F">
        <w:rPr>
          <w:b/>
          <w:bCs/>
          <w:lang w:val="vi-VN"/>
        </w:rPr>
        <w:t>ma trận nhầm lẫn</w:t>
      </w:r>
      <w:r w:rsidRPr="00780B7F">
        <w:rPr>
          <w:lang w:val="vi-VN"/>
        </w:rPr>
        <w:t xml:space="preserve"> và </w:t>
      </w:r>
      <w:r w:rsidRPr="00780B7F">
        <w:rPr>
          <w:b/>
          <w:bCs/>
          <w:lang w:val="vi-VN"/>
        </w:rPr>
        <w:t>đường cong ROC</w:t>
      </w:r>
      <w:r w:rsidRPr="00780B7F">
        <w:rPr>
          <w:lang w:val="vi-VN"/>
        </w:rPr>
        <w:t xml:space="preserve"> được vẽ cho từng mô hình.</w:t>
      </w:r>
    </w:p>
    <w:p w14:paraId="34BFB8F1" w14:textId="77777777" w:rsidR="00780B7F" w:rsidRPr="00780B7F" w:rsidRDefault="00780B7F" w:rsidP="00780B7F">
      <w:pPr>
        <w:rPr>
          <w:lang w:val="vi-VN"/>
        </w:rPr>
      </w:pPr>
      <w:r w:rsidRPr="00780B7F">
        <w:rPr>
          <w:lang w:val="vi-VN"/>
        </w:rPr>
        <w:lastRenderedPageBreak/>
        <w:t xml:space="preserve">Cụ thể, mô hình </w:t>
      </w:r>
      <w:proofErr w:type="spellStart"/>
      <w:r w:rsidRPr="00780B7F">
        <w:rPr>
          <w:b/>
          <w:bCs/>
          <w:lang w:val="vi-VN"/>
        </w:rPr>
        <w:t>Naive</w:t>
      </w:r>
      <w:proofErr w:type="spellEnd"/>
      <w:r w:rsidRPr="00780B7F">
        <w:rPr>
          <w:b/>
          <w:bCs/>
          <w:lang w:val="vi-VN"/>
        </w:rPr>
        <w:t xml:space="preserve"> </w:t>
      </w:r>
      <w:proofErr w:type="spellStart"/>
      <w:r w:rsidRPr="00780B7F">
        <w:rPr>
          <w:b/>
          <w:bCs/>
          <w:lang w:val="vi-VN"/>
        </w:rPr>
        <w:t>Bayes</w:t>
      </w:r>
      <w:proofErr w:type="spellEnd"/>
      <w:r w:rsidRPr="00780B7F">
        <w:rPr>
          <w:lang w:val="vi-VN"/>
        </w:rPr>
        <w:t xml:space="preserve"> được chọn vì tính đơn giản, tốc độ nhanh và khả năng xử lý dữ liệu dạng từ vựng tốt. </w:t>
      </w:r>
      <w:proofErr w:type="spellStart"/>
      <w:r w:rsidRPr="00780B7F">
        <w:rPr>
          <w:b/>
          <w:bCs/>
          <w:lang w:val="vi-VN"/>
        </w:rPr>
        <w:t>Logistic</w:t>
      </w:r>
      <w:proofErr w:type="spellEnd"/>
      <w:r w:rsidRPr="00780B7F">
        <w:rPr>
          <w:b/>
          <w:bCs/>
          <w:lang w:val="vi-VN"/>
        </w:rPr>
        <w:t xml:space="preserve"> </w:t>
      </w:r>
      <w:proofErr w:type="spellStart"/>
      <w:r w:rsidRPr="00780B7F">
        <w:rPr>
          <w:b/>
          <w:bCs/>
          <w:lang w:val="vi-VN"/>
        </w:rPr>
        <w:t>Regression</w:t>
      </w:r>
      <w:proofErr w:type="spellEnd"/>
      <w:r w:rsidRPr="00780B7F">
        <w:rPr>
          <w:lang w:val="vi-VN"/>
        </w:rPr>
        <w:t xml:space="preserve"> đại diện cho các phương pháp tuyến tính, cho phép xác định ranh giới phân lớp rõ ràng. </w:t>
      </w:r>
      <w:proofErr w:type="spellStart"/>
      <w:r w:rsidRPr="00780B7F">
        <w:rPr>
          <w:b/>
          <w:bCs/>
          <w:lang w:val="vi-VN"/>
        </w:rPr>
        <w:t>Decision</w:t>
      </w:r>
      <w:proofErr w:type="spellEnd"/>
      <w:r w:rsidRPr="00780B7F">
        <w:rPr>
          <w:b/>
          <w:bCs/>
          <w:lang w:val="vi-VN"/>
        </w:rPr>
        <w:t xml:space="preserve"> </w:t>
      </w:r>
      <w:proofErr w:type="spellStart"/>
      <w:r w:rsidRPr="00780B7F">
        <w:rPr>
          <w:b/>
          <w:bCs/>
          <w:lang w:val="vi-VN"/>
        </w:rPr>
        <w:t>Tree</w:t>
      </w:r>
      <w:proofErr w:type="spellEnd"/>
      <w:r w:rsidRPr="00780B7F">
        <w:rPr>
          <w:lang w:val="vi-VN"/>
        </w:rPr>
        <w:t xml:space="preserve"> và </w:t>
      </w:r>
      <w:proofErr w:type="spellStart"/>
      <w:r w:rsidRPr="00780B7F">
        <w:rPr>
          <w:b/>
          <w:bCs/>
          <w:lang w:val="vi-VN"/>
        </w:rPr>
        <w:t>Random</w:t>
      </w:r>
      <w:proofErr w:type="spellEnd"/>
      <w:r w:rsidRPr="00780B7F">
        <w:rPr>
          <w:b/>
          <w:bCs/>
          <w:lang w:val="vi-VN"/>
        </w:rPr>
        <w:t xml:space="preserve"> </w:t>
      </w:r>
      <w:proofErr w:type="spellStart"/>
      <w:r w:rsidRPr="00780B7F">
        <w:rPr>
          <w:b/>
          <w:bCs/>
          <w:lang w:val="vi-VN"/>
        </w:rPr>
        <w:t>Forest</w:t>
      </w:r>
      <w:proofErr w:type="spellEnd"/>
      <w:r w:rsidRPr="00780B7F">
        <w:rPr>
          <w:lang w:val="vi-VN"/>
        </w:rPr>
        <w:t xml:space="preserve"> thuộc nhóm mô hình cây, giúp khai thác các đặc trưng phi tuyến tính và quan hệ phức tạp giữa các từ. Cuối cùng, </w:t>
      </w:r>
      <w:r w:rsidRPr="00780B7F">
        <w:rPr>
          <w:b/>
          <w:bCs/>
          <w:lang w:val="vi-VN"/>
        </w:rPr>
        <w:t>SVM</w:t>
      </w:r>
      <w:r w:rsidRPr="00780B7F">
        <w:rPr>
          <w:lang w:val="vi-VN"/>
        </w:rPr>
        <w:t xml:space="preserve"> là một thuật toán mạnh mẽ cho dữ liệu chiều cao, tận dụng hàm nhân để xây dựng siêu </w:t>
      </w:r>
      <w:proofErr w:type="spellStart"/>
      <w:r w:rsidRPr="00780B7F">
        <w:rPr>
          <w:lang w:val="vi-VN"/>
        </w:rPr>
        <w:t>phẳng</w:t>
      </w:r>
      <w:proofErr w:type="spellEnd"/>
      <w:r w:rsidRPr="00780B7F">
        <w:rPr>
          <w:lang w:val="vi-VN"/>
        </w:rPr>
        <w:t xml:space="preserve"> phân tách tối ưu.</w:t>
      </w:r>
    </w:p>
    <w:p w14:paraId="3A26BE15" w14:textId="77777777" w:rsidR="00780B7F" w:rsidRPr="00780B7F" w:rsidRDefault="00780B7F" w:rsidP="00780B7F">
      <w:pPr>
        <w:rPr>
          <w:lang w:val="vi-VN"/>
        </w:rPr>
      </w:pPr>
      <w:r w:rsidRPr="00780B7F">
        <w:rPr>
          <w:lang w:val="vi-VN"/>
        </w:rPr>
        <w:t>Kết quả dự đoán của từng mô hình được tổng hợp lại thành bảng kết quả và biểu đồ cột so sánh. Nhờ vậy, có thể nhận thấy sự khác biệt về hiệu quả giữa các phương pháp, từ đó đưa ra nhận xét chính xác ở phần 3.3.</w:t>
      </w:r>
    </w:p>
    <w:p w14:paraId="7B56FEDF" w14:textId="77777777" w:rsidR="00780B7F" w:rsidRPr="00780B7F" w:rsidRDefault="00780B7F" w:rsidP="00780B7F">
      <w:pPr>
        <w:pStyle w:val="u3"/>
        <w:rPr>
          <w:lang w:val="vi-VN"/>
        </w:rPr>
      </w:pPr>
      <w:bookmarkStart w:id="59" w:name="_Toc209568910"/>
      <w:r w:rsidRPr="00780B7F">
        <w:rPr>
          <w:lang w:val="vi-VN"/>
        </w:rPr>
        <w:t>3.2.3 Triển khai mô hình học sâu LSTM</w:t>
      </w:r>
      <w:bookmarkEnd w:id="59"/>
    </w:p>
    <w:p w14:paraId="537CA9A5" w14:textId="77777777" w:rsidR="00780B7F" w:rsidRPr="00780B7F" w:rsidRDefault="00780B7F" w:rsidP="00780B7F">
      <w:pPr>
        <w:rPr>
          <w:lang w:val="vi-VN"/>
        </w:rPr>
      </w:pPr>
      <w:r w:rsidRPr="00780B7F">
        <w:rPr>
          <w:lang w:val="vi-VN"/>
        </w:rPr>
        <w:t xml:space="preserve">Song </w:t>
      </w:r>
      <w:proofErr w:type="spellStart"/>
      <w:r w:rsidRPr="00780B7F">
        <w:rPr>
          <w:lang w:val="vi-VN"/>
        </w:rPr>
        <w:t>song</w:t>
      </w:r>
      <w:proofErr w:type="spellEnd"/>
      <w:r w:rsidRPr="00780B7F">
        <w:rPr>
          <w:lang w:val="vi-VN"/>
        </w:rPr>
        <w:t xml:space="preserve"> với các mô hình truyền thống, nhóm cũng triển khai một mô hình học sâu dựa trên </w:t>
      </w:r>
      <w:r w:rsidRPr="00780B7F">
        <w:rPr>
          <w:b/>
          <w:bCs/>
          <w:lang w:val="vi-VN"/>
        </w:rPr>
        <w:t>mạng nơ-</w:t>
      </w:r>
      <w:proofErr w:type="spellStart"/>
      <w:r w:rsidRPr="00780B7F">
        <w:rPr>
          <w:b/>
          <w:bCs/>
          <w:lang w:val="vi-VN"/>
        </w:rPr>
        <w:t>ron</w:t>
      </w:r>
      <w:proofErr w:type="spellEnd"/>
      <w:r w:rsidRPr="00780B7F">
        <w:rPr>
          <w:b/>
          <w:bCs/>
          <w:lang w:val="vi-VN"/>
        </w:rPr>
        <w:t xml:space="preserve"> hồi tiếp LSTM (Long </w:t>
      </w:r>
      <w:proofErr w:type="spellStart"/>
      <w:r w:rsidRPr="00780B7F">
        <w:rPr>
          <w:b/>
          <w:bCs/>
          <w:lang w:val="vi-VN"/>
        </w:rPr>
        <w:t>Short-Term</w:t>
      </w:r>
      <w:proofErr w:type="spellEnd"/>
      <w:r w:rsidRPr="00780B7F">
        <w:rPr>
          <w:b/>
          <w:bCs/>
          <w:lang w:val="vi-VN"/>
        </w:rPr>
        <w:t xml:space="preserve"> </w:t>
      </w:r>
      <w:proofErr w:type="spellStart"/>
      <w:r w:rsidRPr="00780B7F">
        <w:rPr>
          <w:b/>
          <w:bCs/>
          <w:lang w:val="vi-VN"/>
        </w:rPr>
        <w:t>Memory</w:t>
      </w:r>
      <w:proofErr w:type="spellEnd"/>
      <w:r w:rsidRPr="00780B7F">
        <w:rPr>
          <w:b/>
          <w:bCs/>
          <w:lang w:val="vi-VN"/>
        </w:rPr>
        <w:t>)</w:t>
      </w:r>
      <w:r w:rsidRPr="00780B7F">
        <w:rPr>
          <w:lang w:val="vi-VN"/>
        </w:rPr>
        <w:t>. Đây là một biến thể đặc biệt của RNN, có khả năng ghi nhớ thông tin dài hạn và xử lý tốt chuỗi văn bản.</w:t>
      </w:r>
    </w:p>
    <w:p w14:paraId="708509DD" w14:textId="77777777" w:rsidR="00780B7F" w:rsidRPr="00780B7F" w:rsidRDefault="00780B7F" w:rsidP="00780B7F">
      <w:pPr>
        <w:rPr>
          <w:lang w:val="vi-VN"/>
        </w:rPr>
      </w:pPr>
      <w:r w:rsidRPr="00780B7F">
        <w:rPr>
          <w:lang w:val="vi-VN"/>
        </w:rPr>
        <w:t xml:space="preserve">Dữ liệu văn bản trước hết được mã hóa bằng </w:t>
      </w:r>
      <w:proofErr w:type="spellStart"/>
      <w:r w:rsidRPr="00780B7F">
        <w:rPr>
          <w:b/>
          <w:bCs/>
          <w:lang w:val="vi-VN"/>
        </w:rPr>
        <w:t>Tokenizer</w:t>
      </w:r>
      <w:proofErr w:type="spellEnd"/>
      <w:r w:rsidRPr="00780B7F">
        <w:rPr>
          <w:lang w:val="vi-VN"/>
        </w:rPr>
        <w:t xml:space="preserve"> để chuyển mỗi từ thành chỉ số nguyên, sau đó toàn bộ chuỗi được đưa về cùng độ dài cố định nhờ kỹ thuật </w:t>
      </w:r>
      <w:proofErr w:type="spellStart"/>
      <w:r w:rsidRPr="00780B7F">
        <w:rPr>
          <w:b/>
          <w:bCs/>
          <w:lang w:val="vi-VN"/>
        </w:rPr>
        <w:t>padding</w:t>
      </w:r>
      <w:proofErr w:type="spellEnd"/>
      <w:r w:rsidRPr="00780B7F">
        <w:rPr>
          <w:lang w:val="vi-VN"/>
        </w:rPr>
        <w:t xml:space="preserve">. Mỗi chỉ số từ sau đó được ánh xạ sang </w:t>
      </w:r>
      <w:proofErr w:type="spellStart"/>
      <w:r w:rsidRPr="00780B7F">
        <w:rPr>
          <w:lang w:val="vi-VN"/>
        </w:rPr>
        <w:t>vector</w:t>
      </w:r>
      <w:proofErr w:type="spellEnd"/>
      <w:r w:rsidRPr="00780B7F">
        <w:rPr>
          <w:lang w:val="vi-VN"/>
        </w:rPr>
        <w:t xml:space="preserve"> nhúng (</w:t>
      </w:r>
      <w:proofErr w:type="spellStart"/>
      <w:r w:rsidRPr="00780B7F">
        <w:rPr>
          <w:lang w:val="vi-VN"/>
        </w:rPr>
        <w:t>embedding</w:t>
      </w:r>
      <w:proofErr w:type="spellEnd"/>
      <w:r w:rsidRPr="00780B7F">
        <w:rPr>
          <w:lang w:val="vi-VN"/>
        </w:rPr>
        <w:t>) có kích thước 128 chiều, giúp biểu diễn ngữ nghĩa một cách liên tục và giàu thông tin hơn so với TF-IDF.</w:t>
      </w:r>
    </w:p>
    <w:p w14:paraId="3AD844D8" w14:textId="77777777" w:rsidR="00780B7F" w:rsidRPr="00780B7F" w:rsidRDefault="00780B7F" w:rsidP="00780B7F">
      <w:pPr>
        <w:rPr>
          <w:lang w:val="vi-VN"/>
        </w:rPr>
      </w:pPr>
      <w:r w:rsidRPr="00780B7F">
        <w:rPr>
          <w:lang w:val="vi-VN"/>
        </w:rPr>
        <w:t xml:space="preserve">Kiến trúc mô hình LSTM trong nghiên cứu bao gồm một lớp nhúng, tiếp theo là lớp </w:t>
      </w:r>
      <w:r w:rsidRPr="00780B7F">
        <w:rPr>
          <w:b/>
          <w:bCs/>
          <w:lang w:val="vi-VN"/>
        </w:rPr>
        <w:t>LSTM 100 đơn vị</w:t>
      </w:r>
      <w:r w:rsidRPr="00780B7F">
        <w:rPr>
          <w:lang w:val="vi-VN"/>
        </w:rPr>
        <w:t xml:space="preserve">, kết hợp với </w:t>
      </w:r>
      <w:proofErr w:type="spellStart"/>
      <w:r w:rsidRPr="00780B7F">
        <w:rPr>
          <w:b/>
          <w:bCs/>
          <w:lang w:val="vi-VN"/>
        </w:rPr>
        <w:t>dropout</w:t>
      </w:r>
      <w:proofErr w:type="spellEnd"/>
      <w:r w:rsidRPr="00780B7F">
        <w:rPr>
          <w:lang w:val="vi-VN"/>
        </w:rPr>
        <w:t xml:space="preserve"> nhằm giảm hiện tượng quá khớp. Đầu ra của mạng là một lớp </w:t>
      </w:r>
      <w:proofErr w:type="spellStart"/>
      <w:r w:rsidRPr="00780B7F">
        <w:rPr>
          <w:lang w:val="vi-VN"/>
        </w:rPr>
        <w:t>Dense</w:t>
      </w:r>
      <w:proofErr w:type="spellEnd"/>
      <w:r w:rsidRPr="00780B7F">
        <w:rPr>
          <w:lang w:val="vi-VN"/>
        </w:rPr>
        <w:t xml:space="preserve"> với hàm kích hoạt </w:t>
      </w:r>
      <w:proofErr w:type="spellStart"/>
      <w:r w:rsidRPr="00780B7F">
        <w:rPr>
          <w:lang w:val="vi-VN"/>
        </w:rPr>
        <w:t>Softmax</w:t>
      </w:r>
      <w:proofErr w:type="spellEnd"/>
      <w:r w:rsidRPr="00780B7F">
        <w:rPr>
          <w:lang w:val="vi-VN"/>
        </w:rPr>
        <w:t xml:space="preserve"> để phân loại nhị phân. Quá trình huấn luyện được thực hiện bằng thuật toán tối ưu </w:t>
      </w:r>
      <w:proofErr w:type="spellStart"/>
      <w:r w:rsidRPr="00780B7F">
        <w:rPr>
          <w:b/>
          <w:bCs/>
          <w:lang w:val="vi-VN"/>
        </w:rPr>
        <w:t>Adam</w:t>
      </w:r>
      <w:proofErr w:type="spellEnd"/>
      <w:r w:rsidRPr="00780B7F">
        <w:rPr>
          <w:lang w:val="vi-VN"/>
        </w:rPr>
        <w:t xml:space="preserve">, hàm mất mát </w:t>
      </w:r>
      <w:proofErr w:type="spellStart"/>
      <w:r w:rsidRPr="00780B7F">
        <w:rPr>
          <w:b/>
          <w:bCs/>
          <w:lang w:val="vi-VN"/>
        </w:rPr>
        <w:t>categorical</w:t>
      </w:r>
      <w:proofErr w:type="spellEnd"/>
      <w:r w:rsidRPr="00780B7F">
        <w:rPr>
          <w:b/>
          <w:bCs/>
          <w:lang w:val="vi-VN"/>
        </w:rPr>
        <w:t xml:space="preserve"> </w:t>
      </w:r>
      <w:proofErr w:type="spellStart"/>
      <w:r w:rsidRPr="00780B7F">
        <w:rPr>
          <w:b/>
          <w:bCs/>
          <w:lang w:val="vi-VN"/>
        </w:rPr>
        <w:t>crossentropy</w:t>
      </w:r>
      <w:proofErr w:type="spellEnd"/>
      <w:r w:rsidRPr="00780B7F">
        <w:rPr>
          <w:lang w:val="vi-VN"/>
        </w:rPr>
        <w:t xml:space="preserve">, với số </w:t>
      </w:r>
      <w:proofErr w:type="spellStart"/>
      <w:r w:rsidRPr="00780B7F">
        <w:rPr>
          <w:lang w:val="vi-VN"/>
        </w:rPr>
        <w:t>epoch</w:t>
      </w:r>
      <w:proofErr w:type="spellEnd"/>
      <w:r w:rsidRPr="00780B7F">
        <w:rPr>
          <w:lang w:val="vi-VN"/>
        </w:rPr>
        <w:t xml:space="preserve"> ban đầu là 3 và </w:t>
      </w:r>
      <w:proofErr w:type="spellStart"/>
      <w:r w:rsidRPr="00780B7F">
        <w:rPr>
          <w:lang w:val="vi-VN"/>
        </w:rPr>
        <w:t>batch</w:t>
      </w:r>
      <w:proofErr w:type="spellEnd"/>
      <w:r w:rsidRPr="00780B7F">
        <w:rPr>
          <w:lang w:val="vi-VN"/>
        </w:rPr>
        <w:t xml:space="preserve"> </w:t>
      </w:r>
      <w:proofErr w:type="spellStart"/>
      <w:r w:rsidRPr="00780B7F">
        <w:rPr>
          <w:lang w:val="vi-VN"/>
        </w:rPr>
        <w:t>size</w:t>
      </w:r>
      <w:proofErr w:type="spellEnd"/>
      <w:r w:rsidRPr="00780B7F">
        <w:rPr>
          <w:lang w:val="vi-VN"/>
        </w:rPr>
        <w:t xml:space="preserve"> = 64.</w:t>
      </w:r>
    </w:p>
    <w:p w14:paraId="15D5D921" w14:textId="77777777" w:rsidR="00780B7F" w:rsidRPr="00780B7F" w:rsidRDefault="00780B7F" w:rsidP="00780B7F">
      <w:pPr>
        <w:rPr>
          <w:lang w:val="vi-VN"/>
        </w:rPr>
      </w:pPr>
      <w:r w:rsidRPr="00780B7F">
        <w:rPr>
          <w:lang w:val="vi-VN"/>
        </w:rPr>
        <w:t xml:space="preserve">Để đánh giá, mô hình được kiểm thử trên tập dữ liệu kiểm thử độc lập. Ngoài các chỉ số tương tự như mô hình học máy, quá trình huấn luyện cũng được trực quan hóa bằng biểu đồ </w:t>
      </w:r>
      <w:r w:rsidRPr="00780B7F">
        <w:rPr>
          <w:b/>
          <w:bCs/>
          <w:lang w:val="vi-VN"/>
        </w:rPr>
        <w:t>độ chính xác</w:t>
      </w:r>
      <w:r w:rsidRPr="00780B7F">
        <w:rPr>
          <w:lang w:val="vi-VN"/>
        </w:rPr>
        <w:t xml:space="preserve"> và </w:t>
      </w:r>
      <w:r w:rsidRPr="00780B7F">
        <w:rPr>
          <w:b/>
          <w:bCs/>
          <w:lang w:val="vi-VN"/>
        </w:rPr>
        <w:t>hàm mất mát</w:t>
      </w:r>
      <w:r w:rsidRPr="00780B7F">
        <w:rPr>
          <w:lang w:val="vi-VN"/>
        </w:rPr>
        <w:t xml:space="preserve"> theo từng </w:t>
      </w:r>
      <w:proofErr w:type="spellStart"/>
      <w:r w:rsidRPr="00780B7F">
        <w:rPr>
          <w:lang w:val="vi-VN"/>
        </w:rPr>
        <w:t>epoch</w:t>
      </w:r>
      <w:proofErr w:type="spellEnd"/>
      <w:r w:rsidRPr="00780B7F">
        <w:rPr>
          <w:lang w:val="vi-VN"/>
        </w:rPr>
        <w:t xml:space="preserve">, cho phép quan sát hiện tượng </w:t>
      </w:r>
      <w:proofErr w:type="spellStart"/>
      <w:r w:rsidRPr="00780B7F">
        <w:rPr>
          <w:lang w:val="vi-VN"/>
        </w:rPr>
        <w:t>underfitting</w:t>
      </w:r>
      <w:proofErr w:type="spellEnd"/>
      <w:r w:rsidRPr="00780B7F">
        <w:rPr>
          <w:lang w:val="vi-VN"/>
        </w:rPr>
        <w:t xml:space="preserve"> hoặc </w:t>
      </w:r>
      <w:proofErr w:type="spellStart"/>
      <w:r w:rsidRPr="00780B7F">
        <w:rPr>
          <w:lang w:val="vi-VN"/>
        </w:rPr>
        <w:t>overfitting</w:t>
      </w:r>
      <w:proofErr w:type="spellEnd"/>
      <w:r w:rsidRPr="00780B7F">
        <w:rPr>
          <w:lang w:val="vi-VN"/>
        </w:rPr>
        <w:t>.</w:t>
      </w:r>
    </w:p>
    <w:p w14:paraId="47F7857A" w14:textId="77777777" w:rsidR="00780B7F" w:rsidRPr="00780B7F" w:rsidRDefault="00780B7F" w:rsidP="00780B7F">
      <w:pPr>
        <w:pStyle w:val="u3"/>
        <w:rPr>
          <w:lang w:val="vi-VN"/>
        </w:rPr>
      </w:pPr>
      <w:bookmarkStart w:id="60" w:name="_Toc209568911"/>
      <w:r w:rsidRPr="00780B7F">
        <w:rPr>
          <w:lang w:val="vi-VN"/>
        </w:rPr>
        <w:t>3.2.4 Kết quả sơ bộ và nhận xét</w:t>
      </w:r>
      <w:bookmarkEnd w:id="60"/>
    </w:p>
    <w:p w14:paraId="7DC885E3" w14:textId="77777777" w:rsidR="00780B7F" w:rsidRPr="00780B7F" w:rsidRDefault="00780B7F" w:rsidP="00780B7F">
      <w:pPr>
        <w:rPr>
          <w:lang w:val="vi-VN"/>
        </w:rPr>
      </w:pPr>
      <w:r w:rsidRPr="00780B7F">
        <w:rPr>
          <w:lang w:val="vi-VN"/>
        </w:rPr>
        <w:t>Các kết quả trung gian cho thấy:</w:t>
      </w:r>
    </w:p>
    <w:p w14:paraId="10C55D3D" w14:textId="77777777" w:rsidR="00780B7F" w:rsidRPr="00780B7F" w:rsidRDefault="00780B7F" w:rsidP="009C511C">
      <w:pPr>
        <w:numPr>
          <w:ilvl w:val="0"/>
          <w:numId w:val="33"/>
        </w:numPr>
        <w:ind w:left="527" w:hanging="357"/>
        <w:rPr>
          <w:lang w:val="vi-VN"/>
        </w:rPr>
      </w:pPr>
      <w:r w:rsidRPr="00780B7F">
        <w:rPr>
          <w:lang w:val="vi-VN"/>
        </w:rPr>
        <w:t xml:space="preserve">Các mô hình học máy như </w:t>
      </w:r>
      <w:proofErr w:type="spellStart"/>
      <w:r w:rsidRPr="00780B7F">
        <w:rPr>
          <w:b/>
          <w:bCs/>
          <w:lang w:val="vi-VN"/>
        </w:rPr>
        <w:t>Logistic</w:t>
      </w:r>
      <w:proofErr w:type="spellEnd"/>
      <w:r w:rsidRPr="00780B7F">
        <w:rPr>
          <w:b/>
          <w:bCs/>
          <w:lang w:val="vi-VN"/>
        </w:rPr>
        <w:t xml:space="preserve"> </w:t>
      </w:r>
      <w:proofErr w:type="spellStart"/>
      <w:r w:rsidRPr="00780B7F">
        <w:rPr>
          <w:b/>
          <w:bCs/>
          <w:lang w:val="vi-VN"/>
        </w:rPr>
        <w:t>Regression</w:t>
      </w:r>
      <w:proofErr w:type="spellEnd"/>
      <w:r w:rsidRPr="00780B7F">
        <w:rPr>
          <w:lang w:val="vi-VN"/>
        </w:rPr>
        <w:t xml:space="preserve"> và </w:t>
      </w:r>
      <w:proofErr w:type="spellStart"/>
      <w:r w:rsidRPr="00780B7F">
        <w:rPr>
          <w:b/>
          <w:bCs/>
          <w:lang w:val="vi-VN"/>
        </w:rPr>
        <w:t>Random</w:t>
      </w:r>
      <w:proofErr w:type="spellEnd"/>
      <w:r w:rsidRPr="00780B7F">
        <w:rPr>
          <w:b/>
          <w:bCs/>
          <w:lang w:val="vi-VN"/>
        </w:rPr>
        <w:t xml:space="preserve"> </w:t>
      </w:r>
      <w:proofErr w:type="spellStart"/>
      <w:r w:rsidRPr="00780B7F">
        <w:rPr>
          <w:b/>
          <w:bCs/>
          <w:lang w:val="vi-VN"/>
        </w:rPr>
        <w:t>Forest</w:t>
      </w:r>
      <w:proofErr w:type="spellEnd"/>
      <w:r w:rsidRPr="00780B7F">
        <w:rPr>
          <w:lang w:val="vi-VN"/>
        </w:rPr>
        <w:t xml:space="preserve"> thường đạt độ chính xác cao và ổn định.</w:t>
      </w:r>
    </w:p>
    <w:p w14:paraId="7E96A5BA" w14:textId="77777777" w:rsidR="00780B7F" w:rsidRPr="00780B7F" w:rsidRDefault="00780B7F" w:rsidP="009C511C">
      <w:pPr>
        <w:numPr>
          <w:ilvl w:val="0"/>
          <w:numId w:val="33"/>
        </w:numPr>
        <w:ind w:left="527" w:hanging="357"/>
        <w:rPr>
          <w:lang w:val="vi-VN"/>
        </w:rPr>
      </w:pPr>
      <w:proofErr w:type="spellStart"/>
      <w:r w:rsidRPr="00780B7F">
        <w:rPr>
          <w:b/>
          <w:bCs/>
          <w:lang w:val="vi-VN"/>
        </w:rPr>
        <w:lastRenderedPageBreak/>
        <w:t>Naive</w:t>
      </w:r>
      <w:proofErr w:type="spellEnd"/>
      <w:r w:rsidRPr="00780B7F">
        <w:rPr>
          <w:b/>
          <w:bCs/>
          <w:lang w:val="vi-VN"/>
        </w:rPr>
        <w:t xml:space="preserve"> </w:t>
      </w:r>
      <w:proofErr w:type="spellStart"/>
      <w:r w:rsidRPr="00780B7F">
        <w:rPr>
          <w:b/>
          <w:bCs/>
          <w:lang w:val="vi-VN"/>
        </w:rPr>
        <w:t>Bayes</w:t>
      </w:r>
      <w:proofErr w:type="spellEnd"/>
      <w:r w:rsidRPr="00780B7F">
        <w:rPr>
          <w:lang w:val="vi-VN"/>
        </w:rPr>
        <w:t xml:space="preserve"> có ưu điểm về tốc độ nhưng độ chính xác thấp hơn khi dữ liệu phức tạp.</w:t>
      </w:r>
    </w:p>
    <w:p w14:paraId="7460D617" w14:textId="77777777" w:rsidR="00780B7F" w:rsidRPr="00780B7F" w:rsidRDefault="00780B7F" w:rsidP="009C511C">
      <w:pPr>
        <w:numPr>
          <w:ilvl w:val="0"/>
          <w:numId w:val="33"/>
        </w:numPr>
        <w:ind w:left="527" w:hanging="357"/>
        <w:rPr>
          <w:lang w:val="vi-VN"/>
        </w:rPr>
      </w:pPr>
      <w:r w:rsidRPr="00780B7F">
        <w:rPr>
          <w:b/>
          <w:bCs/>
          <w:lang w:val="vi-VN"/>
        </w:rPr>
        <w:t>SVM</w:t>
      </w:r>
      <w:r w:rsidRPr="00780B7F">
        <w:rPr>
          <w:lang w:val="vi-VN"/>
        </w:rPr>
        <w:t xml:space="preserve"> thể hiện khả năng phân lớp tốt nhưng thời gian huấn luyện lâu hơn.</w:t>
      </w:r>
    </w:p>
    <w:p w14:paraId="42022492" w14:textId="77777777" w:rsidR="00780B7F" w:rsidRPr="00780B7F" w:rsidRDefault="00780B7F" w:rsidP="009C511C">
      <w:pPr>
        <w:numPr>
          <w:ilvl w:val="0"/>
          <w:numId w:val="33"/>
        </w:numPr>
        <w:ind w:left="527" w:hanging="357"/>
        <w:rPr>
          <w:lang w:val="vi-VN"/>
        </w:rPr>
      </w:pPr>
      <w:r w:rsidRPr="00780B7F">
        <w:rPr>
          <w:lang w:val="vi-VN"/>
        </w:rPr>
        <w:t xml:space="preserve">Mô hình </w:t>
      </w:r>
      <w:r w:rsidRPr="00780B7F">
        <w:rPr>
          <w:b/>
          <w:bCs/>
          <w:lang w:val="vi-VN"/>
        </w:rPr>
        <w:t>LSTM</w:t>
      </w:r>
      <w:r w:rsidRPr="00780B7F">
        <w:rPr>
          <w:lang w:val="vi-VN"/>
        </w:rPr>
        <w:t xml:space="preserve"> có tiềm năng khai thác đặc trưng ngữ nghĩa tốt hơn, tuy nhiên hiệu quả còn phụ thuộc vào số lượng dữ liệu và cách xử lý mất cân bằng.</w:t>
      </w:r>
    </w:p>
    <w:p w14:paraId="49DBF169" w14:textId="5302B971" w:rsidR="0034062B" w:rsidRPr="00806F44" w:rsidRDefault="00780B7F" w:rsidP="00806F44">
      <w:pPr>
        <w:rPr>
          <w:lang w:val="vi-VN"/>
        </w:rPr>
      </w:pPr>
      <w:r w:rsidRPr="00780B7F">
        <w:rPr>
          <w:lang w:val="vi-VN"/>
        </w:rPr>
        <w:t>Toàn bộ kết quả chi tiết, bao gồm bảng so sánh và biểu đồ, sẽ được trình bày và phân tích trong mục 3.3.</w:t>
      </w:r>
    </w:p>
    <w:p w14:paraId="2B198252" w14:textId="6694CAD2" w:rsidR="000C5CBC" w:rsidRPr="000C5CBC" w:rsidRDefault="000C5CBC" w:rsidP="000C5CBC">
      <w:pPr>
        <w:pStyle w:val="u2"/>
        <w:rPr>
          <w:lang w:val="vi-VN"/>
        </w:rPr>
      </w:pPr>
      <w:bookmarkStart w:id="61" w:name="_Toc209568912"/>
      <w:r>
        <w:rPr>
          <w:lang w:val="vi-VN"/>
        </w:rPr>
        <w:t>3.3:So Sánh kết quả giữa các thuật toán</w:t>
      </w:r>
      <w:bookmarkEnd w:id="61"/>
    </w:p>
    <w:p w14:paraId="2BC33EAB" w14:textId="77777777" w:rsidR="009C511C" w:rsidRPr="009C511C" w:rsidRDefault="009C511C" w:rsidP="009C511C">
      <w:pPr>
        <w:rPr>
          <w:lang w:val="vi-VN"/>
        </w:rPr>
      </w:pPr>
      <w:r w:rsidRPr="009C511C">
        <w:rPr>
          <w:lang w:val="vi-VN"/>
        </w:rPr>
        <w:t xml:space="preserve">Sau khi triển khai huấn luyện và kiểm thử các mô hình đã được lựa chọn ở mục 3.2, nhóm tiến hành tổng hợp và so sánh kết quả. Việc so sánh này nhằm đánh giá một cách toàn diện hiệu suất của từng thuật toán trong bài toán phân loại tin nhắn thành hai lớp: </w:t>
      </w:r>
      <w:proofErr w:type="spellStart"/>
      <w:r w:rsidRPr="009C511C">
        <w:rPr>
          <w:b/>
          <w:bCs/>
          <w:lang w:val="vi-VN"/>
        </w:rPr>
        <w:t>Spam</w:t>
      </w:r>
      <w:proofErr w:type="spellEnd"/>
      <w:r w:rsidRPr="009C511C">
        <w:rPr>
          <w:lang w:val="vi-VN"/>
        </w:rPr>
        <w:t xml:space="preserve"> và </w:t>
      </w:r>
      <w:r w:rsidRPr="009C511C">
        <w:rPr>
          <w:b/>
          <w:bCs/>
          <w:lang w:val="vi-VN"/>
        </w:rPr>
        <w:t>Ham</w:t>
      </w:r>
      <w:r w:rsidRPr="009C511C">
        <w:rPr>
          <w:lang w:val="vi-VN"/>
        </w:rPr>
        <w:t>. Các chỉ số được sử dụng để đánh giá bao gồm:</w:t>
      </w:r>
    </w:p>
    <w:p w14:paraId="7C47EA9A" w14:textId="77777777" w:rsidR="009C511C" w:rsidRPr="009C511C" w:rsidRDefault="009C511C" w:rsidP="009C511C">
      <w:pPr>
        <w:numPr>
          <w:ilvl w:val="0"/>
          <w:numId w:val="34"/>
        </w:numPr>
        <w:ind w:left="527" w:hanging="357"/>
        <w:rPr>
          <w:lang w:val="vi-VN"/>
        </w:rPr>
      </w:pPr>
      <w:proofErr w:type="spellStart"/>
      <w:r w:rsidRPr="009C511C">
        <w:rPr>
          <w:b/>
          <w:bCs/>
          <w:lang w:val="vi-VN"/>
        </w:rPr>
        <w:t>Accuracy</w:t>
      </w:r>
      <w:proofErr w:type="spellEnd"/>
      <w:r w:rsidRPr="009C511C">
        <w:rPr>
          <w:b/>
          <w:bCs/>
          <w:lang w:val="vi-VN"/>
        </w:rPr>
        <w:t xml:space="preserve"> (Độ chính xác)</w:t>
      </w:r>
      <w:r w:rsidRPr="009C511C">
        <w:rPr>
          <w:lang w:val="vi-VN"/>
        </w:rPr>
        <w:t>: Tỉ lệ dự đoán đúng trên tổng số dự đoán.</w:t>
      </w:r>
    </w:p>
    <w:p w14:paraId="6E0016E5" w14:textId="77777777" w:rsidR="009C511C" w:rsidRPr="009C511C" w:rsidRDefault="009C511C" w:rsidP="009C511C">
      <w:pPr>
        <w:numPr>
          <w:ilvl w:val="0"/>
          <w:numId w:val="34"/>
        </w:numPr>
        <w:ind w:left="527" w:hanging="357"/>
        <w:rPr>
          <w:lang w:val="vi-VN"/>
        </w:rPr>
      </w:pPr>
      <w:proofErr w:type="spellStart"/>
      <w:r w:rsidRPr="009C511C">
        <w:rPr>
          <w:b/>
          <w:bCs/>
          <w:lang w:val="vi-VN"/>
        </w:rPr>
        <w:t>Precision</w:t>
      </w:r>
      <w:proofErr w:type="spellEnd"/>
      <w:r w:rsidRPr="009C511C">
        <w:rPr>
          <w:b/>
          <w:bCs/>
          <w:lang w:val="vi-VN"/>
        </w:rPr>
        <w:t xml:space="preserve"> (Độ chính xác theo lớp </w:t>
      </w:r>
      <w:proofErr w:type="spellStart"/>
      <w:r w:rsidRPr="009C511C">
        <w:rPr>
          <w:b/>
          <w:bCs/>
          <w:lang w:val="vi-VN"/>
        </w:rPr>
        <w:t>Spam</w:t>
      </w:r>
      <w:proofErr w:type="spellEnd"/>
      <w:r w:rsidRPr="009C511C">
        <w:rPr>
          <w:b/>
          <w:bCs/>
          <w:lang w:val="vi-VN"/>
        </w:rPr>
        <w:t>)</w:t>
      </w:r>
      <w:r w:rsidRPr="009C511C">
        <w:rPr>
          <w:lang w:val="vi-VN"/>
        </w:rPr>
        <w:t xml:space="preserve">: Trong các tin nhắn được dự đoán là </w:t>
      </w:r>
      <w:proofErr w:type="spellStart"/>
      <w:r w:rsidRPr="009C511C">
        <w:rPr>
          <w:lang w:val="vi-VN"/>
        </w:rPr>
        <w:t>Spam</w:t>
      </w:r>
      <w:proofErr w:type="spellEnd"/>
      <w:r w:rsidRPr="009C511C">
        <w:rPr>
          <w:lang w:val="vi-VN"/>
        </w:rPr>
        <w:t xml:space="preserve">, có bao nhiêu tin thực sự là </w:t>
      </w:r>
      <w:proofErr w:type="spellStart"/>
      <w:r w:rsidRPr="009C511C">
        <w:rPr>
          <w:lang w:val="vi-VN"/>
        </w:rPr>
        <w:t>Spam</w:t>
      </w:r>
      <w:proofErr w:type="spellEnd"/>
      <w:r w:rsidRPr="009C511C">
        <w:rPr>
          <w:lang w:val="vi-VN"/>
        </w:rPr>
        <w:t>.</w:t>
      </w:r>
    </w:p>
    <w:p w14:paraId="147B4043" w14:textId="77777777" w:rsidR="009C511C" w:rsidRPr="009C511C" w:rsidRDefault="009C511C" w:rsidP="009C511C">
      <w:pPr>
        <w:numPr>
          <w:ilvl w:val="0"/>
          <w:numId w:val="34"/>
        </w:numPr>
        <w:ind w:left="527" w:hanging="357"/>
        <w:rPr>
          <w:lang w:val="vi-VN"/>
        </w:rPr>
      </w:pPr>
      <w:proofErr w:type="spellStart"/>
      <w:r w:rsidRPr="009C511C">
        <w:rPr>
          <w:b/>
          <w:bCs/>
          <w:lang w:val="vi-VN"/>
        </w:rPr>
        <w:t>Recall</w:t>
      </w:r>
      <w:proofErr w:type="spellEnd"/>
      <w:r w:rsidRPr="009C511C">
        <w:rPr>
          <w:b/>
          <w:bCs/>
          <w:lang w:val="vi-VN"/>
        </w:rPr>
        <w:t xml:space="preserve"> (Độ bao phủ – khả năng phát hiện </w:t>
      </w:r>
      <w:proofErr w:type="spellStart"/>
      <w:r w:rsidRPr="009C511C">
        <w:rPr>
          <w:b/>
          <w:bCs/>
          <w:lang w:val="vi-VN"/>
        </w:rPr>
        <w:t>Spam</w:t>
      </w:r>
      <w:proofErr w:type="spellEnd"/>
      <w:r w:rsidRPr="009C511C">
        <w:rPr>
          <w:b/>
          <w:bCs/>
          <w:lang w:val="vi-VN"/>
        </w:rPr>
        <w:t>)</w:t>
      </w:r>
      <w:r w:rsidRPr="009C511C">
        <w:rPr>
          <w:lang w:val="vi-VN"/>
        </w:rPr>
        <w:t xml:space="preserve">: Trong toàn bộ số </w:t>
      </w:r>
      <w:proofErr w:type="spellStart"/>
      <w:r w:rsidRPr="009C511C">
        <w:rPr>
          <w:lang w:val="vi-VN"/>
        </w:rPr>
        <w:t>Spam</w:t>
      </w:r>
      <w:proofErr w:type="spellEnd"/>
      <w:r w:rsidRPr="009C511C">
        <w:rPr>
          <w:lang w:val="vi-VN"/>
        </w:rPr>
        <w:t xml:space="preserve"> thực tế, mô hình phát hiện được bao nhiêu.</w:t>
      </w:r>
    </w:p>
    <w:p w14:paraId="575D0190" w14:textId="77777777" w:rsidR="009C511C" w:rsidRPr="009C511C" w:rsidRDefault="009C511C" w:rsidP="009C511C">
      <w:pPr>
        <w:numPr>
          <w:ilvl w:val="0"/>
          <w:numId w:val="34"/>
        </w:numPr>
        <w:ind w:left="527" w:hanging="357"/>
        <w:rPr>
          <w:lang w:val="vi-VN"/>
        </w:rPr>
      </w:pPr>
      <w:r w:rsidRPr="009C511C">
        <w:rPr>
          <w:b/>
          <w:bCs/>
          <w:lang w:val="vi-VN"/>
        </w:rPr>
        <w:t>F1-score</w:t>
      </w:r>
      <w:r w:rsidRPr="009C511C">
        <w:rPr>
          <w:lang w:val="vi-VN"/>
        </w:rPr>
        <w:t xml:space="preserve">: Trung bình điều hòa giữa </w:t>
      </w:r>
      <w:proofErr w:type="spellStart"/>
      <w:r w:rsidRPr="009C511C">
        <w:rPr>
          <w:lang w:val="vi-VN"/>
        </w:rPr>
        <w:t>Precision</w:t>
      </w:r>
      <w:proofErr w:type="spellEnd"/>
      <w:r w:rsidRPr="009C511C">
        <w:rPr>
          <w:lang w:val="vi-VN"/>
        </w:rPr>
        <w:t xml:space="preserve"> và </w:t>
      </w:r>
      <w:proofErr w:type="spellStart"/>
      <w:r w:rsidRPr="009C511C">
        <w:rPr>
          <w:lang w:val="vi-VN"/>
        </w:rPr>
        <w:t>Recall</w:t>
      </w:r>
      <w:proofErr w:type="spellEnd"/>
      <w:r w:rsidRPr="009C511C">
        <w:rPr>
          <w:lang w:val="vi-VN"/>
        </w:rPr>
        <w:t>, phản ánh sự cân bằng giữa hai chỉ số này.</w:t>
      </w:r>
    </w:p>
    <w:p w14:paraId="2611C622" w14:textId="77777777" w:rsidR="009C511C" w:rsidRPr="009C511C" w:rsidRDefault="009C511C" w:rsidP="009C511C">
      <w:pPr>
        <w:rPr>
          <w:b/>
          <w:bCs/>
          <w:lang w:val="vi-VN"/>
        </w:rPr>
      </w:pPr>
      <w:r w:rsidRPr="009C511C">
        <w:rPr>
          <w:b/>
          <w:bCs/>
          <w:lang w:val="vi-VN"/>
        </w:rPr>
        <w:t>3.3.1. Kết quả thực nghiệm</w:t>
      </w:r>
    </w:p>
    <w:p w14:paraId="12EAD182" w14:textId="77777777" w:rsidR="009C511C" w:rsidRPr="009C511C" w:rsidRDefault="009C511C" w:rsidP="009C511C">
      <w:pPr>
        <w:rPr>
          <w:lang w:val="vi-VN"/>
        </w:rPr>
      </w:pPr>
      <w:r w:rsidRPr="009C511C">
        <w:rPr>
          <w:lang w:val="vi-VN"/>
        </w:rPr>
        <w:t>Bảng 3.1 dưới đây thể hiện kết quả so sánh hiệu năng của từng mô hình trên tập dữ liệu kiểm thử:</w:t>
      </w:r>
    </w:p>
    <w:p w14:paraId="557422D2" w14:textId="77777777" w:rsidR="009C511C" w:rsidRPr="009C511C" w:rsidRDefault="009C511C" w:rsidP="009C511C">
      <w:pPr>
        <w:rPr>
          <w:lang w:val="vi-VN"/>
        </w:rPr>
      </w:pPr>
      <w:r w:rsidRPr="009C511C">
        <w:rPr>
          <w:b/>
          <w:bCs/>
          <w:lang w:val="vi-VN"/>
        </w:rPr>
        <w:t>Bảng 3.1. So sánh các chỉ số đánh giá giữa các mô hình</w:t>
      </w:r>
    </w:p>
    <w:tbl>
      <w:tblPr>
        <w:tblW w:w="7984" w:type="dxa"/>
        <w:tblCellSpacing w:w="15" w:type="dxa"/>
        <w:tblCellMar>
          <w:top w:w="15" w:type="dxa"/>
          <w:left w:w="15" w:type="dxa"/>
          <w:bottom w:w="15" w:type="dxa"/>
          <w:right w:w="15" w:type="dxa"/>
        </w:tblCellMar>
        <w:tblLook w:val="04A0" w:firstRow="1" w:lastRow="0" w:firstColumn="1" w:lastColumn="0" w:noHBand="0" w:noVBand="1"/>
      </w:tblPr>
      <w:tblGrid>
        <w:gridCol w:w="3169"/>
        <w:gridCol w:w="1140"/>
        <w:gridCol w:w="67"/>
        <w:gridCol w:w="67"/>
        <w:gridCol w:w="67"/>
        <w:gridCol w:w="1113"/>
        <w:gridCol w:w="67"/>
        <w:gridCol w:w="67"/>
        <w:gridCol w:w="67"/>
        <w:gridCol w:w="772"/>
        <w:gridCol w:w="67"/>
        <w:gridCol w:w="67"/>
        <w:gridCol w:w="67"/>
        <w:gridCol w:w="67"/>
        <w:gridCol w:w="67"/>
        <w:gridCol w:w="1053"/>
      </w:tblGrid>
      <w:tr w:rsidR="00AC2694" w:rsidRPr="009C511C" w14:paraId="5BE34B7F" w14:textId="77777777" w:rsidTr="00AC2694">
        <w:trPr>
          <w:trHeight w:val="542"/>
          <w:tblHeader/>
          <w:tblCellSpacing w:w="15" w:type="dxa"/>
        </w:trPr>
        <w:tc>
          <w:tcPr>
            <w:tcW w:w="0" w:type="auto"/>
            <w:vAlign w:val="center"/>
            <w:hideMark/>
          </w:tcPr>
          <w:p w14:paraId="6368ADC6" w14:textId="77777777" w:rsidR="00AC2694" w:rsidRPr="009C511C" w:rsidRDefault="00AC2694" w:rsidP="009C511C">
            <w:pPr>
              <w:rPr>
                <w:b/>
                <w:bCs/>
                <w:lang w:val="vi-VN"/>
              </w:rPr>
            </w:pPr>
            <w:r w:rsidRPr="009C511C">
              <w:rPr>
                <w:b/>
                <w:bCs/>
                <w:lang w:val="vi-VN"/>
              </w:rPr>
              <w:t>Thuật toán</w:t>
            </w:r>
          </w:p>
        </w:tc>
        <w:tc>
          <w:tcPr>
            <w:tcW w:w="0" w:type="auto"/>
            <w:vAlign w:val="center"/>
            <w:hideMark/>
          </w:tcPr>
          <w:p w14:paraId="41DF7CD1" w14:textId="77777777" w:rsidR="00AC2694" w:rsidRPr="009C511C" w:rsidRDefault="00AC2694" w:rsidP="009C511C">
            <w:pPr>
              <w:rPr>
                <w:b/>
                <w:bCs/>
                <w:lang w:val="vi-VN"/>
              </w:rPr>
            </w:pPr>
            <w:proofErr w:type="spellStart"/>
            <w:r w:rsidRPr="009C511C">
              <w:rPr>
                <w:b/>
                <w:bCs/>
                <w:lang w:val="vi-VN"/>
              </w:rPr>
              <w:t>Accuracy</w:t>
            </w:r>
            <w:proofErr w:type="spellEnd"/>
          </w:p>
        </w:tc>
        <w:tc>
          <w:tcPr>
            <w:tcW w:w="0" w:type="auto"/>
          </w:tcPr>
          <w:p w14:paraId="28F9B734" w14:textId="77777777" w:rsidR="00AC2694" w:rsidRPr="009C511C" w:rsidRDefault="00AC2694" w:rsidP="009C511C">
            <w:pPr>
              <w:rPr>
                <w:b/>
                <w:bCs/>
                <w:lang w:val="vi-VN"/>
              </w:rPr>
            </w:pPr>
          </w:p>
        </w:tc>
        <w:tc>
          <w:tcPr>
            <w:tcW w:w="0" w:type="auto"/>
          </w:tcPr>
          <w:p w14:paraId="3C18E798" w14:textId="77777777" w:rsidR="00AC2694" w:rsidRPr="009C511C" w:rsidRDefault="00AC2694" w:rsidP="009C511C">
            <w:pPr>
              <w:rPr>
                <w:b/>
                <w:bCs/>
                <w:lang w:val="vi-VN"/>
              </w:rPr>
            </w:pPr>
          </w:p>
        </w:tc>
        <w:tc>
          <w:tcPr>
            <w:tcW w:w="0" w:type="auto"/>
          </w:tcPr>
          <w:p w14:paraId="03573CA6" w14:textId="134E40CE" w:rsidR="00AC2694" w:rsidRPr="009C511C" w:rsidRDefault="00AC2694" w:rsidP="009C511C">
            <w:pPr>
              <w:rPr>
                <w:b/>
                <w:bCs/>
                <w:lang w:val="vi-VN"/>
              </w:rPr>
            </w:pPr>
          </w:p>
        </w:tc>
        <w:tc>
          <w:tcPr>
            <w:tcW w:w="0" w:type="auto"/>
            <w:vAlign w:val="center"/>
            <w:hideMark/>
          </w:tcPr>
          <w:p w14:paraId="35C42961" w14:textId="0A29DEDB" w:rsidR="00AC2694" w:rsidRPr="009C511C" w:rsidRDefault="00AC2694" w:rsidP="009C511C">
            <w:pPr>
              <w:rPr>
                <w:b/>
                <w:bCs/>
                <w:lang w:val="vi-VN"/>
              </w:rPr>
            </w:pPr>
            <w:proofErr w:type="spellStart"/>
            <w:r w:rsidRPr="009C511C">
              <w:rPr>
                <w:b/>
                <w:bCs/>
                <w:lang w:val="vi-VN"/>
              </w:rPr>
              <w:t>Precision</w:t>
            </w:r>
            <w:proofErr w:type="spellEnd"/>
          </w:p>
        </w:tc>
        <w:tc>
          <w:tcPr>
            <w:tcW w:w="0" w:type="auto"/>
          </w:tcPr>
          <w:p w14:paraId="1CC1A928" w14:textId="77777777" w:rsidR="00AC2694" w:rsidRPr="009C511C" w:rsidRDefault="00AC2694" w:rsidP="009C511C">
            <w:pPr>
              <w:rPr>
                <w:b/>
                <w:bCs/>
                <w:lang w:val="vi-VN"/>
              </w:rPr>
            </w:pPr>
          </w:p>
        </w:tc>
        <w:tc>
          <w:tcPr>
            <w:tcW w:w="0" w:type="auto"/>
          </w:tcPr>
          <w:p w14:paraId="05DEE853" w14:textId="3843D150" w:rsidR="00AC2694" w:rsidRPr="009C511C" w:rsidRDefault="00AC2694" w:rsidP="009C511C">
            <w:pPr>
              <w:rPr>
                <w:b/>
                <w:bCs/>
                <w:lang w:val="vi-VN"/>
              </w:rPr>
            </w:pPr>
          </w:p>
        </w:tc>
        <w:tc>
          <w:tcPr>
            <w:tcW w:w="0" w:type="auto"/>
          </w:tcPr>
          <w:p w14:paraId="591B6564" w14:textId="30B4098B" w:rsidR="00AC2694" w:rsidRPr="009C511C" w:rsidRDefault="00AC2694" w:rsidP="009C511C">
            <w:pPr>
              <w:rPr>
                <w:b/>
                <w:bCs/>
                <w:lang w:val="vi-VN"/>
              </w:rPr>
            </w:pPr>
          </w:p>
        </w:tc>
        <w:tc>
          <w:tcPr>
            <w:tcW w:w="0" w:type="auto"/>
            <w:vAlign w:val="center"/>
            <w:hideMark/>
          </w:tcPr>
          <w:p w14:paraId="417444B5" w14:textId="71C2CC10" w:rsidR="00AC2694" w:rsidRPr="009C511C" w:rsidRDefault="00AC2694" w:rsidP="009C511C">
            <w:pPr>
              <w:rPr>
                <w:b/>
                <w:bCs/>
                <w:lang w:val="vi-VN"/>
              </w:rPr>
            </w:pPr>
            <w:proofErr w:type="spellStart"/>
            <w:r w:rsidRPr="009C511C">
              <w:rPr>
                <w:b/>
                <w:bCs/>
                <w:lang w:val="vi-VN"/>
              </w:rPr>
              <w:t>Recall</w:t>
            </w:r>
            <w:proofErr w:type="spellEnd"/>
          </w:p>
        </w:tc>
        <w:tc>
          <w:tcPr>
            <w:tcW w:w="0" w:type="auto"/>
          </w:tcPr>
          <w:p w14:paraId="264B4259" w14:textId="77777777" w:rsidR="00AC2694" w:rsidRPr="009C511C" w:rsidRDefault="00AC2694" w:rsidP="009C511C">
            <w:pPr>
              <w:rPr>
                <w:b/>
                <w:bCs/>
                <w:lang w:val="vi-VN"/>
              </w:rPr>
            </w:pPr>
          </w:p>
        </w:tc>
        <w:tc>
          <w:tcPr>
            <w:tcW w:w="0" w:type="auto"/>
          </w:tcPr>
          <w:p w14:paraId="605BF91B" w14:textId="77777777" w:rsidR="00AC2694" w:rsidRPr="009C511C" w:rsidRDefault="00AC2694" w:rsidP="009C511C">
            <w:pPr>
              <w:rPr>
                <w:b/>
                <w:bCs/>
                <w:lang w:val="vi-VN"/>
              </w:rPr>
            </w:pPr>
          </w:p>
        </w:tc>
        <w:tc>
          <w:tcPr>
            <w:tcW w:w="0" w:type="auto"/>
          </w:tcPr>
          <w:p w14:paraId="3E77C2AE" w14:textId="77777777" w:rsidR="00AC2694" w:rsidRPr="009C511C" w:rsidRDefault="00AC2694" w:rsidP="009C511C">
            <w:pPr>
              <w:rPr>
                <w:b/>
                <w:bCs/>
                <w:lang w:val="vi-VN"/>
              </w:rPr>
            </w:pPr>
          </w:p>
        </w:tc>
        <w:tc>
          <w:tcPr>
            <w:tcW w:w="0" w:type="auto"/>
          </w:tcPr>
          <w:p w14:paraId="7432F1A3" w14:textId="223DF89F" w:rsidR="00AC2694" w:rsidRPr="009C511C" w:rsidRDefault="00AC2694" w:rsidP="009C511C">
            <w:pPr>
              <w:rPr>
                <w:b/>
                <w:bCs/>
                <w:lang w:val="vi-VN"/>
              </w:rPr>
            </w:pPr>
          </w:p>
        </w:tc>
        <w:tc>
          <w:tcPr>
            <w:tcW w:w="0" w:type="auto"/>
          </w:tcPr>
          <w:p w14:paraId="33D8D810" w14:textId="7FF1A424" w:rsidR="00AC2694" w:rsidRPr="009C511C" w:rsidRDefault="00AC2694" w:rsidP="009C511C">
            <w:pPr>
              <w:rPr>
                <w:b/>
                <w:bCs/>
                <w:lang w:val="vi-VN"/>
              </w:rPr>
            </w:pPr>
          </w:p>
        </w:tc>
        <w:tc>
          <w:tcPr>
            <w:tcW w:w="0" w:type="auto"/>
            <w:vAlign w:val="center"/>
            <w:hideMark/>
          </w:tcPr>
          <w:p w14:paraId="247C9EC2" w14:textId="04510927" w:rsidR="00AC2694" w:rsidRPr="009C511C" w:rsidRDefault="00AC2694" w:rsidP="009C511C">
            <w:pPr>
              <w:rPr>
                <w:b/>
                <w:bCs/>
                <w:lang w:val="vi-VN"/>
              </w:rPr>
            </w:pPr>
            <w:r w:rsidRPr="009C511C">
              <w:rPr>
                <w:b/>
                <w:bCs/>
                <w:lang w:val="vi-VN"/>
              </w:rPr>
              <w:t>F1-score</w:t>
            </w:r>
          </w:p>
        </w:tc>
      </w:tr>
      <w:tr w:rsidR="00AC2694" w:rsidRPr="009C511C" w14:paraId="679C9419" w14:textId="77777777" w:rsidTr="00AC2694">
        <w:trPr>
          <w:trHeight w:val="530"/>
          <w:tblCellSpacing w:w="15" w:type="dxa"/>
        </w:trPr>
        <w:tc>
          <w:tcPr>
            <w:tcW w:w="0" w:type="auto"/>
            <w:vAlign w:val="center"/>
            <w:hideMark/>
          </w:tcPr>
          <w:p w14:paraId="39D42ADE" w14:textId="77777777" w:rsidR="00AC2694" w:rsidRPr="009C511C" w:rsidRDefault="00AC2694" w:rsidP="009C511C">
            <w:pPr>
              <w:rPr>
                <w:lang w:val="vi-VN"/>
              </w:rPr>
            </w:pPr>
            <w:proofErr w:type="spellStart"/>
            <w:r w:rsidRPr="009C511C">
              <w:rPr>
                <w:lang w:val="vi-VN"/>
              </w:rPr>
              <w:t>Naive</w:t>
            </w:r>
            <w:proofErr w:type="spellEnd"/>
            <w:r w:rsidRPr="009C511C">
              <w:rPr>
                <w:lang w:val="vi-VN"/>
              </w:rPr>
              <w:t xml:space="preserve"> </w:t>
            </w:r>
            <w:proofErr w:type="spellStart"/>
            <w:r w:rsidRPr="009C511C">
              <w:rPr>
                <w:lang w:val="vi-VN"/>
              </w:rPr>
              <w:t>Bayes</w:t>
            </w:r>
            <w:proofErr w:type="spellEnd"/>
          </w:p>
        </w:tc>
        <w:tc>
          <w:tcPr>
            <w:tcW w:w="0" w:type="auto"/>
            <w:vAlign w:val="center"/>
            <w:hideMark/>
          </w:tcPr>
          <w:p w14:paraId="1B7D576C" w14:textId="77777777" w:rsidR="00AC2694" w:rsidRPr="009C511C" w:rsidRDefault="00AC2694" w:rsidP="009C511C">
            <w:pPr>
              <w:rPr>
                <w:lang w:val="vi-VN"/>
              </w:rPr>
            </w:pPr>
            <w:r w:rsidRPr="009C511C">
              <w:rPr>
                <w:lang w:val="vi-VN"/>
              </w:rPr>
              <w:t>0.95</w:t>
            </w:r>
          </w:p>
        </w:tc>
        <w:tc>
          <w:tcPr>
            <w:tcW w:w="0" w:type="auto"/>
          </w:tcPr>
          <w:p w14:paraId="1AF4F716" w14:textId="77777777" w:rsidR="00AC2694" w:rsidRPr="009C511C" w:rsidRDefault="00AC2694" w:rsidP="009C511C">
            <w:pPr>
              <w:rPr>
                <w:lang w:val="vi-VN"/>
              </w:rPr>
            </w:pPr>
          </w:p>
        </w:tc>
        <w:tc>
          <w:tcPr>
            <w:tcW w:w="0" w:type="auto"/>
          </w:tcPr>
          <w:p w14:paraId="79A51ECD" w14:textId="77777777" w:rsidR="00AC2694" w:rsidRPr="009C511C" w:rsidRDefault="00AC2694" w:rsidP="009C511C">
            <w:pPr>
              <w:rPr>
                <w:lang w:val="vi-VN"/>
              </w:rPr>
            </w:pPr>
          </w:p>
        </w:tc>
        <w:tc>
          <w:tcPr>
            <w:tcW w:w="0" w:type="auto"/>
          </w:tcPr>
          <w:p w14:paraId="4014C3C3" w14:textId="2790D0C0" w:rsidR="00AC2694" w:rsidRPr="009C511C" w:rsidRDefault="00AC2694" w:rsidP="009C511C">
            <w:pPr>
              <w:rPr>
                <w:lang w:val="vi-VN"/>
              </w:rPr>
            </w:pPr>
          </w:p>
        </w:tc>
        <w:tc>
          <w:tcPr>
            <w:tcW w:w="0" w:type="auto"/>
            <w:vAlign w:val="center"/>
            <w:hideMark/>
          </w:tcPr>
          <w:p w14:paraId="328F9CBB" w14:textId="6BF8BA6C" w:rsidR="00AC2694" w:rsidRPr="009C511C" w:rsidRDefault="00AC2694" w:rsidP="009C511C">
            <w:pPr>
              <w:rPr>
                <w:lang w:val="vi-VN"/>
              </w:rPr>
            </w:pPr>
            <w:r w:rsidRPr="009C511C">
              <w:rPr>
                <w:lang w:val="vi-VN"/>
              </w:rPr>
              <w:t>0.93</w:t>
            </w:r>
          </w:p>
        </w:tc>
        <w:tc>
          <w:tcPr>
            <w:tcW w:w="0" w:type="auto"/>
          </w:tcPr>
          <w:p w14:paraId="6A6AD88E" w14:textId="77777777" w:rsidR="00AC2694" w:rsidRPr="009C511C" w:rsidRDefault="00AC2694" w:rsidP="009C511C">
            <w:pPr>
              <w:rPr>
                <w:lang w:val="vi-VN"/>
              </w:rPr>
            </w:pPr>
          </w:p>
        </w:tc>
        <w:tc>
          <w:tcPr>
            <w:tcW w:w="0" w:type="auto"/>
          </w:tcPr>
          <w:p w14:paraId="76A4E6BD" w14:textId="78FBAEB9" w:rsidR="00AC2694" w:rsidRPr="009C511C" w:rsidRDefault="00AC2694" w:rsidP="009C511C">
            <w:pPr>
              <w:rPr>
                <w:lang w:val="vi-VN"/>
              </w:rPr>
            </w:pPr>
          </w:p>
        </w:tc>
        <w:tc>
          <w:tcPr>
            <w:tcW w:w="0" w:type="auto"/>
          </w:tcPr>
          <w:p w14:paraId="32E40136" w14:textId="54B31E79" w:rsidR="00AC2694" w:rsidRPr="009C511C" w:rsidRDefault="00AC2694" w:rsidP="009C511C">
            <w:pPr>
              <w:rPr>
                <w:lang w:val="vi-VN"/>
              </w:rPr>
            </w:pPr>
          </w:p>
        </w:tc>
        <w:tc>
          <w:tcPr>
            <w:tcW w:w="0" w:type="auto"/>
            <w:vAlign w:val="center"/>
            <w:hideMark/>
          </w:tcPr>
          <w:p w14:paraId="4A7C8B3F" w14:textId="6CFCA21C" w:rsidR="00AC2694" w:rsidRPr="009C511C" w:rsidRDefault="00AC2694" w:rsidP="009C511C">
            <w:pPr>
              <w:rPr>
                <w:lang w:val="vi-VN"/>
              </w:rPr>
            </w:pPr>
            <w:r w:rsidRPr="009C511C">
              <w:rPr>
                <w:lang w:val="vi-VN"/>
              </w:rPr>
              <w:t>0.91</w:t>
            </w:r>
          </w:p>
        </w:tc>
        <w:tc>
          <w:tcPr>
            <w:tcW w:w="0" w:type="auto"/>
          </w:tcPr>
          <w:p w14:paraId="50626E62" w14:textId="77777777" w:rsidR="00AC2694" w:rsidRPr="009C511C" w:rsidRDefault="00AC2694" w:rsidP="009C511C">
            <w:pPr>
              <w:rPr>
                <w:lang w:val="vi-VN"/>
              </w:rPr>
            </w:pPr>
          </w:p>
        </w:tc>
        <w:tc>
          <w:tcPr>
            <w:tcW w:w="0" w:type="auto"/>
          </w:tcPr>
          <w:p w14:paraId="0418E244" w14:textId="77777777" w:rsidR="00AC2694" w:rsidRPr="009C511C" w:rsidRDefault="00AC2694" w:rsidP="009C511C">
            <w:pPr>
              <w:rPr>
                <w:lang w:val="vi-VN"/>
              </w:rPr>
            </w:pPr>
          </w:p>
        </w:tc>
        <w:tc>
          <w:tcPr>
            <w:tcW w:w="0" w:type="auto"/>
          </w:tcPr>
          <w:p w14:paraId="3E5CC81C" w14:textId="77777777" w:rsidR="00AC2694" w:rsidRPr="009C511C" w:rsidRDefault="00AC2694" w:rsidP="009C511C">
            <w:pPr>
              <w:rPr>
                <w:lang w:val="vi-VN"/>
              </w:rPr>
            </w:pPr>
          </w:p>
        </w:tc>
        <w:tc>
          <w:tcPr>
            <w:tcW w:w="0" w:type="auto"/>
          </w:tcPr>
          <w:p w14:paraId="5ABAB4EF" w14:textId="36322FB3" w:rsidR="00AC2694" w:rsidRPr="009C511C" w:rsidRDefault="00AC2694" w:rsidP="009C511C">
            <w:pPr>
              <w:rPr>
                <w:lang w:val="vi-VN"/>
              </w:rPr>
            </w:pPr>
          </w:p>
        </w:tc>
        <w:tc>
          <w:tcPr>
            <w:tcW w:w="0" w:type="auto"/>
          </w:tcPr>
          <w:p w14:paraId="1F9C51F0" w14:textId="6225AF15" w:rsidR="00AC2694" w:rsidRPr="009C511C" w:rsidRDefault="00AC2694" w:rsidP="009C511C">
            <w:pPr>
              <w:rPr>
                <w:lang w:val="vi-VN"/>
              </w:rPr>
            </w:pPr>
          </w:p>
        </w:tc>
        <w:tc>
          <w:tcPr>
            <w:tcW w:w="0" w:type="auto"/>
            <w:vAlign w:val="center"/>
            <w:hideMark/>
          </w:tcPr>
          <w:p w14:paraId="26F6DD82" w14:textId="36EC3AE6" w:rsidR="00AC2694" w:rsidRPr="009C511C" w:rsidRDefault="00AC2694" w:rsidP="009C511C">
            <w:pPr>
              <w:rPr>
                <w:lang w:val="vi-VN"/>
              </w:rPr>
            </w:pPr>
            <w:r w:rsidRPr="009C511C">
              <w:rPr>
                <w:lang w:val="vi-VN"/>
              </w:rPr>
              <w:t>0.92</w:t>
            </w:r>
          </w:p>
        </w:tc>
      </w:tr>
      <w:tr w:rsidR="00AC2694" w:rsidRPr="009C511C" w14:paraId="4399735D" w14:textId="77777777" w:rsidTr="00AC2694">
        <w:trPr>
          <w:trHeight w:val="530"/>
          <w:tblCellSpacing w:w="15" w:type="dxa"/>
        </w:trPr>
        <w:tc>
          <w:tcPr>
            <w:tcW w:w="0" w:type="auto"/>
            <w:vAlign w:val="center"/>
            <w:hideMark/>
          </w:tcPr>
          <w:p w14:paraId="7CEA750B" w14:textId="77777777" w:rsidR="00AC2694" w:rsidRPr="009C511C" w:rsidRDefault="00AC2694" w:rsidP="009C511C">
            <w:pPr>
              <w:rPr>
                <w:lang w:val="vi-VN"/>
              </w:rPr>
            </w:pPr>
            <w:proofErr w:type="spellStart"/>
            <w:r w:rsidRPr="009C511C">
              <w:rPr>
                <w:lang w:val="vi-VN"/>
              </w:rPr>
              <w:t>Logistic</w:t>
            </w:r>
            <w:proofErr w:type="spellEnd"/>
            <w:r w:rsidRPr="009C511C">
              <w:rPr>
                <w:lang w:val="vi-VN"/>
              </w:rPr>
              <w:t xml:space="preserve"> </w:t>
            </w:r>
            <w:proofErr w:type="spellStart"/>
            <w:r w:rsidRPr="009C511C">
              <w:rPr>
                <w:lang w:val="vi-VN"/>
              </w:rPr>
              <w:t>Regression</w:t>
            </w:r>
            <w:proofErr w:type="spellEnd"/>
          </w:p>
        </w:tc>
        <w:tc>
          <w:tcPr>
            <w:tcW w:w="0" w:type="auto"/>
            <w:vAlign w:val="center"/>
            <w:hideMark/>
          </w:tcPr>
          <w:p w14:paraId="499931C3" w14:textId="77777777" w:rsidR="00AC2694" w:rsidRPr="009C511C" w:rsidRDefault="00AC2694" w:rsidP="009C511C">
            <w:pPr>
              <w:rPr>
                <w:lang w:val="vi-VN"/>
              </w:rPr>
            </w:pPr>
            <w:r w:rsidRPr="009C511C">
              <w:rPr>
                <w:lang w:val="vi-VN"/>
              </w:rPr>
              <w:t>0.97</w:t>
            </w:r>
          </w:p>
        </w:tc>
        <w:tc>
          <w:tcPr>
            <w:tcW w:w="0" w:type="auto"/>
          </w:tcPr>
          <w:p w14:paraId="0E36F90E" w14:textId="77777777" w:rsidR="00AC2694" w:rsidRPr="009C511C" w:rsidRDefault="00AC2694" w:rsidP="009C511C">
            <w:pPr>
              <w:rPr>
                <w:lang w:val="vi-VN"/>
              </w:rPr>
            </w:pPr>
          </w:p>
        </w:tc>
        <w:tc>
          <w:tcPr>
            <w:tcW w:w="0" w:type="auto"/>
          </w:tcPr>
          <w:p w14:paraId="5C864B1A" w14:textId="77777777" w:rsidR="00AC2694" w:rsidRPr="009C511C" w:rsidRDefault="00AC2694" w:rsidP="009C511C">
            <w:pPr>
              <w:rPr>
                <w:lang w:val="vi-VN"/>
              </w:rPr>
            </w:pPr>
          </w:p>
        </w:tc>
        <w:tc>
          <w:tcPr>
            <w:tcW w:w="0" w:type="auto"/>
          </w:tcPr>
          <w:p w14:paraId="0532BFBA" w14:textId="2E49B3DF" w:rsidR="00AC2694" w:rsidRPr="009C511C" w:rsidRDefault="00AC2694" w:rsidP="009C511C">
            <w:pPr>
              <w:rPr>
                <w:lang w:val="vi-VN"/>
              </w:rPr>
            </w:pPr>
          </w:p>
        </w:tc>
        <w:tc>
          <w:tcPr>
            <w:tcW w:w="0" w:type="auto"/>
            <w:vAlign w:val="center"/>
            <w:hideMark/>
          </w:tcPr>
          <w:p w14:paraId="1516EEF8" w14:textId="3FCF0D01" w:rsidR="00AC2694" w:rsidRPr="009C511C" w:rsidRDefault="00AC2694" w:rsidP="009C511C">
            <w:pPr>
              <w:rPr>
                <w:lang w:val="vi-VN"/>
              </w:rPr>
            </w:pPr>
            <w:r w:rsidRPr="009C511C">
              <w:rPr>
                <w:lang w:val="vi-VN"/>
              </w:rPr>
              <w:t>0.95</w:t>
            </w:r>
          </w:p>
        </w:tc>
        <w:tc>
          <w:tcPr>
            <w:tcW w:w="0" w:type="auto"/>
          </w:tcPr>
          <w:p w14:paraId="228D0B49" w14:textId="77777777" w:rsidR="00AC2694" w:rsidRPr="009C511C" w:rsidRDefault="00AC2694" w:rsidP="009C511C">
            <w:pPr>
              <w:rPr>
                <w:lang w:val="vi-VN"/>
              </w:rPr>
            </w:pPr>
          </w:p>
        </w:tc>
        <w:tc>
          <w:tcPr>
            <w:tcW w:w="0" w:type="auto"/>
          </w:tcPr>
          <w:p w14:paraId="48C14099" w14:textId="237A3697" w:rsidR="00AC2694" w:rsidRPr="009C511C" w:rsidRDefault="00AC2694" w:rsidP="009C511C">
            <w:pPr>
              <w:rPr>
                <w:lang w:val="vi-VN"/>
              </w:rPr>
            </w:pPr>
          </w:p>
        </w:tc>
        <w:tc>
          <w:tcPr>
            <w:tcW w:w="0" w:type="auto"/>
          </w:tcPr>
          <w:p w14:paraId="547E0F3D" w14:textId="7C9DB1F7" w:rsidR="00AC2694" w:rsidRPr="009C511C" w:rsidRDefault="00AC2694" w:rsidP="009C511C">
            <w:pPr>
              <w:rPr>
                <w:lang w:val="vi-VN"/>
              </w:rPr>
            </w:pPr>
          </w:p>
        </w:tc>
        <w:tc>
          <w:tcPr>
            <w:tcW w:w="0" w:type="auto"/>
            <w:vAlign w:val="center"/>
            <w:hideMark/>
          </w:tcPr>
          <w:p w14:paraId="2BDA4D80" w14:textId="228E9F32" w:rsidR="00AC2694" w:rsidRPr="009C511C" w:rsidRDefault="00AC2694" w:rsidP="009C511C">
            <w:pPr>
              <w:rPr>
                <w:lang w:val="vi-VN"/>
              </w:rPr>
            </w:pPr>
            <w:r w:rsidRPr="009C511C">
              <w:rPr>
                <w:lang w:val="vi-VN"/>
              </w:rPr>
              <w:t>0.94</w:t>
            </w:r>
          </w:p>
        </w:tc>
        <w:tc>
          <w:tcPr>
            <w:tcW w:w="0" w:type="auto"/>
          </w:tcPr>
          <w:p w14:paraId="29A4830F" w14:textId="77777777" w:rsidR="00AC2694" w:rsidRPr="009C511C" w:rsidRDefault="00AC2694" w:rsidP="009C511C">
            <w:pPr>
              <w:rPr>
                <w:lang w:val="vi-VN"/>
              </w:rPr>
            </w:pPr>
          </w:p>
        </w:tc>
        <w:tc>
          <w:tcPr>
            <w:tcW w:w="0" w:type="auto"/>
          </w:tcPr>
          <w:p w14:paraId="048E917D" w14:textId="77777777" w:rsidR="00AC2694" w:rsidRPr="009C511C" w:rsidRDefault="00AC2694" w:rsidP="009C511C">
            <w:pPr>
              <w:rPr>
                <w:lang w:val="vi-VN"/>
              </w:rPr>
            </w:pPr>
          </w:p>
        </w:tc>
        <w:tc>
          <w:tcPr>
            <w:tcW w:w="0" w:type="auto"/>
          </w:tcPr>
          <w:p w14:paraId="6F1BCF87" w14:textId="77777777" w:rsidR="00AC2694" w:rsidRPr="009C511C" w:rsidRDefault="00AC2694" w:rsidP="009C511C">
            <w:pPr>
              <w:rPr>
                <w:lang w:val="vi-VN"/>
              </w:rPr>
            </w:pPr>
          </w:p>
        </w:tc>
        <w:tc>
          <w:tcPr>
            <w:tcW w:w="0" w:type="auto"/>
          </w:tcPr>
          <w:p w14:paraId="77972867" w14:textId="7AA6E13D" w:rsidR="00AC2694" w:rsidRPr="009C511C" w:rsidRDefault="00AC2694" w:rsidP="009C511C">
            <w:pPr>
              <w:rPr>
                <w:lang w:val="vi-VN"/>
              </w:rPr>
            </w:pPr>
          </w:p>
        </w:tc>
        <w:tc>
          <w:tcPr>
            <w:tcW w:w="0" w:type="auto"/>
          </w:tcPr>
          <w:p w14:paraId="69BB122D" w14:textId="2447F538" w:rsidR="00AC2694" w:rsidRPr="009C511C" w:rsidRDefault="00AC2694" w:rsidP="009C511C">
            <w:pPr>
              <w:rPr>
                <w:lang w:val="vi-VN"/>
              </w:rPr>
            </w:pPr>
          </w:p>
        </w:tc>
        <w:tc>
          <w:tcPr>
            <w:tcW w:w="0" w:type="auto"/>
            <w:vAlign w:val="center"/>
            <w:hideMark/>
          </w:tcPr>
          <w:p w14:paraId="70DC042F" w14:textId="49AC1554" w:rsidR="00AC2694" w:rsidRPr="009C511C" w:rsidRDefault="00AC2694" w:rsidP="009C511C">
            <w:pPr>
              <w:rPr>
                <w:lang w:val="vi-VN"/>
              </w:rPr>
            </w:pPr>
            <w:r w:rsidRPr="009C511C">
              <w:rPr>
                <w:lang w:val="vi-VN"/>
              </w:rPr>
              <w:t>0.94</w:t>
            </w:r>
          </w:p>
        </w:tc>
      </w:tr>
      <w:tr w:rsidR="00AC2694" w:rsidRPr="009C511C" w14:paraId="45D26E07" w14:textId="77777777" w:rsidTr="00AC2694">
        <w:trPr>
          <w:trHeight w:val="530"/>
          <w:tblCellSpacing w:w="15" w:type="dxa"/>
        </w:trPr>
        <w:tc>
          <w:tcPr>
            <w:tcW w:w="0" w:type="auto"/>
            <w:vAlign w:val="center"/>
            <w:hideMark/>
          </w:tcPr>
          <w:p w14:paraId="70EB8D06" w14:textId="77777777" w:rsidR="00AC2694" w:rsidRPr="009C511C" w:rsidRDefault="00AC2694" w:rsidP="009C511C">
            <w:pPr>
              <w:rPr>
                <w:lang w:val="vi-VN"/>
              </w:rPr>
            </w:pPr>
            <w:r w:rsidRPr="009C511C">
              <w:rPr>
                <w:lang w:val="vi-VN"/>
              </w:rPr>
              <w:lastRenderedPageBreak/>
              <w:t>K-</w:t>
            </w:r>
            <w:proofErr w:type="spellStart"/>
            <w:r w:rsidRPr="009C511C">
              <w:rPr>
                <w:lang w:val="vi-VN"/>
              </w:rPr>
              <w:t>Nearest</w:t>
            </w:r>
            <w:proofErr w:type="spellEnd"/>
            <w:r w:rsidRPr="009C511C">
              <w:rPr>
                <w:lang w:val="vi-VN"/>
              </w:rPr>
              <w:t xml:space="preserve"> </w:t>
            </w:r>
            <w:proofErr w:type="spellStart"/>
            <w:r w:rsidRPr="009C511C">
              <w:rPr>
                <w:lang w:val="vi-VN"/>
              </w:rPr>
              <w:t>Neighbors</w:t>
            </w:r>
            <w:proofErr w:type="spellEnd"/>
            <w:r w:rsidRPr="009C511C">
              <w:rPr>
                <w:lang w:val="vi-VN"/>
              </w:rPr>
              <w:t xml:space="preserve"> (KNN)</w:t>
            </w:r>
          </w:p>
        </w:tc>
        <w:tc>
          <w:tcPr>
            <w:tcW w:w="0" w:type="auto"/>
            <w:vAlign w:val="center"/>
            <w:hideMark/>
          </w:tcPr>
          <w:p w14:paraId="178E2202" w14:textId="77777777" w:rsidR="00AC2694" w:rsidRPr="009C511C" w:rsidRDefault="00AC2694" w:rsidP="009C511C">
            <w:pPr>
              <w:rPr>
                <w:lang w:val="vi-VN"/>
              </w:rPr>
            </w:pPr>
            <w:r w:rsidRPr="009C511C">
              <w:rPr>
                <w:lang w:val="vi-VN"/>
              </w:rPr>
              <w:t>0.94</w:t>
            </w:r>
          </w:p>
        </w:tc>
        <w:tc>
          <w:tcPr>
            <w:tcW w:w="0" w:type="auto"/>
          </w:tcPr>
          <w:p w14:paraId="017889DE" w14:textId="77777777" w:rsidR="00AC2694" w:rsidRPr="009C511C" w:rsidRDefault="00AC2694" w:rsidP="009C511C">
            <w:pPr>
              <w:rPr>
                <w:lang w:val="vi-VN"/>
              </w:rPr>
            </w:pPr>
          </w:p>
        </w:tc>
        <w:tc>
          <w:tcPr>
            <w:tcW w:w="0" w:type="auto"/>
          </w:tcPr>
          <w:p w14:paraId="487487FC" w14:textId="77777777" w:rsidR="00AC2694" w:rsidRPr="009C511C" w:rsidRDefault="00AC2694" w:rsidP="009C511C">
            <w:pPr>
              <w:rPr>
                <w:lang w:val="vi-VN"/>
              </w:rPr>
            </w:pPr>
          </w:p>
        </w:tc>
        <w:tc>
          <w:tcPr>
            <w:tcW w:w="0" w:type="auto"/>
          </w:tcPr>
          <w:p w14:paraId="286A9F41" w14:textId="2BC1E4D5" w:rsidR="00AC2694" w:rsidRPr="009C511C" w:rsidRDefault="00AC2694" w:rsidP="009C511C">
            <w:pPr>
              <w:rPr>
                <w:lang w:val="vi-VN"/>
              </w:rPr>
            </w:pPr>
          </w:p>
        </w:tc>
        <w:tc>
          <w:tcPr>
            <w:tcW w:w="0" w:type="auto"/>
            <w:vAlign w:val="center"/>
            <w:hideMark/>
          </w:tcPr>
          <w:p w14:paraId="42BB5FE6" w14:textId="45A6BB42" w:rsidR="00AC2694" w:rsidRPr="009C511C" w:rsidRDefault="00AC2694" w:rsidP="009C511C">
            <w:pPr>
              <w:rPr>
                <w:lang w:val="vi-VN"/>
              </w:rPr>
            </w:pPr>
            <w:r w:rsidRPr="009C511C">
              <w:rPr>
                <w:lang w:val="vi-VN"/>
              </w:rPr>
              <w:t>0.92</w:t>
            </w:r>
          </w:p>
        </w:tc>
        <w:tc>
          <w:tcPr>
            <w:tcW w:w="0" w:type="auto"/>
          </w:tcPr>
          <w:p w14:paraId="173E7F0C" w14:textId="77777777" w:rsidR="00AC2694" w:rsidRPr="009C511C" w:rsidRDefault="00AC2694" w:rsidP="009C511C">
            <w:pPr>
              <w:rPr>
                <w:lang w:val="vi-VN"/>
              </w:rPr>
            </w:pPr>
          </w:p>
        </w:tc>
        <w:tc>
          <w:tcPr>
            <w:tcW w:w="0" w:type="auto"/>
          </w:tcPr>
          <w:p w14:paraId="296C7495" w14:textId="2293B2C9" w:rsidR="00AC2694" w:rsidRPr="009C511C" w:rsidRDefault="00AC2694" w:rsidP="009C511C">
            <w:pPr>
              <w:rPr>
                <w:lang w:val="vi-VN"/>
              </w:rPr>
            </w:pPr>
          </w:p>
        </w:tc>
        <w:tc>
          <w:tcPr>
            <w:tcW w:w="0" w:type="auto"/>
          </w:tcPr>
          <w:p w14:paraId="4021C396" w14:textId="5175A5F4" w:rsidR="00AC2694" w:rsidRPr="009C511C" w:rsidRDefault="00AC2694" w:rsidP="009C511C">
            <w:pPr>
              <w:rPr>
                <w:lang w:val="vi-VN"/>
              </w:rPr>
            </w:pPr>
          </w:p>
        </w:tc>
        <w:tc>
          <w:tcPr>
            <w:tcW w:w="0" w:type="auto"/>
            <w:vAlign w:val="center"/>
            <w:hideMark/>
          </w:tcPr>
          <w:p w14:paraId="295AC4BC" w14:textId="49C25ACA" w:rsidR="00AC2694" w:rsidRPr="009C511C" w:rsidRDefault="00AC2694" w:rsidP="009C511C">
            <w:pPr>
              <w:rPr>
                <w:lang w:val="vi-VN"/>
              </w:rPr>
            </w:pPr>
            <w:r w:rsidRPr="009C511C">
              <w:rPr>
                <w:lang w:val="vi-VN"/>
              </w:rPr>
              <w:t>0.89</w:t>
            </w:r>
          </w:p>
        </w:tc>
        <w:tc>
          <w:tcPr>
            <w:tcW w:w="0" w:type="auto"/>
          </w:tcPr>
          <w:p w14:paraId="79B59543" w14:textId="77777777" w:rsidR="00AC2694" w:rsidRPr="009C511C" w:rsidRDefault="00AC2694" w:rsidP="009C511C">
            <w:pPr>
              <w:rPr>
                <w:lang w:val="vi-VN"/>
              </w:rPr>
            </w:pPr>
          </w:p>
        </w:tc>
        <w:tc>
          <w:tcPr>
            <w:tcW w:w="0" w:type="auto"/>
          </w:tcPr>
          <w:p w14:paraId="4545B86F" w14:textId="77777777" w:rsidR="00AC2694" w:rsidRPr="009C511C" w:rsidRDefault="00AC2694" w:rsidP="009C511C">
            <w:pPr>
              <w:rPr>
                <w:lang w:val="vi-VN"/>
              </w:rPr>
            </w:pPr>
          </w:p>
        </w:tc>
        <w:tc>
          <w:tcPr>
            <w:tcW w:w="0" w:type="auto"/>
          </w:tcPr>
          <w:p w14:paraId="67EE36E5" w14:textId="77777777" w:rsidR="00AC2694" w:rsidRPr="009C511C" w:rsidRDefault="00AC2694" w:rsidP="009C511C">
            <w:pPr>
              <w:rPr>
                <w:lang w:val="vi-VN"/>
              </w:rPr>
            </w:pPr>
          </w:p>
        </w:tc>
        <w:tc>
          <w:tcPr>
            <w:tcW w:w="0" w:type="auto"/>
          </w:tcPr>
          <w:p w14:paraId="002AC08D" w14:textId="42C703EB" w:rsidR="00AC2694" w:rsidRPr="009C511C" w:rsidRDefault="00AC2694" w:rsidP="009C511C">
            <w:pPr>
              <w:rPr>
                <w:lang w:val="vi-VN"/>
              </w:rPr>
            </w:pPr>
          </w:p>
        </w:tc>
        <w:tc>
          <w:tcPr>
            <w:tcW w:w="0" w:type="auto"/>
          </w:tcPr>
          <w:p w14:paraId="5FD25820" w14:textId="32A1B1B2" w:rsidR="00AC2694" w:rsidRPr="009C511C" w:rsidRDefault="00AC2694" w:rsidP="009C511C">
            <w:pPr>
              <w:rPr>
                <w:lang w:val="vi-VN"/>
              </w:rPr>
            </w:pPr>
          </w:p>
        </w:tc>
        <w:tc>
          <w:tcPr>
            <w:tcW w:w="0" w:type="auto"/>
            <w:vAlign w:val="center"/>
            <w:hideMark/>
          </w:tcPr>
          <w:p w14:paraId="1A3A3365" w14:textId="42AC1C9C" w:rsidR="00AC2694" w:rsidRPr="009C511C" w:rsidRDefault="00AC2694" w:rsidP="009C511C">
            <w:pPr>
              <w:rPr>
                <w:lang w:val="vi-VN"/>
              </w:rPr>
            </w:pPr>
            <w:r w:rsidRPr="009C511C">
              <w:rPr>
                <w:lang w:val="vi-VN"/>
              </w:rPr>
              <w:t>0.90</w:t>
            </w:r>
          </w:p>
        </w:tc>
      </w:tr>
      <w:tr w:rsidR="00AC2694" w:rsidRPr="009C511C" w14:paraId="41A4F433" w14:textId="77777777" w:rsidTr="00AC2694">
        <w:trPr>
          <w:trHeight w:val="542"/>
          <w:tblCellSpacing w:w="15" w:type="dxa"/>
        </w:trPr>
        <w:tc>
          <w:tcPr>
            <w:tcW w:w="0" w:type="auto"/>
            <w:vAlign w:val="center"/>
            <w:hideMark/>
          </w:tcPr>
          <w:p w14:paraId="34D3CF32" w14:textId="77777777" w:rsidR="00AC2694" w:rsidRPr="009C511C" w:rsidRDefault="00AC2694" w:rsidP="009C511C">
            <w:pPr>
              <w:rPr>
                <w:lang w:val="vi-VN"/>
              </w:rPr>
            </w:pPr>
            <w:proofErr w:type="spellStart"/>
            <w:r w:rsidRPr="009C511C">
              <w:rPr>
                <w:lang w:val="vi-VN"/>
              </w:rPr>
              <w:t>Decision</w:t>
            </w:r>
            <w:proofErr w:type="spellEnd"/>
            <w:r w:rsidRPr="009C511C">
              <w:rPr>
                <w:lang w:val="vi-VN"/>
              </w:rPr>
              <w:t xml:space="preserve"> </w:t>
            </w:r>
            <w:proofErr w:type="spellStart"/>
            <w:r w:rsidRPr="009C511C">
              <w:rPr>
                <w:lang w:val="vi-VN"/>
              </w:rPr>
              <w:t>Tree</w:t>
            </w:r>
            <w:proofErr w:type="spellEnd"/>
          </w:p>
        </w:tc>
        <w:tc>
          <w:tcPr>
            <w:tcW w:w="0" w:type="auto"/>
            <w:vAlign w:val="center"/>
            <w:hideMark/>
          </w:tcPr>
          <w:p w14:paraId="3CC08409" w14:textId="77777777" w:rsidR="00AC2694" w:rsidRPr="009C511C" w:rsidRDefault="00AC2694" w:rsidP="009C511C">
            <w:pPr>
              <w:rPr>
                <w:lang w:val="vi-VN"/>
              </w:rPr>
            </w:pPr>
            <w:r w:rsidRPr="009C511C">
              <w:rPr>
                <w:lang w:val="vi-VN"/>
              </w:rPr>
              <w:t>0.93</w:t>
            </w:r>
          </w:p>
        </w:tc>
        <w:tc>
          <w:tcPr>
            <w:tcW w:w="0" w:type="auto"/>
          </w:tcPr>
          <w:p w14:paraId="6EF41E0E" w14:textId="77777777" w:rsidR="00AC2694" w:rsidRPr="009C511C" w:rsidRDefault="00AC2694" w:rsidP="009C511C">
            <w:pPr>
              <w:rPr>
                <w:lang w:val="vi-VN"/>
              </w:rPr>
            </w:pPr>
          </w:p>
        </w:tc>
        <w:tc>
          <w:tcPr>
            <w:tcW w:w="0" w:type="auto"/>
          </w:tcPr>
          <w:p w14:paraId="3FA96E8C" w14:textId="77777777" w:rsidR="00AC2694" w:rsidRPr="009C511C" w:rsidRDefault="00AC2694" w:rsidP="009C511C">
            <w:pPr>
              <w:rPr>
                <w:lang w:val="vi-VN"/>
              </w:rPr>
            </w:pPr>
          </w:p>
        </w:tc>
        <w:tc>
          <w:tcPr>
            <w:tcW w:w="0" w:type="auto"/>
          </w:tcPr>
          <w:p w14:paraId="75DB3689" w14:textId="4ABFEB0F" w:rsidR="00AC2694" w:rsidRPr="009C511C" w:rsidRDefault="00AC2694" w:rsidP="009C511C">
            <w:pPr>
              <w:rPr>
                <w:lang w:val="vi-VN"/>
              </w:rPr>
            </w:pPr>
          </w:p>
        </w:tc>
        <w:tc>
          <w:tcPr>
            <w:tcW w:w="0" w:type="auto"/>
            <w:vAlign w:val="center"/>
            <w:hideMark/>
          </w:tcPr>
          <w:p w14:paraId="40962310" w14:textId="5E942EFB" w:rsidR="00AC2694" w:rsidRPr="009C511C" w:rsidRDefault="00AC2694" w:rsidP="009C511C">
            <w:pPr>
              <w:rPr>
                <w:lang w:val="vi-VN"/>
              </w:rPr>
            </w:pPr>
            <w:r w:rsidRPr="009C511C">
              <w:rPr>
                <w:lang w:val="vi-VN"/>
              </w:rPr>
              <w:t>0.91</w:t>
            </w:r>
          </w:p>
        </w:tc>
        <w:tc>
          <w:tcPr>
            <w:tcW w:w="0" w:type="auto"/>
          </w:tcPr>
          <w:p w14:paraId="572BA5ED" w14:textId="77777777" w:rsidR="00AC2694" w:rsidRPr="009C511C" w:rsidRDefault="00AC2694" w:rsidP="009C511C">
            <w:pPr>
              <w:rPr>
                <w:lang w:val="vi-VN"/>
              </w:rPr>
            </w:pPr>
          </w:p>
        </w:tc>
        <w:tc>
          <w:tcPr>
            <w:tcW w:w="0" w:type="auto"/>
          </w:tcPr>
          <w:p w14:paraId="6BF34FBA" w14:textId="1C7888FA" w:rsidR="00AC2694" w:rsidRPr="009C511C" w:rsidRDefault="00AC2694" w:rsidP="009C511C">
            <w:pPr>
              <w:rPr>
                <w:lang w:val="vi-VN"/>
              </w:rPr>
            </w:pPr>
          </w:p>
        </w:tc>
        <w:tc>
          <w:tcPr>
            <w:tcW w:w="0" w:type="auto"/>
          </w:tcPr>
          <w:p w14:paraId="7C64F039" w14:textId="480110EE" w:rsidR="00AC2694" w:rsidRPr="009C511C" w:rsidRDefault="00AC2694" w:rsidP="009C511C">
            <w:pPr>
              <w:rPr>
                <w:lang w:val="vi-VN"/>
              </w:rPr>
            </w:pPr>
          </w:p>
        </w:tc>
        <w:tc>
          <w:tcPr>
            <w:tcW w:w="0" w:type="auto"/>
            <w:vAlign w:val="center"/>
            <w:hideMark/>
          </w:tcPr>
          <w:p w14:paraId="5ACBF5D3" w14:textId="4804D4CF" w:rsidR="00AC2694" w:rsidRPr="009C511C" w:rsidRDefault="00AC2694" w:rsidP="009C511C">
            <w:pPr>
              <w:rPr>
                <w:lang w:val="vi-VN"/>
              </w:rPr>
            </w:pPr>
            <w:r w:rsidRPr="009C511C">
              <w:rPr>
                <w:lang w:val="vi-VN"/>
              </w:rPr>
              <w:t>0.87</w:t>
            </w:r>
          </w:p>
        </w:tc>
        <w:tc>
          <w:tcPr>
            <w:tcW w:w="0" w:type="auto"/>
          </w:tcPr>
          <w:p w14:paraId="6692C496" w14:textId="77777777" w:rsidR="00AC2694" w:rsidRPr="009C511C" w:rsidRDefault="00AC2694" w:rsidP="009C511C">
            <w:pPr>
              <w:rPr>
                <w:lang w:val="vi-VN"/>
              </w:rPr>
            </w:pPr>
          </w:p>
        </w:tc>
        <w:tc>
          <w:tcPr>
            <w:tcW w:w="0" w:type="auto"/>
          </w:tcPr>
          <w:p w14:paraId="34848665" w14:textId="77777777" w:rsidR="00AC2694" w:rsidRPr="009C511C" w:rsidRDefault="00AC2694" w:rsidP="009C511C">
            <w:pPr>
              <w:rPr>
                <w:lang w:val="vi-VN"/>
              </w:rPr>
            </w:pPr>
          </w:p>
        </w:tc>
        <w:tc>
          <w:tcPr>
            <w:tcW w:w="0" w:type="auto"/>
          </w:tcPr>
          <w:p w14:paraId="10D5C11C" w14:textId="77777777" w:rsidR="00AC2694" w:rsidRPr="009C511C" w:rsidRDefault="00AC2694" w:rsidP="009C511C">
            <w:pPr>
              <w:rPr>
                <w:lang w:val="vi-VN"/>
              </w:rPr>
            </w:pPr>
          </w:p>
        </w:tc>
        <w:tc>
          <w:tcPr>
            <w:tcW w:w="0" w:type="auto"/>
          </w:tcPr>
          <w:p w14:paraId="767894F9" w14:textId="202D9C66" w:rsidR="00AC2694" w:rsidRPr="009C511C" w:rsidRDefault="00AC2694" w:rsidP="009C511C">
            <w:pPr>
              <w:rPr>
                <w:lang w:val="vi-VN"/>
              </w:rPr>
            </w:pPr>
          </w:p>
        </w:tc>
        <w:tc>
          <w:tcPr>
            <w:tcW w:w="0" w:type="auto"/>
          </w:tcPr>
          <w:p w14:paraId="63972DCC" w14:textId="08606E6A" w:rsidR="00AC2694" w:rsidRPr="009C511C" w:rsidRDefault="00AC2694" w:rsidP="009C511C">
            <w:pPr>
              <w:rPr>
                <w:lang w:val="vi-VN"/>
              </w:rPr>
            </w:pPr>
          </w:p>
        </w:tc>
        <w:tc>
          <w:tcPr>
            <w:tcW w:w="0" w:type="auto"/>
            <w:vAlign w:val="center"/>
            <w:hideMark/>
          </w:tcPr>
          <w:p w14:paraId="5DA297C3" w14:textId="3E1C6D3A" w:rsidR="00AC2694" w:rsidRPr="009C511C" w:rsidRDefault="00AC2694" w:rsidP="009C511C">
            <w:pPr>
              <w:rPr>
                <w:lang w:val="vi-VN"/>
              </w:rPr>
            </w:pPr>
            <w:r w:rsidRPr="009C511C">
              <w:rPr>
                <w:lang w:val="vi-VN"/>
              </w:rPr>
              <w:t>0.89</w:t>
            </w:r>
          </w:p>
        </w:tc>
      </w:tr>
      <w:tr w:rsidR="00AC2694" w:rsidRPr="009C511C" w14:paraId="0D7EEBAE" w14:textId="77777777" w:rsidTr="00AC2694">
        <w:trPr>
          <w:trHeight w:val="530"/>
          <w:tblCellSpacing w:w="15" w:type="dxa"/>
        </w:trPr>
        <w:tc>
          <w:tcPr>
            <w:tcW w:w="0" w:type="auto"/>
            <w:vAlign w:val="center"/>
            <w:hideMark/>
          </w:tcPr>
          <w:p w14:paraId="703912A1" w14:textId="77777777" w:rsidR="00AC2694" w:rsidRPr="009C511C" w:rsidRDefault="00AC2694" w:rsidP="009C511C">
            <w:pPr>
              <w:rPr>
                <w:lang w:val="vi-VN"/>
              </w:rPr>
            </w:pPr>
            <w:proofErr w:type="spellStart"/>
            <w:r w:rsidRPr="009C511C">
              <w:rPr>
                <w:lang w:val="vi-VN"/>
              </w:rPr>
              <w:t>Random</w:t>
            </w:r>
            <w:proofErr w:type="spellEnd"/>
            <w:r w:rsidRPr="009C511C">
              <w:rPr>
                <w:lang w:val="vi-VN"/>
              </w:rPr>
              <w:t xml:space="preserve"> </w:t>
            </w:r>
            <w:proofErr w:type="spellStart"/>
            <w:r w:rsidRPr="009C511C">
              <w:rPr>
                <w:lang w:val="vi-VN"/>
              </w:rPr>
              <w:t>Forest</w:t>
            </w:r>
            <w:proofErr w:type="spellEnd"/>
          </w:p>
        </w:tc>
        <w:tc>
          <w:tcPr>
            <w:tcW w:w="0" w:type="auto"/>
            <w:vAlign w:val="center"/>
            <w:hideMark/>
          </w:tcPr>
          <w:p w14:paraId="588C9CFA" w14:textId="77777777" w:rsidR="00AC2694" w:rsidRPr="009C511C" w:rsidRDefault="00AC2694" w:rsidP="009C511C">
            <w:pPr>
              <w:rPr>
                <w:lang w:val="vi-VN"/>
              </w:rPr>
            </w:pPr>
            <w:r w:rsidRPr="009C511C">
              <w:rPr>
                <w:lang w:val="vi-VN"/>
              </w:rPr>
              <w:t>0.97</w:t>
            </w:r>
          </w:p>
        </w:tc>
        <w:tc>
          <w:tcPr>
            <w:tcW w:w="0" w:type="auto"/>
          </w:tcPr>
          <w:p w14:paraId="22244102" w14:textId="77777777" w:rsidR="00AC2694" w:rsidRPr="009C511C" w:rsidRDefault="00AC2694" w:rsidP="009C511C">
            <w:pPr>
              <w:rPr>
                <w:lang w:val="vi-VN"/>
              </w:rPr>
            </w:pPr>
          </w:p>
        </w:tc>
        <w:tc>
          <w:tcPr>
            <w:tcW w:w="0" w:type="auto"/>
          </w:tcPr>
          <w:p w14:paraId="09A7EB25" w14:textId="77777777" w:rsidR="00AC2694" w:rsidRPr="009C511C" w:rsidRDefault="00AC2694" w:rsidP="009C511C">
            <w:pPr>
              <w:rPr>
                <w:lang w:val="vi-VN"/>
              </w:rPr>
            </w:pPr>
          </w:p>
        </w:tc>
        <w:tc>
          <w:tcPr>
            <w:tcW w:w="0" w:type="auto"/>
          </w:tcPr>
          <w:p w14:paraId="73359C38" w14:textId="6AB3AAAF" w:rsidR="00AC2694" w:rsidRPr="009C511C" w:rsidRDefault="00AC2694" w:rsidP="009C511C">
            <w:pPr>
              <w:rPr>
                <w:lang w:val="vi-VN"/>
              </w:rPr>
            </w:pPr>
          </w:p>
        </w:tc>
        <w:tc>
          <w:tcPr>
            <w:tcW w:w="0" w:type="auto"/>
            <w:vAlign w:val="center"/>
            <w:hideMark/>
          </w:tcPr>
          <w:p w14:paraId="256F11A4" w14:textId="6572766A" w:rsidR="00AC2694" w:rsidRPr="009C511C" w:rsidRDefault="00AC2694" w:rsidP="009C511C">
            <w:pPr>
              <w:rPr>
                <w:lang w:val="vi-VN"/>
              </w:rPr>
            </w:pPr>
            <w:r w:rsidRPr="009C511C">
              <w:rPr>
                <w:lang w:val="vi-VN"/>
              </w:rPr>
              <w:t>0.96</w:t>
            </w:r>
          </w:p>
        </w:tc>
        <w:tc>
          <w:tcPr>
            <w:tcW w:w="0" w:type="auto"/>
          </w:tcPr>
          <w:p w14:paraId="2ADFBD93" w14:textId="77777777" w:rsidR="00AC2694" w:rsidRPr="009C511C" w:rsidRDefault="00AC2694" w:rsidP="009C511C">
            <w:pPr>
              <w:rPr>
                <w:lang w:val="vi-VN"/>
              </w:rPr>
            </w:pPr>
          </w:p>
        </w:tc>
        <w:tc>
          <w:tcPr>
            <w:tcW w:w="0" w:type="auto"/>
          </w:tcPr>
          <w:p w14:paraId="6AFD14D0" w14:textId="19108C36" w:rsidR="00AC2694" w:rsidRPr="009C511C" w:rsidRDefault="00AC2694" w:rsidP="009C511C">
            <w:pPr>
              <w:rPr>
                <w:lang w:val="vi-VN"/>
              </w:rPr>
            </w:pPr>
          </w:p>
        </w:tc>
        <w:tc>
          <w:tcPr>
            <w:tcW w:w="0" w:type="auto"/>
          </w:tcPr>
          <w:p w14:paraId="076B9497" w14:textId="5A14CCAE" w:rsidR="00AC2694" w:rsidRPr="009C511C" w:rsidRDefault="00AC2694" w:rsidP="009C511C">
            <w:pPr>
              <w:rPr>
                <w:lang w:val="vi-VN"/>
              </w:rPr>
            </w:pPr>
          </w:p>
        </w:tc>
        <w:tc>
          <w:tcPr>
            <w:tcW w:w="0" w:type="auto"/>
            <w:vAlign w:val="center"/>
            <w:hideMark/>
          </w:tcPr>
          <w:p w14:paraId="31048CDB" w14:textId="73405E39" w:rsidR="00AC2694" w:rsidRPr="009C511C" w:rsidRDefault="00AC2694" w:rsidP="009C511C">
            <w:pPr>
              <w:rPr>
                <w:lang w:val="vi-VN"/>
              </w:rPr>
            </w:pPr>
            <w:r w:rsidRPr="009C511C">
              <w:rPr>
                <w:lang w:val="vi-VN"/>
              </w:rPr>
              <w:t>0.95</w:t>
            </w:r>
          </w:p>
        </w:tc>
        <w:tc>
          <w:tcPr>
            <w:tcW w:w="0" w:type="auto"/>
          </w:tcPr>
          <w:p w14:paraId="1A9EF9E4" w14:textId="77777777" w:rsidR="00AC2694" w:rsidRPr="009C511C" w:rsidRDefault="00AC2694" w:rsidP="009C511C">
            <w:pPr>
              <w:rPr>
                <w:lang w:val="vi-VN"/>
              </w:rPr>
            </w:pPr>
          </w:p>
        </w:tc>
        <w:tc>
          <w:tcPr>
            <w:tcW w:w="0" w:type="auto"/>
          </w:tcPr>
          <w:p w14:paraId="0902D5EB" w14:textId="77777777" w:rsidR="00AC2694" w:rsidRPr="009C511C" w:rsidRDefault="00AC2694" w:rsidP="009C511C">
            <w:pPr>
              <w:rPr>
                <w:lang w:val="vi-VN"/>
              </w:rPr>
            </w:pPr>
          </w:p>
        </w:tc>
        <w:tc>
          <w:tcPr>
            <w:tcW w:w="0" w:type="auto"/>
          </w:tcPr>
          <w:p w14:paraId="68A86EB4" w14:textId="77777777" w:rsidR="00AC2694" w:rsidRPr="009C511C" w:rsidRDefault="00AC2694" w:rsidP="009C511C">
            <w:pPr>
              <w:rPr>
                <w:lang w:val="vi-VN"/>
              </w:rPr>
            </w:pPr>
          </w:p>
        </w:tc>
        <w:tc>
          <w:tcPr>
            <w:tcW w:w="0" w:type="auto"/>
          </w:tcPr>
          <w:p w14:paraId="6E82C37E" w14:textId="17E288D7" w:rsidR="00AC2694" w:rsidRPr="009C511C" w:rsidRDefault="00AC2694" w:rsidP="009C511C">
            <w:pPr>
              <w:rPr>
                <w:lang w:val="vi-VN"/>
              </w:rPr>
            </w:pPr>
          </w:p>
        </w:tc>
        <w:tc>
          <w:tcPr>
            <w:tcW w:w="0" w:type="auto"/>
          </w:tcPr>
          <w:p w14:paraId="72BA6BA0" w14:textId="10642F99" w:rsidR="00AC2694" w:rsidRPr="009C511C" w:rsidRDefault="00AC2694" w:rsidP="009C511C">
            <w:pPr>
              <w:rPr>
                <w:lang w:val="vi-VN"/>
              </w:rPr>
            </w:pPr>
          </w:p>
        </w:tc>
        <w:tc>
          <w:tcPr>
            <w:tcW w:w="0" w:type="auto"/>
            <w:vAlign w:val="center"/>
            <w:hideMark/>
          </w:tcPr>
          <w:p w14:paraId="169C83F4" w14:textId="149351EB" w:rsidR="00AC2694" w:rsidRPr="009C511C" w:rsidRDefault="00AC2694" w:rsidP="009C511C">
            <w:pPr>
              <w:rPr>
                <w:lang w:val="vi-VN"/>
              </w:rPr>
            </w:pPr>
            <w:r w:rsidRPr="009C511C">
              <w:rPr>
                <w:lang w:val="vi-VN"/>
              </w:rPr>
              <w:t>0.95</w:t>
            </w:r>
          </w:p>
        </w:tc>
      </w:tr>
      <w:tr w:rsidR="00AC2694" w:rsidRPr="009C511C" w14:paraId="0EBEB050" w14:textId="77777777" w:rsidTr="00AC2694">
        <w:trPr>
          <w:trHeight w:val="530"/>
          <w:tblCellSpacing w:w="15" w:type="dxa"/>
        </w:trPr>
        <w:tc>
          <w:tcPr>
            <w:tcW w:w="0" w:type="auto"/>
            <w:vAlign w:val="center"/>
            <w:hideMark/>
          </w:tcPr>
          <w:p w14:paraId="592422FD" w14:textId="77777777" w:rsidR="00AC2694" w:rsidRPr="009C511C" w:rsidRDefault="00AC2694" w:rsidP="009C511C">
            <w:pPr>
              <w:rPr>
                <w:lang w:val="vi-VN"/>
              </w:rPr>
            </w:pPr>
            <w:proofErr w:type="spellStart"/>
            <w:r w:rsidRPr="009C511C">
              <w:rPr>
                <w:lang w:val="vi-VN"/>
              </w:rPr>
              <w:t>Support</w:t>
            </w:r>
            <w:proofErr w:type="spellEnd"/>
            <w:r w:rsidRPr="009C511C">
              <w:rPr>
                <w:lang w:val="vi-VN"/>
              </w:rPr>
              <w:t xml:space="preserve"> </w:t>
            </w:r>
            <w:proofErr w:type="spellStart"/>
            <w:r w:rsidRPr="009C511C">
              <w:rPr>
                <w:lang w:val="vi-VN"/>
              </w:rPr>
              <w:t>Vector</w:t>
            </w:r>
            <w:proofErr w:type="spellEnd"/>
            <w:r w:rsidRPr="009C511C">
              <w:rPr>
                <w:lang w:val="vi-VN"/>
              </w:rPr>
              <w:t xml:space="preserve"> </w:t>
            </w:r>
            <w:proofErr w:type="spellStart"/>
            <w:r w:rsidRPr="009C511C">
              <w:rPr>
                <w:lang w:val="vi-VN"/>
              </w:rPr>
              <w:t>Machine</w:t>
            </w:r>
            <w:proofErr w:type="spellEnd"/>
          </w:p>
        </w:tc>
        <w:tc>
          <w:tcPr>
            <w:tcW w:w="0" w:type="auto"/>
            <w:vAlign w:val="center"/>
            <w:hideMark/>
          </w:tcPr>
          <w:p w14:paraId="5A5F2744" w14:textId="77777777" w:rsidR="00AC2694" w:rsidRPr="009C511C" w:rsidRDefault="00AC2694" w:rsidP="009C511C">
            <w:pPr>
              <w:rPr>
                <w:lang w:val="vi-VN"/>
              </w:rPr>
            </w:pPr>
            <w:r w:rsidRPr="009C511C">
              <w:rPr>
                <w:lang w:val="vi-VN"/>
              </w:rPr>
              <w:t>0.98</w:t>
            </w:r>
          </w:p>
        </w:tc>
        <w:tc>
          <w:tcPr>
            <w:tcW w:w="0" w:type="auto"/>
          </w:tcPr>
          <w:p w14:paraId="2D633450" w14:textId="77777777" w:rsidR="00AC2694" w:rsidRPr="009C511C" w:rsidRDefault="00AC2694" w:rsidP="009C511C">
            <w:pPr>
              <w:rPr>
                <w:lang w:val="vi-VN"/>
              </w:rPr>
            </w:pPr>
          </w:p>
        </w:tc>
        <w:tc>
          <w:tcPr>
            <w:tcW w:w="0" w:type="auto"/>
          </w:tcPr>
          <w:p w14:paraId="5DAB293E" w14:textId="77777777" w:rsidR="00AC2694" w:rsidRPr="009C511C" w:rsidRDefault="00AC2694" w:rsidP="009C511C">
            <w:pPr>
              <w:rPr>
                <w:lang w:val="vi-VN"/>
              </w:rPr>
            </w:pPr>
          </w:p>
        </w:tc>
        <w:tc>
          <w:tcPr>
            <w:tcW w:w="0" w:type="auto"/>
          </w:tcPr>
          <w:p w14:paraId="23CC927A" w14:textId="40001179" w:rsidR="00AC2694" w:rsidRPr="009C511C" w:rsidRDefault="00AC2694" w:rsidP="009C511C">
            <w:pPr>
              <w:rPr>
                <w:lang w:val="vi-VN"/>
              </w:rPr>
            </w:pPr>
          </w:p>
        </w:tc>
        <w:tc>
          <w:tcPr>
            <w:tcW w:w="0" w:type="auto"/>
            <w:vAlign w:val="center"/>
            <w:hideMark/>
          </w:tcPr>
          <w:p w14:paraId="0F723000" w14:textId="2CA07C48" w:rsidR="00AC2694" w:rsidRPr="009C511C" w:rsidRDefault="00AC2694" w:rsidP="009C511C">
            <w:pPr>
              <w:rPr>
                <w:lang w:val="vi-VN"/>
              </w:rPr>
            </w:pPr>
            <w:r w:rsidRPr="009C511C">
              <w:rPr>
                <w:lang w:val="vi-VN"/>
              </w:rPr>
              <w:t>0.97</w:t>
            </w:r>
          </w:p>
        </w:tc>
        <w:tc>
          <w:tcPr>
            <w:tcW w:w="0" w:type="auto"/>
          </w:tcPr>
          <w:p w14:paraId="10A2C3FE" w14:textId="77777777" w:rsidR="00AC2694" w:rsidRPr="009C511C" w:rsidRDefault="00AC2694" w:rsidP="009C511C">
            <w:pPr>
              <w:rPr>
                <w:lang w:val="vi-VN"/>
              </w:rPr>
            </w:pPr>
          </w:p>
        </w:tc>
        <w:tc>
          <w:tcPr>
            <w:tcW w:w="0" w:type="auto"/>
          </w:tcPr>
          <w:p w14:paraId="26976C23" w14:textId="1D4C3BE7" w:rsidR="00AC2694" w:rsidRPr="009C511C" w:rsidRDefault="00AC2694" w:rsidP="009C511C">
            <w:pPr>
              <w:rPr>
                <w:lang w:val="vi-VN"/>
              </w:rPr>
            </w:pPr>
          </w:p>
        </w:tc>
        <w:tc>
          <w:tcPr>
            <w:tcW w:w="0" w:type="auto"/>
          </w:tcPr>
          <w:p w14:paraId="26DBCAA5" w14:textId="33B7A08F" w:rsidR="00AC2694" w:rsidRPr="009C511C" w:rsidRDefault="00AC2694" w:rsidP="009C511C">
            <w:pPr>
              <w:rPr>
                <w:lang w:val="vi-VN"/>
              </w:rPr>
            </w:pPr>
          </w:p>
        </w:tc>
        <w:tc>
          <w:tcPr>
            <w:tcW w:w="0" w:type="auto"/>
            <w:vAlign w:val="center"/>
            <w:hideMark/>
          </w:tcPr>
          <w:p w14:paraId="2AA830BD" w14:textId="6920B565" w:rsidR="00AC2694" w:rsidRPr="009C511C" w:rsidRDefault="00AC2694" w:rsidP="009C511C">
            <w:pPr>
              <w:rPr>
                <w:lang w:val="vi-VN"/>
              </w:rPr>
            </w:pPr>
            <w:r w:rsidRPr="009C511C">
              <w:rPr>
                <w:lang w:val="vi-VN"/>
              </w:rPr>
              <w:t>0.96</w:t>
            </w:r>
          </w:p>
        </w:tc>
        <w:tc>
          <w:tcPr>
            <w:tcW w:w="0" w:type="auto"/>
          </w:tcPr>
          <w:p w14:paraId="69588F62" w14:textId="77777777" w:rsidR="00AC2694" w:rsidRPr="009C511C" w:rsidRDefault="00AC2694" w:rsidP="009C511C">
            <w:pPr>
              <w:rPr>
                <w:lang w:val="vi-VN"/>
              </w:rPr>
            </w:pPr>
          </w:p>
        </w:tc>
        <w:tc>
          <w:tcPr>
            <w:tcW w:w="0" w:type="auto"/>
          </w:tcPr>
          <w:p w14:paraId="3C72AF7C" w14:textId="77777777" w:rsidR="00AC2694" w:rsidRPr="009C511C" w:rsidRDefault="00AC2694" w:rsidP="009C511C">
            <w:pPr>
              <w:rPr>
                <w:lang w:val="vi-VN"/>
              </w:rPr>
            </w:pPr>
          </w:p>
        </w:tc>
        <w:tc>
          <w:tcPr>
            <w:tcW w:w="0" w:type="auto"/>
          </w:tcPr>
          <w:p w14:paraId="5FF20A11" w14:textId="77777777" w:rsidR="00AC2694" w:rsidRPr="009C511C" w:rsidRDefault="00AC2694" w:rsidP="009C511C">
            <w:pPr>
              <w:rPr>
                <w:lang w:val="vi-VN"/>
              </w:rPr>
            </w:pPr>
          </w:p>
        </w:tc>
        <w:tc>
          <w:tcPr>
            <w:tcW w:w="0" w:type="auto"/>
          </w:tcPr>
          <w:p w14:paraId="3648A61C" w14:textId="6C7BAEE9" w:rsidR="00AC2694" w:rsidRPr="009C511C" w:rsidRDefault="00AC2694" w:rsidP="009C511C">
            <w:pPr>
              <w:rPr>
                <w:lang w:val="vi-VN"/>
              </w:rPr>
            </w:pPr>
          </w:p>
        </w:tc>
        <w:tc>
          <w:tcPr>
            <w:tcW w:w="0" w:type="auto"/>
          </w:tcPr>
          <w:p w14:paraId="35DC2300" w14:textId="5F2C01A9" w:rsidR="00AC2694" w:rsidRPr="009C511C" w:rsidRDefault="00AC2694" w:rsidP="009C511C">
            <w:pPr>
              <w:rPr>
                <w:lang w:val="vi-VN"/>
              </w:rPr>
            </w:pPr>
          </w:p>
        </w:tc>
        <w:tc>
          <w:tcPr>
            <w:tcW w:w="0" w:type="auto"/>
            <w:vAlign w:val="center"/>
            <w:hideMark/>
          </w:tcPr>
          <w:p w14:paraId="11629A1B" w14:textId="2305F030" w:rsidR="00AC2694" w:rsidRPr="009C511C" w:rsidRDefault="00AC2694" w:rsidP="009C511C">
            <w:pPr>
              <w:rPr>
                <w:lang w:val="vi-VN"/>
              </w:rPr>
            </w:pPr>
            <w:r w:rsidRPr="009C511C">
              <w:rPr>
                <w:lang w:val="vi-VN"/>
              </w:rPr>
              <w:t>0.97</w:t>
            </w:r>
          </w:p>
        </w:tc>
      </w:tr>
      <w:tr w:rsidR="00AC2694" w:rsidRPr="009C511C" w14:paraId="1362A61C" w14:textId="77777777" w:rsidTr="00AC2694">
        <w:trPr>
          <w:trHeight w:val="542"/>
          <w:tblCellSpacing w:w="15" w:type="dxa"/>
        </w:trPr>
        <w:tc>
          <w:tcPr>
            <w:tcW w:w="0" w:type="auto"/>
            <w:vAlign w:val="center"/>
            <w:hideMark/>
          </w:tcPr>
          <w:p w14:paraId="447EB0DF" w14:textId="77777777" w:rsidR="00AC2694" w:rsidRPr="009C511C" w:rsidRDefault="00AC2694" w:rsidP="009C511C">
            <w:pPr>
              <w:rPr>
                <w:lang w:val="vi-VN"/>
              </w:rPr>
            </w:pPr>
            <w:r w:rsidRPr="009C511C">
              <w:rPr>
                <w:lang w:val="vi-VN"/>
              </w:rPr>
              <w:t>LSTM (</w:t>
            </w:r>
            <w:proofErr w:type="spellStart"/>
            <w:r w:rsidRPr="009C511C">
              <w:rPr>
                <w:lang w:val="vi-VN"/>
              </w:rPr>
              <w:t>Deep</w:t>
            </w:r>
            <w:proofErr w:type="spellEnd"/>
            <w:r w:rsidRPr="009C511C">
              <w:rPr>
                <w:lang w:val="vi-VN"/>
              </w:rPr>
              <w:t xml:space="preserve"> </w:t>
            </w:r>
            <w:proofErr w:type="spellStart"/>
            <w:r w:rsidRPr="009C511C">
              <w:rPr>
                <w:lang w:val="vi-VN"/>
              </w:rPr>
              <w:t>Learning</w:t>
            </w:r>
            <w:proofErr w:type="spellEnd"/>
            <w:r w:rsidRPr="009C511C">
              <w:rPr>
                <w:lang w:val="vi-VN"/>
              </w:rPr>
              <w:t>)</w:t>
            </w:r>
          </w:p>
        </w:tc>
        <w:tc>
          <w:tcPr>
            <w:tcW w:w="0" w:type="auto"/>
            <w:vAlign w:val="center"/>
            <w:hideMark/>
          </w:tcPr>
          <w:p w14:paraId="4B54439C" w14:textId="77777777" w:rsidR="00AC2694" w:rsidRPr="009C511C" w:rsidRDefault="00AC2694" w:rsidP="009C511C">
            <w:pPr>
              <w:rPr>
                <w:lang w:val="vi-VN"/>
              </w:rPr>
            </w:pPr>
            <w:r w:rsidRPr="009C511C">
              <w:rPr>
                <w:lang w:val="vi-VN"/>
              </w:rPr>
              <w:t>0.98</w:t>
            </w:r>
          </w:p>
        </w:tc>
        <w:tc>
          <w:tcPr>
            <w:tcW w:w="0" w:type="auto"/>
          </w:tcPr>
          <w:p w14:paraId="187081BA" w14:textId="77777777" w:rsidR="00AC2694" w:rsidRPr="009C511C" w:rsidRDefault="00AC2694" w:rsidP="009C511C">
            <w:pPr>
              <w:rPr>
                <w:lang w:val="vi-VN"/>
              </w:rPr>
            </w:pPr>
          </w:p>
        </w:tc>
        <w:tc>
          <w:tcPr>
            <w:tcW w:w="0" w:type="auto"/>
          </w:tcPr>
          <w:p w14:paraId="3DBFBD76" w14:textId="77777777" w:rsidR="00AC2694" w:rsidRPr="009C511C" w:rsidRDefault="00AC2694" w:rsidP="009C511C">
            <w:pPr>
              <w:rPr>
                <w:lang w:val="vi-VN"/>
              </w:rPr>
            </w:pPr>
          </w:p>
        </w:tc>
        <w:tc>
          <w:tcPr>
            <w:tcW w:w="0" w:type="auto"/>
          </w:tcPr>
          <w:p w14:paraId="6916FF5E" w14:textId="265248CE" w:rsidR="00AC2694" w:rsidRPr="009C511C" w:rsidRDefault="00AC2694" w:rsidP="009C511C">
            <w:pPr>
              <w:rPr>
                <w:lang w:val="vi-VN"/>
              </w:rPr>
            </w:pPr>
          </w:p>
        </w:tc>
        <w:tc>
          <w:tcPr>
            <w:tcW w:w="0" w:type="auto"/>
            <w:vAlign w:val="center"/>
            <w:hideMark/>
          </w:tcPr>
          <w:p w14:paraId="7AB2A763" w14:textId="626573C4" w:rsidR="00AC2694" w:rsidRPr="009C511C" w:rsidRDefault="00AC2694" w:rsidP="009C511C">
            <w:pPr>
              <w:rPr>
                <w:lang w:val="vi-VN"/>
              </w:rPr>
            </w:pPr>
            <w:r w:rsidRPr="009C511C">
              <w:rPr>
                <w:lang w:val="vi-VN"/>
              </w:rPr>
              <w:t>0.97</w:t>
            </w:r>
          </w:p>
        </w:tc>
        <w:tc>
          <w:tcPr>
            <w:tcW w:w="0" w:type="auto"/>
          </w:tcPr>
          <w:p w14:paraId="25E465DE" w14:textId="77777777" w:rsidR="00AC2694" w:rsidRPr="009C511C" w:rsidRDefault="00AC2694" w:rsidP="009C511C">
            <w:pPr>
              <w:rPr>
                <w:lang w:val="vi-VN"/>
              </w:rPr>
            </w:pPr>
          </w:p>
        </w:tc>
        <w:tc>
          <w:tcPr>
            <w:tcW w:w="0" w:type="auto"/>
          </w:tcPr>
          <w:p w14:paraId="5B631C03" w14:textId="3D37EF4E" w:rsidR="00AC2694" w:rsidRPr="009C511C" w:rsidRDefault="00AC2694" w:rsidP="009C511C">
            <w:pPr>
              <w:rPr>
                <w:lang w:val="vi-VN"/>
              </w:rPr>
            </w:pPr>
          </w:p>
        </w:tc>
        <w:tc>
          <w:tcPr>
            <w:tcW w:w="0" w:type="auto"/>
          </w:tcPr>
          <w:p w14:paraId="7FEEFC4D" w14:textId="23003E4F" w:rsidR="00AC2694" w:rsidRPr="009C511C" w:rsidRDefault="00AC2694" w:rsidP="009C511C">
            <w:pPr>
              <w:rPr>
                <w:lang w:val="vi-VN"/>
              </w:rPr>
            </w:pPr>
          </w:p>
        </w:tc>
        <w:tc>
          <w:tcPr>
            <w:tcW w:w="0" w:type="auto"/>
            <w:vAlign w:val="center"/>
            <w:hideMark/>
          </w:tcPr>
          <w:p w14:paraId="32CC7A80" w14:textId="1CCD02BE" w:rsidR="00AC2694" w:rsidRPr="009C511C" w:rsidRDefault="00AC2694" w:rsidP="009C511C">
            <w:pPr>
              <w:rPr>
                <w:lang w:val="vi-VN"/>
              </w:rPr>
            </w:pPr>
            <w:r w:rsidRPr="009C511C">
              <w:rPr>
                <w:lang w:val="vi-VN"/>
              </w:rPr>
              <w:t>0.97</w:t>
            </w:r>
          </w:p>
        </w:tc>
        <w:tc>
          <w:tcPr>
            <w:tcW w:w="0" w:type="auto"/>
          </w:tcPr>
          <w:p w14:paraId="7C46407F" w14:textId="77777777" w:rsidR="00AC2694" w:rsidRPr="009C511C" w:rsidRDefault="00AC2694" w:rsidP="009C511C">
            <w:pPr>
              <w:rPr>
                <w:lang w:val="vi-VN"/>
              </w:rPr>
            </w:pPr>
          </w:p>
        </w:tc>
        <w:tc>
          <w:tcPr>
            <w:tcW w:w="0" w:type="auto"/>
          </w:tcPr>
          <w:p w14:paraId="5C331DD3" w14:textId="77777777" w:rsidR="00AC2694" w:rsidRPr="009C511C" w:rsidRDefault="00AC2694" w:rsidP="009C511C">
            <w:pPr>
              <w:rPr>
                <w:lang w:val="vi-VN"/>
              </w:rPr>
            </w:pPr>
          </w:p>
        </w:tc>
        <w:tc>
          <w:tcPr>
            <w:tcW w:w="0" w:type="auto"/>
          </w:tcPr>
          <w:p w14:paraId="6424FEE2" w14:textId="77777777" w:rsidR="00AC2694" w:rsidRPr="009C511C" w:rsidRDefault="00AC2694" w:rsidP="009C511C">
            <w:pPr>
              <w:rPr>
                <w:lang w:val="vi-VN"/>
              </w:rPr>
            </w:pPr>
          </w:p>
        </w:tc>
        <w:tc>
          <w:tcPr>
            <w:tcW w:w="0" w:type="auto"/>
          </w:tcPr>
          <w:p w14:paraId="486442F3" w14:textId="22139417" w:rsidR="00AC2694" w:rsidRPr="009C511C" w:rsidRDefault="00AC2694" w:rsidP="009C511C">
            <w:pPr>
              <w:rPr>
                <w:lang w:val="vi-VN"/>
              </w:rPr>
            </w:pPr>
          </w:p>
        </w:tc>
        <w:tc>
          <w:tcPr>
            <w:tcW w:w="0" w:type="auto"/>
          </w:tcPr>
          <w:p w14:paraId="05C9B11D" w14:textId="1BEF5A34" w:rsidR="00AC2694" w:rsidRPr="009C511C" w:rsidRDefault="00AC2694" w:rsidP="009C511C">
            <w:pPr>
              <w:rPr>
                <w:lang w:val="vi-VN"/>
              </w:rPr>
            </w:pPr>
          </w:p>
        </w:tc>
        <w:tc>
          <w:tcPr>
            <w:tcW w:w="0" w:type="auto"/>
            <w:vAlign w:val="center"/>
            <w:hideMark/>
          </w:tcPr>
          <w:p w14:paraId="69844BF3" w14:textId="74B95A4A" w:rsidR="00AC2694" w:rsidRPr="009C511C" w:rsidRDefault="00AC2694" w:rsidP="009C511C">
            <w:pPr>
              <w:rPr>
                <w:lang w:val="vi-VN"/>
              </w:rPr>
            </w:pPr>
            <w:r w:rsidRPr="009C511C">
              <w:rPr>
                <w:lang w:val="vi-VN"/>
              </w:rPr>
              <w:t>0.97</w:t>
            </w:r>
          </w:p>
        </w:tc>
      </w:tr>
    </w:tbl>
    <w:p w14:paraId="4A8B4B2D" w14:textId="77777777" w:rsidR="009C511C" w:rsidRPr="009C511C" w:rsidRDefault="009C511C" w:rsidP="009C511C">
      <w:pPr>
        <w:rPr>
          <w:lang w:val="vi-VN"/>
        </w:rPr>
      </w:pPr>
      <w:r w:rsidRPr="009C511C">
        <w:rPr>
          <w:i/>
          <w:iCs/>
          <w:lang w:val="vi-VN"/>
        </w:rPr>
        <w:t>(Lưu ý: Các con số trong bảng minh họa được trích từ kết quả thực nghiệm, có thể thay đổi tùy vào tham số và dữ liệu cụ thể.)</w:t>
      </w:r>
    </w:p>
    <w:p w14:paraId="5CCFD05E" w14:textId="77777777" w:rsidR="009C511C" w:rsidRPr="009C511C" w:rsidRDefault="009C511C" w:rsidP="009C511C">
      <w:pPr>
        <w:rPr>
          <w:b/>
          <w:bCs/>
          <w:lang w:val="vi-VN"/>
        </w:rPr>
      </w:pPr>
      <w:r w:rsidRPr="009C511C">
        <w:rPr>
          <w:b/>
          <w:bCs/>
          <w:lang w:val="vi-VN"/>
        </w:rPr>
        <w:t>3.3.2. Phân tích chi tiết từng thuật toán</w:t>
      </w:r>
    </w:p>
    <w:p w14:paraId="2B7989E1" w14:textId="77777777" w:rsidR="009C511C" w:rsidRPr="009C511C" w:rsidRDefault="009C511C" w:rsidP="00AC2694">
      <w:pPr>
        <w:numPr>
          <w:ilvl w:val="0"/>
          <w:numId w:val="35"/>
        </w:numPr>
        <w:ind w:left="357" w:hanging="357"/>
        <w:rPr>
          <w:lang w:val="vi-VN"/>
        </w:rPr>
      </w:pPr>
      <w:proofErr w:type="spellStart"/>
      <w:r w:rsidRPr="009C511C">
        <w:rPr>
          <w:b/>
          <w:bCs/>
          <w:lang w:val="vi-VN"/>
        </w:rPr>
        <w:t>Naive</w:t>
      </w:r>
      <w:proofErr w:type="spellEnd"/>
      <w:r w:rsidRPr="009C511C">
        <w:rPr>
          <w:b/>
          <w:bCs/>
          <w:lang w:val="vi-VN"/>
        </w:rPr>
        <w:t xml:space="preserve"> </w:t>
      </w:r>
      <w:proofErr w:type="spellStart"/>
      <w:r w:rsidRPr="009C511C">
        <w:rPr>
          <w:b/>
          <w:bCs/>
          <w:lang w:val="vi-VN"/>
        </w:rPr>
        <w:t>Bayes</w:t>
      </w:r>
      <w:proofErr w:type="spellEnd"/>
    </w:p>
    <w:p w14:paraId="70AB4D82" w14:textId="77777777" w:rsidR="009C511C" w:rsidRPr="009C511C" w:rsidRDefault="009C511C" w:rsidP="00AC2694">
      <w:pPr>
        <w:numPr>
          <w:ilvl w:val="1"/>
          <w:numId w:val="35"/>
        </w:numPr>
        <w:ind w:left="527" w:hanging="357"/>
        <w:rPr>
          <w:lang w:val="vi-VN"/>
        </w:rPr>
      </w:pPr>
      <w:r w:rsidRPr="009C511C">
        <w:rPr>
          <w:i/>
          <w:iCs/>
          <w:lang w:val="vi-VN"/>
        </w:rPr>
        <w:t>Ưu điểm:</w:t>
      </w:r>
      <w:r w:rsidRPr="009C511C">
        <w:rPr>
          <w:lang w:val="vi-VN"/>
        </w:rPr>
        <w:t xml:space="preserve"> Tốc độ huấn luyện nhanh, đơn giản, ít yêu cầu tài nguyên tính toán. Phù hợp với dữ liệu văn bản vì giả định độc lập giữa các đặc trưng thường hoạt động khá tốt.</w:t>
      </w:r>
    </w:p>
    <w:p w14:paraId="76C96D15" w14:textId="77777777" w:rsidR="009C511C" w:rsidRPr="009C511C" w:rsidRDefault="009C511C" w:rsidP="00AC2694">
      <w:pPr>
        <w:numPr>
          <w:ilvl w:val="1"/>
          <w:numId w:val="35"/>
        </w:numPr>
        <w:ind w:left="527" w:hanging="357"/>
        <w:rPr>
          <w:lang w:val="vi-VN"/>
        </w:rPr>
      </w:pPr>
      <w:r w:rsidRPr="009C511C">
        <w:rPr>
          <w:i/>
          <w:iCs/>
          <w:lang w:val="vi-VN"/>
        </w:rPr>
        <w:t>Nhược điểm:</w:t>
      </w:r>
      <w:r w:rsidRPr="009C511C">
        <w:rPr>
          <w:lang w:val="vi-VN"/>
        </w:rPr>
        <w:t xml:space="preserve"> Giả định độc lập hoàn toàn giữa các từ không phản ánh đúng ngữ cảnh thực tế. Do đó, </w:t>
      </w:r>
      <w:proofErr w:type="spellStart"/>
      <w:r w:rsidRPr="009C511C">
        <w:rPr>
          <w:lang w:val="vi-VN"/>
        </w:rPr>
        <w:t>Precision</w:t>
      </w:r>
      <w:proofErr w:type="spellEnd"/>
      <w:r w:rsidRPr="009C511C">
        <w:rPr>
          <w:lang w:val="vi-VN"/>
        </w:rPr>
        <w:t xml:space="preserve"> và </w:t>
      </w:r>
      <w:proofErr w:type="spellStart"/>
      <w:r w:rsidRPr="009C511C">
        <w:rPr>
          <w:lang w:val="vi-VN"/>
        </w:rPr>
        <w:t>Recall</w:t>
      </w:r>
      <w:proofErr w:type="spellEnd"/>
      <w:r w:rsidRPr="009C511C">
        <w:rPr>
          <w:lang w:val="vi-VN"/>
        </w:rPr>
        <w:t xml:space="preserve"> chưa cao bằng các mô hình khác.</w:t>
      </w:r>
    </w:p>
    <w:p w14:paraId="286ABE62" w14:textId="77777777" w:rsidR="009C511C" w:rsidRPr="009C511C" w:rsidRDefault="009C511C" w:rsidP="00AC2694">
      <w:pPr>
        <w:numPr>
          <w:ilvl w:val="1"/>
          <w:numId w:val="35"/>
        </w:numPr>
        <w:ind w:left="527" w:hanging="357"/>
        <w:rPr>
          <w:lang w:val="vi-VN"/>
        </w:rPr>
      </w:pPr>
      <w:r w:rsidRPr="009C511C">
        <w:rPr>
          <w:i/>
          <w:iCs/>
          <w:lang w:val="vi-VN"/>
        </w:rPr>
        <w:t>Nhận xét:</w:t>
      </w:r>
      <w:r w:rsidRPr="009C511C">
        <w:rPr>
          <w:lang w:val="vi-VN"/>
        </w:rPr>
        <w:t xml:space="preserve"> Đây là một mô hình cơ sở tốt, phù hợp làm </w:t>
      </w:r>
      <w:proofErr w:type="spellStart"/>
      <w:r w:rsidRPr="009C511C">
        <w:rPr>
          <w:lang w:val="vi-VN"/>
        </w:rPr>
        <w:t>benchmark</w:t>
      </w:r>
      <w:proofErr w:type="spellEnd"/>
      <w:r w:rsidRPr="009C511C">
        <w:rPr>
          <w:lang w:val="vi-VN"/>
        </w:rPr>
        <w:t>, nhưng không phải là lựa chọn tối ưu khi cần độ chính xác cao.</w:t>
      </w:r>
    </w:p>
    <w:p w14:paraId="221683E7" w14:textId="77777777" w:rsidR="009C511C" w:rsidRPr="009C511C" w:rsidRDefault="009C511C" w:rsidP="00AC2694">
      <w:pPr>
        <w:numPr>
          <w:ilvl w:val="0"/>
          <w:numId w:val="35"/>
        </w:numPr>
        <w:ind w:left="357" w:hanging="357"/>
        <w:rPr>
          <w:lang w:val="vi-VN"/>
        </w:rPr>
      </w:pPr>
      <w:proofErr w:type="spellStart"/>
      <w:r w:rsidRPr="009C511C">
        <w:rPr>
          <w:b/>
          <w:bCs/>
          <w:lang w:val="vi-VN"/>
        </w:rPr>
        <w:t>Logistic</w:t>
      </w:r>
      <w:proofErr w:type="spellEnd"/>
      <w:r w:rsidRPr="009C511C">
        <w:rPr>
          <w:b/>
          <w:bCs/>
          <w:lang w:val="vi-VN"/>
        </w:rPr>
        <w:t xml:space="preserve"> </w:t>
      </w:r>
      <w:proofErr w:type="spellStart"/>
      <w:r w:rsidRPr="009C511C">
        <w:rPr>
          <w:b/>
          <w:bCs/>
          <w:lang w:val="vi-VN"/>
        </w:rPr>
        <w:t>Regression</w:t>
      </w:r>
      <w:proofErr w:type="spellEnd"/>
    </w:p>
    <w:p w14:paraId="54CF07A3" w14:textId="77777777" w:rsidR="009C511C" w:rsidRPr="009C511C" w:rsidRDefault="009C511C" w:rsidP="00AC2694">
      <w:pPr>
        <w:numPr>
          <w:ilvl w:val="1"/>
          <w:numId w:val="35"/>
        </w:numPr>
        <w:ind w:left="527" w:hanging="357"/>
        <w:rPr>
          <w:lang w:val="vi-VN"/>
        </w:rPr>
      </w:pPr>
      <w:r w:rsidRPr="009C511C">
        <w:rPr>
          <w:i/>
          <w:iCs/>
          <w:lang w:val="vi-VN"/>
        </w:rPr>
        <w:t>Ưu điểm:</w:t>
      </w:r>
      <w:r w:rsidRPr="009C511C">
        <w:rPr>
          <w:lang w:val="vi-VN"/>
        </w:rPr>
        <w:t xml:space="preserve"> Khả năng phân loại tuyến tính mạnh, kết quả ổn định, có thể xuất ra xác suất dự đoán.</w:t>
      </w:r>
    </w:p>
    <w:p w14:paraId="2564E670" w14:textId="77777777" w:rsidR="009C511C" w:rsidRPr="009C511C" w:rsidRDefault="009C511C" w:rsidP="00AC2694">
      <w:pPr>
        <w:numPr>
          <w:ilvl w:val="1"/>
          <w:numId w:val="35"/>
        </w:numPr>
        <w:ind w:left="527" w:hanging="357"/>
        <w:rPr>
          <w:lang w:val="vi-VN"/>
        </w:rPr>
      </w:pPr>
      <w:r w:rsidRPr="009C511C">
        <w:rPr>
          <w:i/>
          <w:iCs/>
          <w:lang w:val="vi-VN"/>
        </w:rPr>
        <w:t>Nhược điểm:</w:t>
      </w:r>
      <w:r w:rsidRPr="009C511C">
        <w:rPr>
          <w:lang w:val="vi-VN"/>
        </w:rPr>
        <w:t xml:space="preserve"> Khó mô hình hóa mối quan hệ phi tuyến tính phức tạp.</w:t>
      </w:r>
    </w:p>
    <w:p w14:paraId="2AE91195" w14:textId="77777777" w:rsidR="009C511C" w:rsidRPr="009C511C" w:rsidRDefault="009C511C" w:rsidP="00AC2694">
      <w:pPr>
        <w:numPr>
          <w:ilvl w:val="1"/>
          <w:numId w:val="35"/>
        </w:numPr>
        <w:ind w:left="527" w:hanging="357"/>
        <w:rPr>
          <w:lang w:val="vi-VN"/>
        </w:rPr>
      </w:pPr>
      <w:r w:rsidRPr="009C511C">
        <w:rPr>
          <w:i/>
          <w:iCs/>
          <w:lang w:val="vi-VN"/>
        </w:rPr>
        <w:t>Nhận xét:</w:t>
      </w:r>
      <w:r w:rsidRPr="009C511C">
        <w:rPr>
          <w:lang w:val="vi-VN"/>
        </w:rPr>
        <w:t xml:space="preserve"> Cho kết quả khá tốt, vượt trội hơn </w:t>
      </w:r>
      <w:proofErr w:type="spellStart"/>
      <w:r w:rsidRPr="009C511C">
        <w:rPr>
          <w:lang w:val="vi-VN"/>
        </w:rPr>
        <w:t>Naive</w:t>
      </w:r>
      <w:proofErr w:type="spellEnd"/>
      <w:r w:rsidRPr="009C511C">
        <w:rPr>
          <w:lang w:val="vi-VN"/>
        </w:rPr>
        <w:t xml:space="preserve"> </w:t>
      </w:r>
      <w:proofErr w:type="spellStart"/>
      <w:r w:rsidRPr="009C511C">
        <w:rPr>
          <w:lang w:val="vi-VN"/>
        </w:rPr>
        <w:t>Bayes</w:t>
      </w:r>
      <w:proofErr w:type="spellEnd"/>
      <w:r w:rsidRPr="009C511C">
        <w:rPr>
          <w:lang w:val="vi-VN"/>
        </w:rPr>
        <w:t xml:space="preserve">. Tuy nhiên, với dữ liệu lớn và ngữ cảnh phức tạp, </w:t>
      </w:r>
      <w:proofErr w:type="spellStart"/>
      <w:r w:rsidRPr="009C511C">
        <w:rPr>
          <w:lang w:val="vi-VN"/>
        </w:rPr>
        <w:t>Logistic</w:t>
      </w:r>
      <w:proofErr w:type="spellEnd"/>
      <w:r w:rsidRPr="009C511C">
        <w:rPr>
          <w:lang w:val="vi-VN"/>
        </w:rPr>
        <w:t xml:space="preserve"> </w:t>
      </w:r>
      <w:proofErr w:type="spellStart"/>
      <w:r w:rsidRPr="009C511C">
        <w:rPr>
          <w:lang w:val="vi-VN"/>
        </w:rPr>
        <w:t>Regression</w:t>
      </w:r>
      <w:proofErr w:type="spellEnd"/>
      <w:r w:rsidRPr="009C511C">
        <w:rPr>
          <w:lang w:val="vi-VN"/>
        </w:rPr>
        <w:t xml:space="preserve"> có thể bị hạn chế.</w:t>
      </w:r>
    </w:p>
    <w:p w14:paraId="4A545220" w14:textId="77777777" w:rsidR="009C511C" w:rsidRPr="009C511C" w:rsidRDefault="009C511C" w:rsidP="00AC2694">
      <w:pPr>
        <w:numPr>
          <w:ilvl w:val="0"/>
          <w:numId w:val="35"/>
        </w:numPr>
        <w:ind w:left="357" w:hanging="357"/>
        <w:rPr>
          <w:lang w:val="vi-VN"/>
        </w:rPr>
      </w:pPr>
      <w:r w:rsidRPr="009C511C">
        <w:rPr>
          <w:b/>
          <w:bCs/>
          <w:lang w:val="vi-VN"/>
        </w:rPr>
        <w:t>K-</w:t>
      </w:r>
      <w:proofErr w:type="spellStart"/>
      <w:r w:rsidRPr="009C511C">
        <w:rPr>
          <w:b/>
          <w:bCs/>
          <w:lang w:val="vi-VN"/>
        </w:rPr>
        <w:t>Nearest</w:t>
      </w:r>
      <w:proofErr w:type="spellEnd"/>
      <w:r w:rsidRPr="009C511C">
        <w:rPr>
          <w:b/>
          <w:bCs/>
          <w:lang w:val="vi-VN"/>
        </w:rPr>
        <w:t xml:space="preserve"> </w:t>
      </w:r>
      <w:proofErr w:type="spellStart"/>
      <w:r w:rsidRPr="009C511C">
        <w:rPr>
          <w:b/>
          <w:bCs/>
          <w:lang w:val="vi-VN"/>
        </w:rPr>
        <w:t>Neighbors</w:t>
      </w:r>
      <w:proofErr w:type="spellEnd"/>
      <w:r w:rsidRPr="009C511C">
        <w:rPr>
          <w:b/>
          <w:bCs/>
          <w:lang w:val="vi-VN"/>
        </w:rPr>
        <w:t xml:space="preserve"> (KNN)</w:t>
      </w:r>
    </w:p>
    <w:p w14:paraId="1FDF7D07" w14:textId="77777777" w:rsidR="009C511C" w:rsidRPr="009C511C" w:rsidRDefault="009C511C" w:rsidP="00AC2694">
      <w:pPr>
        <w:numPr>
          <w:ilvl w:val="1"/>
          <w:numId w:val="35"/>
        </w:numPr>
        <w:ind w:left="527" w:hanging="357"/>
        <w:rPr>
          <w:lang w:val="vi-VN"/>
        </w:rPr>
      </w:pPr>
      <w:r w:rsidRPr="009C511C">
        <w:rPr>
          <w:i/>
          <w:iCs/>
          <w:lang w:val="vi-VN"/>
        </w:rPr>
        <w:t>Ưu điểm:</w:t>
      </w:r>
      <w:r w:rsidRPr="009C511C">
        <w:rPr>
          <w:lang w:val="vi-VN"/>
        </w:rPr>
        <w:t xml:space="preserve"> Dễ hiểu, không cần giả định về phân phối dữ liệu.</w:t>
      </w:r>
    </w:p>
    <w:p w14:paraId="5BCC427E" w14:textId="77777777" w:rsidR="009C511C" w:rsidRPr="009C511C" w:rsidRDefault="009C511C" w:rsidP="00AC2694">
      <w:pPr>
        <w:numPr>
          <w:ilvl w:val="1"/>
          <w:numId w:val="35"/>
        </w:numPr>
        <w:ind w:left="527" w:hanging="357"/>
        <w:rPr>
          <w:lang w:val="vi-VN"/>
        </w:rPr>
      </w:pPr>
      <w:r w:rsidRPr="009C511C">
        <w:rPr>
          <w:i/>
          <w:iCs/>
          <w:lang w:val="vi-VN"/>
        </w:rPr>
        <w:lastRenderedPageBreak/>
        <w:t>Nhược điểm:</w:t>
      </w:r>
      <w:r w:rsidRPr="009C511C">
        <w:rPr>
          <w:lang w:val="vi-VN"/>
        </w:rPr>
        <w:t xml:space="preserve"> Chi phí tính toán cao khi dự đoán vì phải đo khoảng cách với tất cả điểm huấn luyện; nhạy cảm với lựa chọn tham số K và khoảng cách.</w:t>
      </w:r>
    </w:p>
    <w:p w14:paraId="461FCA84" w14:textId="77777777" w:rsidR="009C511C" w:rsidRPr="009C511C" w:rsidRDefault="009C511C" w:rsidP="00AC2694">
      <w:pPr>
        <w:numPr>
          <w:ilvl w:val="1"/>
          <w:numId w:val="35"/>
        </w:numPr>
        <w:ind w:left="527" w:hanging="357"/>
        <w:rPr>
          <w:lang w:val="vi-VN"/>
        </w:rPr>
      </w:pPr>
      <w:r w:rsidRPr="009C511C">
        <w:rPr>
          <w:i/>
          <w:iCs/>
          <w:lang w:val="vi-VN"/>
        </w:rPr>
        <w:t>Nhận xét:</w:t>
      </w:r>
      <w:r w:rsidRPr="009C511C">
        <w:rPr>
          <w:lang w:val="vi-VN"/>
        </w:rPr>
        <w:t xml:space="preserve"> Hiệu năng ở mức khá, nhưng không ổn định khi dữ liệu lớn.</w:t>
      </w:r>
    </w:p>
    <w:p w14:paraId="4CA915A0" w14:textId="77777777" w:rsidR="009C511C" w:rsidRPr="009C511C" w:rsidRDefault="009C511C" w:rsidP="009C511C">
      <w:pPr>
        <w:numPr>
          <w:ilvl w:val="0"/>
          <w:numId w:val="35"/>
        </w:numPr>
        <w:rPr>
          <w:lang w:val="vi-VN"/>
        </w:rPr>
      </w:pPr>
      <w:proofErr w:type="spellStart"/>
      <w:r w:rsidRPr="009C511C">
        <w:rPr>
          <w:b/>
          <w:bCs/>
          <w:lang w:val="vi-VN"/>
        </w:rPr>
        <w:t>Decision</w:t>
      </w:r>
      <w:proofErr w:type="spellEnd"/>
      <w:r w:rsidRPr="009C511C">
        <w:rPr>
          <w:b/>
          <w:bCs/>
          <w:lang w:val="vi-VN"/>
        </w:rPr>
        <w:t xml:space="preserve"> </w:t>
      </w:r>
      <w:proofErr w:type="spellStart"/>
      <w:r w:rsidRPr="009C511C">
        <w:rPr>
          <w:b/>
          <w:bCs/>
          <w:lang w:val="vi-VN"/>
        </w:rPr>
        <w:t>Tree</w:t>
      </w:r>
      <w:proofErr w:type="spellEnd"/>
    </w:p>
    <w:p w14:paraId="0DAF75A4" w14:textId="77777777" w:rsidR="009C511C" w:rsidRPr="009C511C" w:rsidRDefault="009C511C" w:rsidP="00AC2694">
      <w:pPr>
        <w:numPr>
          <w:ilvl w:val="1"/>
          <w:numId w:val="35"/>
        </w:numPr>
        <w:ind w:left="527" w:hanging="357"/>
        <w:rPr>
          <w:lang w:val="vi-VN"/>
        </w:rPr>
      </w:pPr>
      <w:r w:rsidRPr="009C511C">
        <w:rPr>
          <w:i/>
          <w:iCs/>
          <w:lang w:val="vi-VN"/>
        </w:rPr>
        <w:t>Ưu điểm:</w:t>
      </w:r>
      <w:r w:rsidRPr="009C511C">
        <w:rPr>
          <w:lang w:val="vi-VN"/>
        </w:rPr>
        <w:t xml:space="preserve"> Trực quan, dễ giải thích, có thể </w:t>
      </w:r>
      <w:proofErr w:type="spellStart"/>
      <w:r w:rsidRPr="009C511C">
        <w:rPr>
          <w:lang w:val="vi-VN"/>
        </w:rPr>
        <w:t>thể</w:t>
      </w:r>
      <w:proofErr w:type="spellEnd"/>
      <w:r w:rsidRPr="009C511C">
        <w:rPr>
          <w:lang w:val="vi-VN"/>
        </w:rPr>
        <w:t xml:space="preserve"> hiện </w:t>
      </w:r>
      <w:proofErr w:type="spellStart"/>
      <w:r w:rsidRPr="009C511C">
        <w:rPr>
          <w:lang w:val="vi-VN"/>
        </w:rPr>
        <w:t>logic</w:t>
      </w:r>
      <w:proofErr w:type="spellEnd"/>
      <w:r w:rsidRPr="009C511C">
        <w:rPr>
          <w:lang w:val="vi-VN"/>
        </w:rPr>
        <w:t xml:space="preserve"> phân loại dưới dạng các nhánh quyết định.</w:t>
      </w:r>
    </w:p>
    <w:p w14:paraId="1F40D83E" w14:textId="77777777" w:rsidR="009C511C" w:rsidRPr="009C511C" w:rsidRDefault="009C511C" w:rsidP="00AC2694">
      <w:pPr>
        <w:numPr>
          <w:ilvl w:val="1"/>
          <w:numId w:val="35"/>
        </w:numPr>
        <w:ind w:left="527" w:hanging="357"/>
        <w:rPr>
          <w:lang w:val="vi-VN"/>
        </w:rPr>
      </w:pPr>
      <w:r w:rsidRPr="009C511C">
        <w:rPr>
          <w:i/>
          <w:iCs/>
          <w:lang w:val="vi-VN"/>
        </w:rPr>
        <w:t>Nhược điểm:</w:t>
      </w:r>
      <w:r w:rsidRPr="009C511C">
        <w:rPr>
          <w:lang w:val="vi-VN"/>
        </w:rPr>
        <w:t xml:space="preserve"> Dễ bị </w:t>
      </w:r>
      <w:proofErr w:type="spellStart"/>
      <w:r w:rsidRPr="009C511C">
        <w:rPr>
          <w:lang w:val="vi-VN"/>
        </w:rPr>
        <w:t>overfitting</w:t>
      </w:r>
      <w:proofErr w:type="spellEnd"/>
      <w:r w:rsidRPr="009C511C">
        <w:rPr>
          <w:lang w:val="vi-VN"/>
        </w:rPr>
        <w:t>, đặc biệt với dữ liệu nhiều chiều.</w:t>
      </w:r>
    </w:p>
    <w:p w14:paraId="15B476D4" w14:textId="77777777" w:rsidR="009C511C" w:rsidRPr="009C511C" w:rsidRDefault="009C511C" w:rsidP="00AC2694">
      <w:pPr>
        <w:numPr>
          <w:ilvl w:val="1"/>
          <w:numId w:val="35"/>
        </w:numPr>
        <w:ind w:left="527" w:hanging="357"/>
        <w:rPr>
          <w:lang w:val="vi-VN"/>
        </w:rPr>
      </w:pPr>
      <w:r w:rsidRPr="009C511C">
        <w:rPr>
          <w:i/>
          <w:iCs/>
          <w:lang w:val="vi-VN"/>
        </w:rPr>
        <w:t>Nhận xét:</w:t>
      </w:r>
      <w:r w:rsidRPr="009C511C">
        <w:rPr>
          <w:lang w:val="vi-VN"/>
        </w:rPr>
        <w:t xml:space="preserve"> Kết quả thấp hơn </w:t>
      </w:r>
      <w:proofErr w:type="spellStart"/>
      <w:r w:rsidRPr="009C511C">
        <w:rPr>
          <w:lang w:val="vi-VN"/>
        </w:rPr>
        <w:t>Random</w:t>
      </w:r>
      <w:proofErr w:type="spellEnd"/>
      <w:r w:rsidRPr="009C511C">
        <w:rPr>
          <w:lang w:val="vi-VN"/>
        </w:rPr>
        <w:t xml:space="preserve"> </w:t>
      </w:r>
      <w:proofErr w:type="spellStart"/>
      <w:r w:rsidRPr="009C511C">
        <w:rPr>
          <w:lang w:val="vi-VN"/>
        </w:rPr>
        <w:t>Forest</w:t>
      </w:r>
      <w:proofErr w:type="spellEnd"/>
      <w:r w:rsidRPr="009C511C">
        <w:rPr>
          <w:lang w:val="vi-VN"/>
        </w:rPr>
        <w:t xml:space="preserve"> do hạn chế của mô hình đơn lẻ.</w:t>
      </w:r>
    </w:p>
    <w:p w14:paraId="473F4E40" w14:textId="77777777" w:rsidR="009C511C" w:rsidRPr="009C511C" w:rsidRDefault="009C511C" w:rsidP="009C511C">
      <w:pPr>
        <w:numPr>
          <w:ilvl w:val="0"/>
          <w:numId w:val="35"/>
        </w:numPr>
        <w:rPr>
          <w:lang w:val="vi-VN"/>
        </w:rPr>
      </w:pPr>
      <w:proofErr w:type="spellStart"/>
      <w:r w:rsidRPr="009C511C">
        <w:rPr>
          <w:b/>
          <w:bCs/>
          <w:lang w:val="vi-VN"/>
        </w:rPr>
        <w:t>Random</w:t>
      </w:r>
      <w:proofErr w:type="spellEnd"/>
      <w:r w:rsidRPr="009C511C">
        <w:rPr>
          <w:b/>
          <w:bCs/>
          <w:lang w:val="vi-VN"/>
        </w:rPr>
        <w:t xml:space="preserve"> </w:t>
      </w:r>
      <w:proofErr w:type="spellStart"/>
      <w:r w:rsidRPr="009C511C">
        <w:rPr>
          <w:b/>
          <w:bCs/>
          <w:lang w:val="vi-VN"/>
        </w:rPr>
        <w:t>Forest</w:t>
      </w:r>
      <w:proofErr w:type="spellEnd"/>
    </w:p>
    <w:p w14:paraId="62A9BFAB" w14:textId="77777777" w:rsidR="009C511C" w:rsidRPr="009C511C" w:rsidRDefault="009C511C" w:rsidP="00AC2694">
      <w:pPr>
        <w:numPr>
          <w:ilvl w:val="1"/>
          <w:numId w:val="35"/>
        </w:numPr>
        <w:ind w:left="527" w:hanging="357"/>
        <w:rPr>
          <w:lang w:val="vi-VN"/>
        </w:rPr>
      </w:pPr>
      <w:r w:rsidRPr="009C511C">
        <w:rPr>
          <w:i/>
          <w:iCs/>
          <w:lang w:val="vi-VN"/>
        </w:rPr>
        <w:t>Ưu điểm:</w:t>
      </w:r>
      <w:r w:rsidRPr="009C511C">
        <w:rPr>
          <w:lang w:val="vi-VN"/>
        </w:rPr>
        <w:t xml:space="preserve"> Khắc phục được hạn chế của </w:t>
      </w:r>
      <w:proofErr w:type="spellStart"/>
      <w:r w:rsidRPr="009C511C">
        <w:rPr>
          <w:lang w:val="vi-VN"/>
        </w:rPr>
        <w:t>Decision</w:t>
      </w:r>
      <w:proofErr w:type="spellEnd"/>
      <w:r w:rsidRPr="009C511C">
        <w:rPr>
          <w:lang w:val="vi-VN"/>
        </w:rPr>
        <w:t xml:space="preserve"> </w:t>
      </w:r>
      <w:proofErr w:type="spellStart"/>
      <w:r w:rsidRPr="009C511C">
        <w:rPr>
          <w:lang w:val="vi-VN"/>
        </w:rPr>
        <w:t>Tree</w:t>
      </w:r>
      <w:proofErr w:type="spellEnd"/>
      <w:r w:rsidRPr="009C511C">
        <w:rPr>
          <w:lang w:val="vi-VN"/>
        </w:rPr>
        <w:t xml:space="preserve"> nhờ kết hợp nhiều cây; độ chính xác và khả năng khái quát hóa cao hơn.</w:t>
      </w:r>
    </w:p>
    <w:p w14:paraId="252AFBD5" w14:textId="77777777" w:rsidR="009C511C" w:rsidRPr="009C511C" w:rsidRDefault="009C511C" w:rsidP="00AC2694">
      <w:pPr>
        <w:numPr>
          <w:ilvl w:val="1"/>
          <w:numId w:val="35"/>
        </w:numPr>
        <w:ind w:left="527" w:hanging="357"/>
        <w:rPr>
          <w:lang w:val="vi-VN"/>
        </w:rPr>
      </w:pPr>
      <w:r w:rsidRPr="009C511C">
        <w:rPr>
          <w:i/>
          <w:iCs/>
          <w:lang w:val="vi-VN"/>
        </w:rPr>
        <w:t>Nhược điểm:</w:t>
      </w:r>
      <w:r w:rsidRPr="009C511C">
        <w:rPr>
          <w:lang w:val="vi-VN"/>
        </w:rPr>
        <w:t xml:space="preserve"> Khó giải thích hơn, thời gian huấn luyện dài hơn so với </w:t>
      </w:r>
      <w:proofErr w:type="spellStart"/>
      <w:r w:rsidRPr="009C511C">
        <w:rPr>
          <w:lang w:val="vi-VN"/>
        </w:rPr>
        <w:t>Decision</w:t>
      </w:r>
      <w:proofErr w:type="spellEnd"/>
      <w:r w:rsidRPr="009C511C">
        <w:rPr>
          <w:lang w:val="vi-VN"/>
        </w:rPr>
        <w:t xml:space="preserve"> </w:t>
      </w:r>
      <w:proofErr w:type="spellStart"/>
      <w:r w:rsidRPr="009C511C">
        <w:rPr>
          <w:lang w:val="vi-VN"/>
        </w:rPr>
        <w:t>Tree</w:t>
      </w:r>
      <w:proofErr w:type="spellEnd"/>
      <w:r w:rsidRPr="009C511C">
        <w:rPr>
          <w:lang w:val="vi-VN"/>
        </w:rPr>
        <w:t>.</w:t>
      </w:r>
    </w:p>
    <w:p w14:paraId="7D0BE5C1" w14:textId="77777777" w:rsidR="009C511C" w:rsidRPr="009C511C" w:rsidRDefault="009C511C" w:rsidP="00AC2694">
      <w:pPr>
        <w:numPr>
          <w:ilvl w:val="1"/>
          <w:numId w:val="35"/>
        </w:numPr>
        <w:ind w:left="527" w:hanging="357"/>
        <w:rPr>
          <w:lang w:val="vi-VN"/>
        </w:rPr>
      </w:pPr>
      <w:r w:rsidRPr="009C511C">
        <w:rPr>
          <w:i/>
          <w:iCs/>
          <w:lang w:val="vi-VN"/>
        </w:rPr>
        <w:t>Nhận xét:</w:t>
      </w:r>
      <w:r w:rsidRPr="009C511C">
        <w:rPr>
          <w:lang w:val="vi-VN"/>
        </w:rPr>
        <w:t xml:space="preserve"> Đây là một trong những mô hình có hiệu năng tốt nhất trong nhóm học máy truyền thống.</w:t>
      </w:r>
    </w:p>
    <w:p w14:paraId="4C7A12FA" w14:textId="77777777" w:rsidR="009C511C" w:rsidRPr="009C511C" w:rsidRDefault="009C511C" w:rsidP="009C511C">
      <w:pPr>
        <w:numPr>
          <w:ilvl w:val="0"/>
          <w:numId w:val="35"/>
        </w:numPr>
        <w:rPr>
          <w:lang w:val="vi-VN"/>
        </w:rPr>
      </w:pPr>
      <w:proofErr w:type="spellStart"/>
      <w:r w:rsidRPr="009C511C">
        <w:rPr>
          <w:b/>
          <w:bCs/>
          <w:lang w:val="vi-VN"/>
        </w:rPr>
        <w:t>Support</w:t>
      </w:r>
      <w:proofErr w:type="spellEnd"/>
      <w:r w:rsidRPr="009C511C">
        <w:rPr>
          <w:b/>
          <w:bCs/>
          <w:lang w:val="vi-VN"/>
        </w:rPr>
        <w:t xml:space="preserve"> </w:t>
      </w:r>
      <w:proofErr w:type="spellStart"/>
      <w:r w:rsidRPr="009C511C">
        <w:rPr>
          <w:b/>
          <w:bCs/>
          <w:lang w:val="vi-VN"/>
        </w:rPr>
        <w:t>Vector</w:t>
      </w:r>
      <w:proofErr w:type="spellEnd"/>
      <w:r w:rsidRPr="009C511C">
        <w:rPr>
          <w:b/>
          <w:bCs/>
          <w:lang w:val="vi-VN"/>
        </w:rPr>
        <w:t xml:space="preserve"> </w:t>
      </w:r>
      <w:proofErr w:type="spellStart"/>
      <w:r w:rsidRPr="009C511C">
        <w:rPr>
          <w:b/>
          <w:bCs/>
          <w:lang w:val="vi-VN"/>
        </w:rPr>
        <w:t>Machine</w:t>
      </w:r>
      <w:proofErr w:type="spellEnd"/>
      <w:r w:rsidRPr="009C511C">
        <w:rPr>
          <w:b/>
          <w:bCs/>
          <w:lang w:val="vi-VN"/>
        </w:rPr>
        <w:t xml:space="preserve"> (SVM)</w:t>
      </w:r>
    </w:p>
    <w:p w14:paraId="0236D006" w14:textId="77777777" w:rsidR="009C511C" w:rsidRPr="009C511C" w:rsidRDefault="009C511C" w:rsidP="00AC2694">
      <w:pPr>
        <w:numPr>
          <w:ilvl w:val="1"/>
          <w:numId w:val="35"/>
        </w:numPr>
        <w:ind w:left="527" w:hanging="357"/>
        <w:rPr>
          <w:lang w:val="vi-VN"/>
        </w:rPr>
      </w:pPr>
      <w:r w:rsidRPr="009C511C">
        <w:rPr>
          <w:i/>
          <w:iCs/>
          <w:lang w:val="vi-VN"/>
        </w:rPr>
        <w:t>Ưu điểm:</w:t>
      </w:r>
      <w:r w:rsidRPr="009C511C">
        <w:rPr>
          <w:lang w:val="vi-VN"/>
        </w:rPr>
        <w:t xml:space="preserve"> Hiệu quả cao trong dữ liệu có số chiều lớn như văn bản; khả năng phân tách tốt nhờ tối ưu biên phân loại.</w:t>
      </w:r>
    </w:p>
    <w:p w14:paraId="0BD7296F" w14:textId="77777777" w:rsidR="009C511C" w:rsidRPr="009C511C" w:rsidRDefault="009C511C" w:rsidP="00AC2694">
      <w:pPr>
        <w:numPr>
          <w:ilvl w:val="1"/>
          <w:numId w:val="35"/>
        </w:numPr>
        <w:ind w:left="527" w:hanging="357"/>
        <w:rPr>
          <w:lang w:val="vi-VN"/>
        </w:rPr>
      </w:pPr>
      <w:r w:rsidRPr="009C511C">
        <w:rPr>
          <w:i/>
          <w:iCs/>
          <w:lang w:val="vi-VN"/>
        </w:rPr>
        <w:t>Nhược điểm:</w:t>
      </w:r>
      <w:r w:rsidRPr="009C511C">
        <w:rPr>
          <w:lang w:val="vi-VN"/>
        </w:rPr>
        <w:t xml:space="preserve"> Huấn luyện mất thời gian khi dữ liệu rất lớn, khó mở rộng sang tập dữ liệu hàng triệu mẫu.</w:t>
      </w:r>
    </w:p>
    <w:p w14:paraId="585D4418" w14:textId="77777777" w:rsidR="009C511C" w:rsidRPr="009C511C" w:rsidRDefault="009C511C" w:rsidP="00AC2694">
      <w:pPr>
        <w:numPr>
          <w:ilvl w:val="1"/>
          <w:numId w:val="35"/>
        </w:numPr>
        <w:ind w:left="527" w:hanging="357"/>
        <w:rPr>
          <w:lang w:val="vi-VN"/>
        </w:rPr>
      </w:pPr>
      <w:r w:rsidRPr="009C511C">
        <w:rPr>
          <w:i/>
          <w:iCs/>
          <w:lang w:val="vi-VN"/>
        </w:rPr>
        <w:t>Nhận xét:</w:t>
      </w:r>
      <w:r w:rsidRPr="009C511C">
        <w:rPr>
          <w:lang w:val="vi-VN"/>
        </w:rPr>
        <w:t xml:space="preserve"> Đạt kết quả rất cao, F1-score xấp xỉ với LSTM. Đây là mô hình truyền thống mạnh nhất trong nghiên cứu này.</w:t>
      </w:r>
    </w:p>
    <w:p w14:paraId="0D0A231B" w14:textId="77777777" w:rsidR="009C511C" w:rsidRPr="009C511C" w:rsidRDefault="009C511C" w:rsidP="009C511C">
      <w:pPr>
        <w:numPr>
          <w:ilvl w:val="0"/>
          <w:numId w:val="35"/>
        </w:numPr>
        <w:rPr>
          <w:lang w:val="vi-VN"/>
        </w:rPr>
      </w:pPr>
      <w:proofErr w:type="spellStart"/>
      <w:r w:rsidRPr="009C511C">
        <w:rPr>
          <w:b/>
          <w:bCs/>
          <w:lang w:val="vi-VN"/>
        </w:rPr>
        <w:t>Deep</w:t>
      </w:r>
      <w:proofErr w:type="spellEnd"/>
      <w:r w:rsidRPr="009C511C">
        <w:rPr>
          <w:b/>
          <w:bCs/>
          <w:lang w:val="vi-VN"/>
        </w:rPr>
        <w:t xml:space="preserve"> </w:t>
      </w:r>
      <w:proofErr w:type="spellStart"/>
      <w:r w:rsidRPr="009C511C">
        <w:rPr>
          <w:b/>
          <w:bCs/>
          <w:lang w:val="vi-VN"/>
        </w:rPr>
        <w:t>Learning</w:t>
      </w:r>
      <w:proofErr w:type="spellEnd"/>
      <w:r w:rsidRPr="009C511C">
        <w:rPr>
          <w:b/>
          <w:bCs/>
          <w:lang w:val="vi-VN"/>
        </w:rPr>
        <w:t xml:space="preserve"> với LSTM</w:t>
      </w:r>
    </w:p>
    <w:p w14:paraId="58F1778F" w14:textId="77777777" w:rsidR="009C511C" w:rsidRPr="009C511C" w:rsidRDefault="009C511C" w:rsidP="00AC2694">
      <w:pPr>
        <w:numPr>
          <w:ilvl w:val="1"/>
          <w:numId w:val="35"/>
        </w:numPr>
        <w:ind w:left="527" w:hanging="357"/>
        <w:rPr>
          <w:lang w:val="vi-VN"/>
        </w:rPr>
      </w:pPr>
      <w:r w:rsidRPr="009C511C">
        <w:rPr>
          <w:i/>
          <w:iCs/>
          <w:lang w:val="vi-VN"/>
        </w:rPr>
        <w:t>Ưu điểm:</w:t>
      </w:r>
      <w:r w:rsidRPr="009C511C">
        <w:rPr>
          <w:lang w:val="vi-VN"/>
        </w:rPr>
        <w:t xml:space="preserve"> Khai thác được đặc trưng chuỗi của văn bản; có khả năng học được ngữ cảnh và mối quan hệ dài hạn giữa các từ.</w:t>
      </w:r>
    </w:p>
    <w:p w14:paraId="42847DFE" w14:textId="77777777" w:rsidR="009C511C" w:rsidRPr="009C511C" w:rsidRDefault="009C511C" w:rsidP="00AC2694">
      <w:pPr>
        <w:numPr>
          <w:ilvl w:val="1"/>
          <w:numId w:val="35"/>
        </w:numPr>
        <w:ind w:left="527" w:hanging="357"/>
        <w:rPr>
          <w:lang w:val="vi-VN"/>
        </w:rPr>
      </w:pPr>
      <w:r w:rsidRPr="009C511C">
        <w:rPr>
          <w:i/>
          <w:iCs/>
          <w:lang w:val="vi-VN"/>
        </w:rPr>
        <w:t>Nhược điểm:</w:t>
      </w:r>
      <w:r w:rsidRPr="009C511C">
        <w:rPr>
          <w:lang w:val="vi-VN"/>
        </w:rPr>
        <w:t xml:space="preserve"> Yêu cầu nhiều tài nguyên tính toán; thời gian huấn luyện lâu; cần nhiều dữ liệu để phát huy tối đa sức mạnh.</w:t>
      </w:r>
    </w:p>
    <w:p w14:paraId="6FE25954" w14:textId="77777777" w:rsidR="009C511C" w:rsidRPr="009C511C" w:rsidRDefault="009C511C" w:rsidP="00AC2694">
      <w:pPr>
        <w:numPr>
          <w:ilvl w:val="1"/>
          <w:numId w:val="35"/>
        </w:numPr>
        <w:ind w:left="527" w:hanging="357"/>
        <w:rPr>
          <w:lang w:val="vi-VN"/>
        </w:rPr>
      </w:pPr>
      <w:r w:rsidRPr="009C511C">
        <w:rPr>
          <w:i/>
          <w:iCs/>
          <w:lang w:val="vi-VN"/>
        </w:rPr>
        <w:lastRenderedPageBreak/>
        <w:t>Nhận xét:</w:t>
      </w:r>
      <w:r w:rsidRPr="009C511C">
        <w:rPr>
          <w:lang w:val="vi-VN"/>
        </w:rPr>
        <w:t xml:space="preserve"> Đạt hiệu năng cao nhất, thể hiện ưu thế của mô hình học sâu trong phân loại văn bản. Tuy nhiên, chi phí tính toán là một hạn chế đáng kể so với SVM hay </w:t>
      </w:r>
      <w:proofErr w:type="spellStart"/>
      <w:r w:rsidRPr="009C511C">
        <w:rPr>
          <w:lang w:val="vi-VN"/>
        </w:rPr>
        <w:t>Random</w:t>
      </w:r>
      <w:proofErr w:type="spellEnd"/>
      <w:r w:rsidRPr="009C511C">
        <w:rPr>
          <w:lang w:val="vi-VN"/>
        </w:rPr>
        <w:t xml:space="preserve"> </w:t>
      </w:r>
      <w:proofErr w:type="spellStart"/>
      <w:r w:rsidRPr="009C511C">
        <w:rPr>
          <w:lang w:val="vi-VN"/>
        </w:rPr>
        <w:t>Forest</w:t>
      </w:r>
      <w:proofErr w:type="spellEnd"/>
      <w:r w:rsidRPr="009C511C">
        <w:rPr>
          <w:lang w:val="vi-VN"/>
        </w:rPr>
        <w:t>.</w:t>
      </w:r>
    </w:p>
    <w:p w14:paraId="5989E679" w14:textId="77777777" w:rsidR="009C511C" w:rsidRPr="009C511C" w:rsidRDefault="009C511C" w:rsidP="009C511C">
      <w:pPr>
        <w:rPr>
          <w:b/>
          <w:bCs/>
          <w:lang w:val="vi-VN"/>
        </w:rPr>
      </w:pPr>
      <w:r w:rsidRPr="009C511C">
        <w:rPr>
          <w:b/>
          <w:bCs/>
          <w:lang w:val="vi-VN"/>
        </w:rPr>
        <w:t>3.3.3. Thảo luận kết quả</w:t>
      </w:r>
    </w:p>
    <w:p w14:paraId="1A5B8CA5" w14:textId="77777777" w:rsidR="009C511C" w:rsidRPr="009C511C" w:rsidRDefault="009C511C" w:rsidP="009C511C">
      <w:pPr>
        <w:rPr>
          <w:lang w:val="vi-VN"/>
        </w:rPr>
      </w:pPr>
      <w:r w:rsidRPr="009C511C">
        <w:rPr>
          <w:lang w:val="vi-VN"/>
        </w:rPr>
        <w:t>Từ bảng và phân tích trên, có thể rút ra một số nhận xét quan trọng:</w:t>
      </w:r>
    </w:p>
    <w:p w14:paraId="452F63DE" w14:textId="77777777" w:rsidR="009C511C" w:rsidRPr="009C511C" w:rsidRDefault="009C511C" w:rsidP="00AC2694">
      <w:pPr>
        <w:numPr>
          <w:ilvl w:val="0"/>
          <w:numId w:val="36"/>
        </w:numPr>
        <w:ind w:left="527" w:hanging="357"/>
        <w:rPr>
          <w:lang w:val="vi-VN"/>
        </w:rPr>
      </w:pPr>
      <w:r w:rsidRPr="009C511C">
        <w:rPr>
          <w:b/>
          <w:bCs/>
          <w:lang w:val="vi-VN"/>
        </w:rPr>
        <w:t>Mô hình học sâu (LSTM) và SVM</w:t>
      </w:r>
      <w:r w:rsidRPr="009C511C">
        <w:rPr>
          <w:lang w:val="vi-VN"/>
        </w:rPr>
        <w:t xml:space="preserve"> đạt hiệu năng cao nhất, với F1-score lên đến 0.97, cho thấy khả năng phân loại rất chính xác.</w:t>
      </w:r>
    </w:p>
    <w:p w14:paraId="461711E4" w14:textId="77777777" w:rsidR="009C511C" w:rsidRPr="009C511C" w:rsidRDefault="009C511C" w:rsidP="00AC2694">
      <w:pPr>
        <w:numPr>
          <w:ilvl w:val="0"/>
          <w:numId w:val="36"/>
        </w:numPr>
        <w:ind w:left="527" w:hanging="357"/>
        <w:rPr>
          <w:lang w:val="vi-VN"/>
        </w:rPr>
      </w:pPr>
      <w:proofErr w:type="spellStart"/>
      <w:r w:rsidRPr="009C511C">
        <w:rPr>
          <w:b/>
          <w:bCs/>
          <w:lang w:val="vi-VN"/>
        </w:rPr>
        <w:t>Random</w:t>
      </w:r>
      <w:proofErr w:type="spellEnd"/>
      <w:r w:rsidRPr="009C511C">
        <w:rPr>
          <w:b/>
          <w:bCs/>
          <w:lang w:val="vi-VN"/>
        </w:rPr>
        <w:t xml:space="preserve"> </w:t>
      </w:r>
      <w:proofErr w:type="spellStart"/>
      <w:r w:rsidRPr="009C511C">
        <w:rPr>
          <w:b/>
          <w:bCs/>
          <w:lang w:val="vi-VN"/>
        </w:rPr>
        <w:t>Forest</w:t>
      </w:r>
      <w:proofErr w:type="spellEnd"/>
      <w:r w:rsidRPr="009C511C">
        <w:rPr>
          <w:lang w:val="vi-VN"/>
        </w:rPr>
        <w:t xml:space="preserve"> cũng đạt kết quả ấn tượng, vượt trội hơn nhiều mô hình khác và là lựa chọn cân bằng giữa độ chính xác và chi phí tính toán.</w:t>
      </w:r>
    </w:p>
    <w:p w14:paraId="7E163449" w14:textId="77777777" w:rsidR="009C511C" w:rsidRPr="009C511C" w:rsidRDefault="009C511C" w:rsidP="00AC2694">
      <w:pPr>
        <w:numPr>
          <w:ilvl w:val="0"/>
          <w:numId w:val="36"/>
        </w:numPr>
        <w:ind w:left="527" w:hanging="357"/>
        <w:rPr>
          <w:lang w:val="vi-VN"/>
        </w:rPr>
      </w:pPr>
      <w:proofErr w:type="spellStart"/>
      <w:r w:rsidRPr="009C511C">
        <w:rPr>
          <w:b/>
          <w:bCs/>
          <w:lang w:val="vi-VN"/>
        </w:rPr>
        <w:t>Naive</w:t>
      </w:r>
      <w:proofErr w:type="spellEnd"/>
      <w:r w:rsidRPr="009C511C">
        <w:rPr>
          <w:b/>
          <w:bCs/>
          <w:lang w:val="vi-VN"/>
        </w:rPr>
        <w:t xml:space="preserve"> </w:t>
      </w:r>
      <w:proofErr w:type="spellStart"/>
      <w:r w:rsidRPr="009C511C">
        <w:rPr>
          <w:b/>
          <w:bCs/>
          <w:lang w:val="vi-VN"/>
        </w:rPr>
        <w:t>Bayes</w:t>
      </w:r>
      <w:proofErr w:type="spellEnd"/>
      <w:r w:rsidRPr="009C511C">
        <w:rPr>
          <w:b/>
          <w:bCs/>
          <w:lang w:val="vi-VN"/>
        </w:rPr>
        <w:t xml:space="preserve"> và </w:t>
      </w:r>
      <w:proofErr w:type="spellStart"/>
      <w:r w:rsidRPr="009C511C">
        <w:rPr>
          <w:b/>
          <w:bCs/>
          <w:lang w:val="vi-VN"/>
        </w:rPr>
        <w:t>Logistic</w:t>
      </w:r>
      <w:proofErr w:type="spellEnd"/>
      <w:r w:rsidRPr="009C511C">
        <w:rPr>
          <w:b/>
          <w:bCs/>
          <w:lang w:val="vi-VN"/>
        </w:rPr>
        <w:t xml:space="preserve"> </w:t>
      </w:r>
      <w:proofErr w:type="spellStart"/>
      <w:r w:rsidRPr="009C511C">
        <w:rPr>
          <w:b/>
          <w:bCs/>
          <w:lang w:val="vi-VN"/>
        </w:rPr>
        <w:t>Regression</w:t>
      </w:r>
      <w:proofErr w:type="spellEnd"/>
      <w:r w:rsidRPr="009C511C">
        <w:rPr>
          <w:lang w:val="vi-VN"/>
        </w:rPr>
        <w:t xml:space="preserve"> vẫn có hiệu quả khá cao, đặc biệt trong bối cảnh cần mô hình đơn giản, dễ triển khai và tính toán nhanh.</w:t>
      </w:r>
    </w:p>
    <w:p w14:paraId="34E0DA44" w14:textId="77777777" w:rsidR="009C511C" w:rsidRPr="009C511C" w:rsidRDefault="009C511C" w:rsidP="00AC2694">
      <w:pPr>
        <w:numPr>
          <w:ilvl w:val="0"/>
          <w:numId w:val="36"/>
        </w:numPr>
        <w:ind w:left="527" w:hanging="357"/>
        <w:rPr>
          <w:lang w:val="vi-VN"/>
        </w:rPr>
      </w:pPr>
      <w:r w:rsidRPr="009C511C">
        <w:rPr>
          <w:b/>
          <w:bCs/>
          <w:lang w:val="vi-VN"/>
        </w:rPr>
        <w:t xml:space="preserve">KNN và </w:t>
      </w:r>
      <w:proofErr w:type="spellStart"/>
      <w:r w:rsidRPr="009C511C">
        <w:rPr>
          <w:b/>
          <w:bCs/>
          <w:lang w:val="vi-VN"/>
        </w:rPr>
        <w:t>Decision</w:t>
      </w:r>
      <w:proofErr w:type="spellEnd"/>
      <w:r w:rsidRPr="009C511C">
        <w:rPr>
          <w:b/>
          <w:bCs/>
          <w:lang w:val="vi-VN"/>
        </w:rPr>
        <w:t xml:space="preserve"> </w:t>
      </w:r>
      <w:proofErr w:type="spellStart"/>
      <w:r w:rsidRPr="009C511C">
        <w:rPr>
          <w:b/>
          <w:bCs/>
          <w:lang w:val="vi-VN"/>
        </w:rPr>
        <w:t>Tree</w:t>
      </w:r>
      <w:proofErr w:type="spellEnd"/>
      <w:r w:rsidRPr="009C511C">
        <w:rPr>
          <w:lang w:val="vi-VN"/>
        </w:rPr>
        <w:t xml:space="preserve"> cho hiệu năng thấp hơn, phù hợp làm mô hình tham khảo, nhưng không phải lựa chọn tối ưu.</w:t>
      </w:r>
    </w:p>
    <w:p w14:paraId="31224563" w14:textId="77777777" w:rsidR="009C511C" w:rsidRPr="009C511C" w:rsidRDefault="009C511C" w:rsidP="009C511C">
      <w:pPr>
        <w:rPr>
          <w:lang w:val="vi-VN"/>
        </w:rPr>
      </w:pPr>
      <w:r w:rsidRPr="009C511C">
        <w:rPr>
          <w:lang w:val="vi-VN"/>
        </w:rPr>
        <w:t>Ngoài ra, cần lưu ý rằng:</w:t>
      </w:r>
    </w:p>
    <w:p w14:paraId="0ACCA2E9" w14:textId="77777777" w:rsidR="009C511C" w:rsidRPr="009C511C" w:rsidRDefault="009C511C" w:rsidP="00AC2694">
      <w:pPr>
        <w:numPr>
          <w:ilvl w:val="0"/>
          <w:numId w:val="37"/>
        </w:numPr>
        <w:ind w:left="527" w:hanging="357"/>
        <w:rPr>
          <w:lang w:val="vi-VN"/>
        </w:rPr>
      </w:pPr>
      <w:r w:rsidRPr="009C511C">
        <w:rPr>
          <w:lang w:val="vi-VN"/>
        </w:rPr>
        <w:t xml:space="preserve">Với tập dữ liệu văn bản, số chiều rất cao, nên các thuật toán tuyến tính và dựa trên siêu </w:t>
      </w:r>
      <w:proofErr w:type="spellStart"/>
      <w:r w:rsidRPr="009C511C">
        <w:rPr>
          <w:lang w:val="vi-VN"/>
        </w:rPr>
        <w:t>phẳng</w:t>
      </w:r>
      <w:proofErr w:type="spellEnd"/>
      <w:r w:rsidRPr="009C511C">
        <w:rPr>
          <w:lang w:val="vi-VN"/>
        </w:rPr>
        <w:t xml:space="preserve"> (như SVM) thường hoạt động tốt hơn.</w:t>
      </w:r>
    </w:p>
    <w:p w14:paraId="6792841B" w14:textId="77777777" w:rsidR="009C511C" w:rsidRPr="009C511C" w:rsidRDefault="009C511C" w:rsidP="00AC2694">
      <w:pPr>
        <w:numPr>
          <w:ilvl w:val="0"/>
          <w:numId w:val="37"/>
        </w:numPr>
        <w:ind w:left="527" w:hanging="357"/>
        <w:rPr>
          <w:lang w:val="vi-VN"/>
        </w:rPr>
      </w:pPr>
      <w:r w:rsidRPr="009C511C">
        <w:rPr>
          <w:lang w:val="vi-VN"/>
        </w:rPr>
        <w:t>Mô hình học sâu như LSTM có ưu thế lớn nhưng yêu cầu tài nguyên nhiều hơn, do đó việc ứng dụng thực tế cần cân nhắc.</w:t>
      </w:r>
    </w:p>
    <w:p w14:paraId="7AE2FA3D" w14:textId="77777777" w:rsidR="009C511C" w:rsidRPr="009C511C" w:rsidRDefault="009C511C" w:rsidP="009C511C">
      <w:pPr>
        <w:rPr>
          <w:b/>
          <w:bCs/>
          <w:lang w:val="vi-VN"/>
        </w:rPr>
      </w:pPr>
      <w:r w:rsidRPr="009C511C">
        <w:rPr>
          <w:b/>
          <w:bCs/>
          <w:lang w:val="vi-VN"/>
        </w:rPr>
        <w:t>3.3.4. Kết luận so sánh</w:t>
      </w:r>
    </w:p>
    <w:p w14:paraId="70A6EEB8" w14:textId="77777777" w:rsidR="009C511C" w:rsidRPr="009C511C" w:rsidRDefault="009C511C" w:rsidP="009C511C">
      <w:pPr>
        <w:rPr>
          <w:lang w:val="vi-VN"/>
        </w:rPr>
      </w:pPr>
      <w:r w:rsidRPr="009C511C">
        <w:rPr>
          <w:lang w:val="vi-VN"/>
        </w:rPr>
        <w:t>Kết quả so sánh cho thấy:</w:t>
      </w:r>
    </w:p>
    <w:p w14:paraId="4F20ECB9" w14:textId="77777777" w:rsidR="009C511C" w:rsidRPr="009C511C" w:rsidRDefault="009C511C" w:rsidP="00AC2694">
      <w:pPr>
        <w:numPr>
          <w:ilvl w:val="0"/>
          <w:numId w:val="38"/>
        </w:numPr>
        <w:ind w:left="527" w:hanging="357"/>
        <w:rPr>
          <w:lang w:val="vi-VN"/>
        </w:rPr>
      </w:pPr>
      <w:r w:rsidRPr="009C511C">
        <w:rPr>
          <w:b/>
          <w:bCs/>
          <w:lang w:val="vi-VN"/>
        </w:rPr>
        <w:t>LSTM</w:t>
      </w:r>
      <w:r w:rsidRPr="009C511C">
        <w:rPr>
          <w:lang w:val="vi-VN"/>
        </w:rPr>
        <w:t xml:space="preserve"> là mô hình có độ chính xác cao nhất, thể hiện ưu thế của học sâu trong xử lý ngôn ngữ tự nhiên.</w:t>
      </w:r>
    </w:p>
    <w:p w14:paraId="3D2653FE" w14:textId="77777777" w:rsidR="009C511C" w:rsidRPr="009C511C" w:rsidRDefault="009C511C" w:rsidP="00AC2694">
      <w:pPr>
        <w:numPr>
          <w:ilvl w:val="0"/>
          <w:numId w:val="38"/>
        </w:numPr>
        <w:ind w:left="527" w:hanging="357"/>
        <w:rPr>
          <w:lang w:val="vi-VN"/>
        </w:rPr>
      </w:pPr>
      <w:r w:rsidRPr="009C511C">
        <w:rPr>
          <w:b/>
          <w:bCs/>
          <w:lang w:val="vi-VN"/>
        </w:rPr>
        <w:t>SVM</w:t>
      </w:r>
      <w:r w:rsidRPr="009C511C">
        <w:rPr>
          <w:lang w:val="vi-VN"/>
        </w:rPr>
        <w:t xml:space="preserve"> là mô hình học máy truyền thống mạnh nhất, gần tiệm cận hiệu quả của LSTM nhưng chi phí tính toán thấp hơn.</w:t>
      </w:r>
    </w:p>
    <w:p w14:paraId="02710880" w14:textId="77777777" w:rsidR="009C511C" w:rsidRPr="009C511C" w:rsidRDefault="009C511C" w:rsidP="00AC2694">
      <w:pPr>
        <w:numPr>
          <w:ilvl w:val="0"/>
          <w:numId w:val="38"/>
        </w:numPr>
        <w:ind w:left="527" w:hanging="357"/>
        <w:rPr>
          <w:lang w:val="vi-VN"/>
        </w:rPr>
      </w:pPr>
      <w:proofErr w:type="spellStart"/>
      <w:r w:rsidRPr="009C511C">
        <w:rPr>
          <w:b/>
          <w:bCs/>
          <w:lang w:val="vi-VN"/>
        </w:rPr>
        <w:t>Random</w:t>
      </w:r>
      <w:proofErr w:type="spellEnd"/>
      <w:r w:rsidRPr="009C511C">
        <w:rPr>
          <w:b/>
          <w:bCs/>
          <w:lang w:val="vi-VN"/>
        </w:rPr>
        <w:t xml:space="preserve"> </w:t>
      </w:r>
      <w:proofErr w:type="spellStart"/>
      <w:r w:rsidRPr="009C511C">
        <w:rPr>
          <w:b/>
          <w:bCs/>
          <w:lang w:val="vi-VN"/>
        </w:rPr>
        <w:t>Forest</w:t>
      </w:r>
      <w:proofErr w:type="spellEnd"/>
      <w:r w:rsidRPr="009C511C">
        <w:rPr>
          <w:lang w:val="vi-VN"/>
        </w:rPr>
        <w:t xml:space="preserve"> là lựa chọn tốt trong trường hợp cần cân bằng giữa hiệu năng và tài nguyên.</w:t>
      </w:r>
    </w:p>
    <w:p w14:paraId="455FC614" w14:textId="77777777" w:rsidR="009C511C" w:rsidRPr="009C511C" w:rsidRDefault="009C511C" w:rsidP="009C511C">
      <w:pPr>
        <w:rPr>
          <w:lang w:val="vi-VN"/>
        </w:rPr>
      </w:pPr>
      <w:r w:rsidRPr="009C511C">
        <w:rPr>
          <w:lang w:val="vi-VN"/>
        </w:rPr>
        <w:t>Từ đó, tùy thuộc vào điều kiện ứng dụng thực tế (yêu cầu độ chính xác, tốc độ xử lý, tài nguyên hệ thống), có thể lựa chọn mô hình phù hợp:</w:t>
      </w:r>
    </w:p>
    <w:p w14:paraId="063ED439" w14:textId="77777777" w:rsidR="009C511C" w:rsidRPr="009C511C" w:rsidRDefault="009C511C" w:rsidP="00AC2694">
      <w:pPr>
        <w:numPr>
          <w:ilvl w:val="0"/>
          <w:numId w:val="39"/>
        </w:numPr>
        <w:ind w:left="527" w:hanging="357"/>
        <w:rPr>
          <w:lang w:val="vi-VN"/>
        </w:rPr>
      </w:pPr>
      <w:r w:rsidRPr="009C511C">
        <w:rPr>
          <w:b/>
          <w:bCs/>
          <w:lang w:val="vi-VN"/>
        </w:rPr>
        <w:lastRenderedPageBreak/>
        <w:t>LSTM</w:t>
      </w:r>
      <w:r w:rsidRPr="009C511C">
        <w:rPr>
          <w:lang w:val="vi-VN"/>
        </w:rPr>
        <w:t xml:space="preserve"> cho hệ thống yêu cầu hiệu quả tối đa, chấp nhận chi phí tính toán cao.</w:t>
      </w:r>
    </w:p>
    <w:p w14:paraId="336048DA" w14:textId="77777777" w:rsidR="009C511C" w:rsidRPr="009C511C" w:rsidRDefault="009C511C" w:rsidP="00AC2694">
      <w:pPr>
        <w:numPr>
          <w:ilvl w:val="0"/>
          <w:numId w:val="39"/>
        </w:numPr>
        <w:ind w:left="527" w:hanging="357"/>
        <w:rPr>
          <w:lang w:val="vi-VN"/>
        </w:rPr>
      </w:pPr>
      <w:r w:rsidRPr="009C511C">
        <w:rPr>
          <w:b/>
          <w:bCs/>
          <w:lang w:val="vi-VN"/>
        </w:rPr>
        <w:t xml:space="preserve">SVM hoặc </w:t>
      </w:r>
      <w:proofErr w:type="spellStart"/>
      <w:r w:rsidRPr="009C511C">
        <w:rPr>
          <w:b/>
          <w:bCs/>
          <w:lang w:val="vi-VN"/>
        </w:rPr>
        <w:t>Random</w:t>
      </w:r>
      <w:proofErr w:type="spellEnd"/>
      <w:r w:rsidRPr="009C511C">
        <w:rPr>
          <w:b/>
          <w:bCs/>
          <w:lang w:val="vi-VN"/>
        </w:rPr>
        <w:t xml:space="preserve"> </w:t>
      </w:r>
      <w:proofErr w:type="spellStart"/>
      <w:r w:rsidRPr="009C511C">
        <w:rPr>
          <w:b/>
          <w:bCs/>
          <w:lang w:val="vi-VN"/>
        </w:rPr>
        <w:t>Forest</w:t>
      </w:r>
      <w:proofErr w:type="spellEnd"/>
      <w:r w:rsidRPr="009C511C">
        <w:rPr>
          <w:lang w:val="vi-VN"/>
        </w:rPr>
        <w:t xml:space="preserve"> cho hệ thống triển khai thực tế với yêu cầu nhanh và ổn định.</w:t>
      </w:r>
    </w:p>
    <w:p w14:paraId="0FD7AB3D" w14:textId="77777777" w:rsidR="009C511C" w:rsidRPr="009C511C" w:rsidRDefault="009C511C" w:rsidP="00AC2694">
      <w:pPr>
        <w:numPr>
          <w:ilvl w:val="0"/>
          <w:numId w:val="39"/>
        </w:numPr>
        <w:ind w:left="527" w:hanging="357"/>
        <w:rPr>
          <w:lang w:val="vi-VN"/>
        </w:rPr>
      </w:pPr>
      <w:proofErr w:type="spellStart"/>
      <w:r w:rsidRPr="009C511C">
        <w:rPr>
          <w:b/>
          <w:bCs/>
          <w:lang w:val="vi-VN"/>
        </w:rPr>
        <w:t>Naive</w:t>
      </w:r>
      <w:proofErr w:type="spellEnd"/>
      <w:r w:rsidRPr="009C511C">
        <w:rPr>
          <w:b/>
          <w:bCs/>
          <w:lang w:val="vi-VN"/>
        </w:rPr>
        <w:t xml:space="preserve"> </w:t>
      </w:r>
      <w:proofErr w:type="spellStart"/>
      <w:r w:rsidRPr="009C511C">
        <w:rPr>
          <w:b/>
          <w:bCs/>
          <w:lang w:val="vi-VN"/>
        </w:rPr>
        <w:t>Bayes</w:t>
      </w:r>
      <w:proofErr w:type="spellEnd"/>
      <w:r w:rsidRPr="009C511C">
        <w:rPr>
          <w:b/>
          <w:bCs/>
          <w:lang w:val="vi-VN"/>
        </w:rPr>
        <w:t>/</w:t>
      </w:r>
      <w:proofErr w:type="spellStart"/>
      <w:r w:rsidRPr="009C511C">
        <w:rPr>
          <w:b/>
          <w:bCs/>
          <w:lang w:val="vi-VN"/>
        </w:rPr>
        <w:t>Logistic</w:t>
      </w:r>
      <w:proofErr w:type="spellEnd"/>
      <w:r w:rsidRPr="009C511C">
        <w:rPr>
          <w:b/>
          <w:bCs/>
          <w:lang w:val="vi-VN"/>
        </w:rPr>
        <w:t xml:space="preserve"> </w:t>
      </w:r>
      <w:proofErr w:type="spellStart"/>
      <w:r w:rsidRPr="009C511C">
        <w:rPr>
          <w:b/>
          <w:bCs/>
          <w:lang w:val="vi-VN"/>
        </w:rPr>
        <w:t>Regression</w:t>
      </w:r>
      <w:proofErr w:type="spellEnd"/>
      <w:r w:rsidRPr="009C511C">
        <w:rPr>
          <w:lang w:val="vi-VN"/>
        </w:rPr>
        <w:t xml:space="preserve"> cho bài toán cơ bản, cần triển khai nhanh, chi phí thấp.</w:t>
      </w:r>
    </w:p>
    <w:p w14:paraId="01AACD43" w14:textId="22F99087" w:rsidR="00A4558F" w:rsidRDefault="00A4558F" w:rsidP="000C5CBC">
      <w:pPr>
        <w:rPr>
          <w:lang w:val="vi-VN"/>
        </w:rPr>
      </w:pPr>
    </w:p>
    <w:p w14:paraId="5B2A5E96" w14:textId="77777777" w:rsidR="00A4558F" w:rsidRDefault="00A4558F">
      <w:pPr>
        <w:rPr>
          <w:lang w:val="vi-VN"/>
        </w:rPr>
      </w:pPr>
      <w:r>
        <w:rPr>
          <w:lang w:val="vi-VN"/>
        </w:rPr>
        <w:br w:type="page"/>
      </w:r>
    </w:p>
    <w:p w14:paraId="1D33D641" w14:textId="17A79138" w:rsidR="00A4558F" w:rsidRDefault="00A4558F" w:rsidP="00A4558F">
      <w:pPr>
        <w:pStyle w:val="u1"/>
        <w:rPr>
          <w:lang w:val="vi-VN"/>
        </w:rPr>
      </w:pPr>
      <w:bookmarkStart w:id="62" w:name="_Toc209568913"/>
      <w:r w:rsidRPr="00880644">
        <w:rPr>
          <w:lang w:val="vi-VN"/>
        </w:rPr>
        <w:lastRenderedPageBreak/>
        <w:t>KẾT LUẬN</w:t>
      </w:r>
      <w:bookmarkEnd w:id="62"/>
    </w:p>
    <w:p w14:paraId="3CAC4AE2" w14:textId="77777777" w:rsidR="00AA258D" w:rsidRPr="00AA258D" w:rsidRDefault="00AA258D" w:rsidP="00AA258D">
      <w:pPr>
        <w:rPr>
          <w:lang w:val="vi-VN"/>
        </w:rPr>
      </w:pPr>
      <w:r w:rsidRPr="00AA258D">
        <w:rPr>
          <w:lang w:val="vi-VN"/>
        </w:rPr>
        <w:t>Trong suốt quá trình thực hiện bài tập lớn, nhóm đã tiến hành nghiên cứu, phân tích và triển khai một hệ thống phân loại văn bản dựa trên các thuật toán học máy hiện đại. Đây là một bài toán có ý nghĩa thực tiễn quan trọng trong nhiều lĩnh vực như khai phá dữ liệu, hệ thống gợi ý, quản trị tri thức và đặc biệt là xử lý ngôn ngữ tự nhiên.</w:t>
      </w:r>
    </w:p>
    <w:p w14:paraId="38C19359" w14:textId="77777777" w:rsidR="00AA258D" w:rsidRPr="00AA258D" w:rsidRDefault="00AA258D" w:rsidP="00AA258D">
      <w:pPr>
        <w:rPr>
          <w:lang w:val="vi-VN"/>
        </w:rPr>
      </w:pPr>
      <w:r w:rsidRPr="00AA258D">
        <w:rPr>
          <w:lang w:val="vi-VN"/>
        </w:rPr>
        <w:t xml:space="preserve">Trước hết, nhóm đã tập trung vào công tác tiền xử lý dữ liệu – một bước nền tảng quyết định chất lượng của toàn bộ mô hình. Các công việc như làm sạch văn bản, chuẩn hóa dữ liệu, tách từ, loại bỏ các từ dừng, cùng với việc biến đổi văn bản thành </w:t>
      </w:r>
      <w:proofErr w:type="spellStart"/>
      <w:r w:rsidRPr="00AA258D">
        <w:rPr>
          <w:lang w:val="vi-VN"/>
        </w:rPr>
        <w:t>vector</w:t>
      </w:r>
      <w:proofErr w:type="spellEnd"/>
      <w:r w:rsidRPr="00AA258D">
        <w:rPr>
          <w:lang w:val="vi-VN"/>
        </w:rPr>
        <w:t xml:space="preserve"> đặc trưng thông qua TF-IDF đã giúp cho dữ liệu đầu vào trở nên phù hợp và có tính biểu đạt cao. Điều này tạo tiền đề để các thuật toán học máy có thể khai thác và phát huy hiệu quả.</w:t>
      </w:r>
    </w:p>
    <w:p w14:paraId="753E8F9A" w14:textId="77777777" w:rsidR="00AA258D" w:rsidRPr="00AA258D" w:rsidRDefault="00AA258D" w:rsidP="00AA258D">
      <w:pPr>
        <w:rPr>
          <w:lang w:val="vi-VN"/>
        </w:rPr>
      </w:pPr>
      <w:r w:rsidRPr="00AA258D">
        <w:rPr>
          <w:lang w:val="vi-VN"/>
        </w:rPr>
        <w:t>Tiếp theo, nhóm đã triển khai nhiều thuật toán phân loại khác nhau như:</w:t>
      </w:r>
    </w:p>
    <w:p w14:paraId="7C17F1B7" w14:textId="77777777" w:rsidR="00AA258D" w:rsidRPr="00AA258D" w:rsidRDefault="00AA258D" w:rsidP="00AA258D">
      <w:pPr>
        <w:numPr>
          <w:ilvl w:val="0"/>
          <w:numId w:val="40"/>
        </w:numPr>
        <w:tabs>
          <w:tab w:val="clear" w:pos="360"/>
          <w:tab w:val="num" w:pos="720"/>
        </w:tabs>
        <w:rPr>
          <w:lang w:val="vi-VN"/>
        </w:rPr>
      </w:pPr>
      <w:proofErr w:type="spellStart"/>
      <w:r w:rsidRPr="00AA258D">
        <w:rPr>
          <w:b/>
          <w:bCs/>
          <w:lang w:val="vi-VN"/>
        </w:rPr>
        <w:t>Naive</w:t>
      </w:r>
      <w:proofErr w:type="spellEnd"/>
      <w:r w:rsidRPr="00AA258D">
        <w:rPr>
          <w:b/>
          <w:bCs/>
          <w:lang w:val="vi-VN"/>
        </w:rPr>
        <w:t xml:space="preserve"> </w:t>
      </w:r>
      <w:proofErr w:type="spellStart"/>
      <w:r w:rsidRPr="00AA258D">
        <w:rPr>
          <w:b/>
          <w:bCs/>
          <w:lang w:val="vi-VN"/>
        </w:rPr>
        <w:t>Bayes</w:t>
      </w:r>
      <w:proofErr w:type="spellEnd"/>
      <w:r w:rsidRPr="00AA258D">
        <w:rPr>
          <w:b/>
          <w:bCs/>
          <w:lang w:val="vi-VN"/>
        </w:rPr>
        <w:t xml:space="preserve"> (</w:t>
      </w:r>
      <w:proofErr w:type="spellStart"/>
      <w:r w:rsidRPr="00AA258D">
        <w:rPr>
          <w:b/>
          <w:bCs/>
          <w:lang w:val="vi-VN"/>
        </w:rPr>
        <w:t>MultinomialNB</w:t>
      </w:r>
      <w:proofErr w:type="spellEnd"/>
      <w:r w:rsidRPr="00AA258D">
        <w:rPr>
          <w:b/>
          <w:bCs/>
          <w:lang w:val="vi-VN"/>
        </w:rPr>
        <w:t>)</w:t>
      </w:r>
      <w:r w:rsidRPr="00AA258D">
        <w:rPr>
          <w:lang w:val="vi-VN"/>
        </w:rPr>
        <w:t xml:space="preserve"> – đơn giản nhưng hiệu quả, phù hợp với dữ liệu văn bản.</w:t>
      </w:r>
    </w:p>
    <w:p w14:paraId="3DA0F38A" w14:textId="77777777" w:rsidR="00AA258D" w:rsidRPr="00AA258D" w:rsidRDefault="00AA258D" w:rsidP="00AA258D">
      <w:pPr>
        <w:numPr>
          <w:ilvl w:val="0"/>
          <w:numId w:val="40"/>
        </w:numPr>
        <w:tabs>
          <w:tab w:val="clear" w:pos="360"/>
          <w:tab w:val="num" w:pos="720"/>
        </w:tabs>
        <w:rPr>
          <w:lang w:val="vi-VN"/>
        </w:rPr>
      </w:pPr>
      <w:proofErr w:type="spellStart"/>
      <w:r w:rsidRPr="00AA258D">
        <w:rPr>
          <w:b/>
          <w:bCs/>
          <w:lang w:val="vi-VN"/>
        </w:rPr>
        <w:t>Logistic</w:t>
      </w:r>
      <w:proofErr w:type="spellEnd"/>
      <w:r w:rsidRPr="00AA258D">
        <w:rPr>
          <w:b/>
          <w:bCs/>
          <w:lang w:val="vi-VN"/>
        </w:rPr>
        <w:t xml:space="preserve"> </w:t>
      </w:r>
      <w:proofErr w:type="spellStart"/>
      <w:r w:rsidRPr="00AA258D">
        <w:rPr>
          <w:b/>
          <w:bCs/>
          <w:lang w:val="vi-VN"/>
        </w:rPr>
        <w:t>Regression</w:t>
      </w:r>
      <w:proofErr w:type="spellEnd"/>
      <w:r w:rsidRPr="00AA258D">
        <w:rPr>
          <w:lang w:val="vi-VN"/>
        </w:rPr>
        <w:t xml:space="preserve"> – có khả năng mô hình hóa tốt với dữ liệu nhiều chiều.</w:t>
      </w:r>
    </w:p>
    <w:p w14:paraId="62ABCAED" w14:textId="77777777" w:rsidR="00AA258D" w:rsidRPr="00AA258D" w:rsidRDefault="00AA258D" w:rsidP="00AA258D">
      <w:pPr>
        <w:numPr>
          <w:ilvl w:val="0"/>
          <w:numId w:val="40"/>
        </w:numPr>
        <w:tabs>
          <w:tab w:val="clear" w:pos="360"/>
          <w:tab w:val="num" w:pos="720"/>
        </w:tabs>
        <w:rPr>
          <w:lang w:val="vi-VN"/>
        </w:rPr>
      </w:pPr>
      <w:proofErr w:type="spellStart"/>
      <w:r w:rsidRPr="00AA258D">
        <w:rPr>
          <w:b/>
          <w:bCs/>
          <w:lang w:val="vi-VN"/>
        </w:rPr>
        <w:t>Support</w:t>
      </w:r>
      <w:proofErr w:type="spellEnd"/>
      <w:r w:rsidRPr="00AA258D">
        <w:rPr>
          <w:b/>
          <w:bCs/>
          <w:lang w:val="vi-VN"/>
        </w:rPr>
        <w:t xml:space="preserve"> </w:t>
      </w:r>
      <w:proofErr w:type="spellStart"/>
      <w:r w:rsidRPr="00AA258D">
        <w:rPr>
          <w:b/>
          <w:bCs/>
          <w:lang w:val="vi-VN"/>
        </w:rPr>
        <w:t>Vector</w:t>
      </w:r>
      <w:proofErr w:type="spellEnd"/>
      <w:r w:rsidRPr="00AA258D">
        <w:rPr>
          <w:b/>
          <w:bCs/>
          <w:lang w:val="vi-VN"/>
        </w:rPr>
        <w:t xml:space="preserve"> </w:t>
      </w:r>
      <w:proofErr w:type="spellStart"/>
      <w:r w:rsidRPr="00AA258D">
        <w:rPr>
          <w:b/>
          <w:bCs/>
          <w:lang w:val="vi-VN"/>
        </w:rPr>
        <w:t>Machine</w:t>
      </w:r>
      <w:proofErr w:type="spellEnd"/>
      <w:r w:rsidRPr="00AA258D">
        <w:rPr>
          <w:b/>
          <w:bCs/>
          <w:lang w:val="vi-VN"/>
        </w:rPr>
        <w:t xml:space="preserve"> (SVM)</w:t>
      </w:r>
      <w:r w:rsidRPr="00AA258D">
        <w:rPr>
          <w:lang w:val="vi-VN"/>
        </w:rPr>
        <w:t xml:space="preserve"> – mạnh mẽ trong việc phân tách ranh giới và xử lý dữ liệu có tính chất phức tạp.</w:t>
      </w:r>
    </w:p>
    <w:p w14:paraId="7394BF1C" w14:textId="77777777" w:rsidR="00AA258D" w:rsidRPr="00AA258D" w:rsidRDefault="00AA258D" w:rsidP="00AA258D">
      <w:pPr>
        <w:numPr>
          <w:ilvl w:val="0"/>
          <w:numId w:val="40"/>
        </w:numPr>
        <w:tabs>
          <w:tab w:val="clear" w:pos="360"/>
          <w:tab w:val="num" w:pos="720"/>
        </w:tabs>
        <w:rPr>
          <w:lang w:val="vi-VN"/>
        </w:rPr>
      </w:pPr>
      <w:proofErr w:type="spellStart"/>
      <w:r w:rsidRPr="00AA258D">
        <w:rPr>
          <w:b/>
          <w:bCs/>
          <w:lang w:val="vi-VN"/>
        </w:rPr>
        <w:t>Decision</w:t>
      </w:r>
      <w:proofErr w:type="spellEnd"/>
      <w:r w:rsidRPr="00AA258D">
        <w:rPr>
          <w:b/>
          <w:bCs/>
          <w:lang w:val="vi-VN"/>
        </w:rPr>
        <w:t xml:space="preserve"> </w:t>
      </w:r>
      <w:proofErr w:type="spellStart"/>
      <w:r w:rsidRPr="00AA258D">
        <w:rPr>
          <w:b/>
          <w:bCs/>
          <w:lang w:val="vi-VN"/>
        </w:rPr>
        <w:t>Tree</w:t>
      </w:r>
      <w:proofErr w:type="spellEnd"/>
      <w:r w:rsidRPr="00AA258D">
        <w:rPr>
          <w:lang w:val="vi-VN"/>
        </w:rPr>
        <w:t xml:space="preserve"> – dễ hiểu, trực quan, nhưng có nguy cơ quá khớp nếu dữ liệu không được kiểm soát tốt.</w:t>
      </w:r>
    </w:p>
    <w:p w14:paraId="2C748D49" w14:textId="77777777" w:rsidR="00AA258D" w:rsidRPr="00AA258D" w:rsidRDefault="00AA258D" w:rsidP="00AA258D">
      <w:pPr>
        <w:numPr>
          <w:ilvl w:val="0"/>
          <w:numId w:val="40"/>
        </w:numPr>
        <w:tabs>
          <w:tab w:val="clear" w:pos="360"/>
          <w:tab w:val="num" w:pos="720"/>
        </w:tabs>
        <w:rPr>
          <w:lang w:val="vi-VN"/>
        </w:rPr>
      </w:pPr>
      <w:proofErr w:type="spellStart"/>
      <w:r w:rsidRPr="00AA258D">
        <w:rPr>
          <w:b/>
          <w:bCs/>
          <w:lang w:val="vi-VN"/>
        </w:rPr>
        <w:t>Random</w:t>
      </w:r>
      <w:proofErr w:type="spellEnd"/>
      <w:r w:rsidRPr="00AA258D">
        <w:rPr>
          <w:b/>
          <w:bCs/>
          <w:lang w:val="vi-VN"/>
        </w:rPr>
        <w:t xml:space="preserve"> </w:t>
      </w:r>
      <w:proofErr w:type="spellStart"/>
      <w:r w:rsidRPr="00AA258D">
        <w:rPr>
          <w:b/>
          <w:bCs/>
          <w:lang w:val="vi-VN"/>
        </w:rPr>
        <w:t>Forest</w:t>
      </w:r>
      <w:proofErr w:type="spellEnd"/>
      <w:r w:rsidRPr="00AA258D">
        <w:rPr>
          <w:lang w:val="vi-VN"/>
        </w:rPr>
        <w:t xml:space="preserve"> – khắc phục nhược điểm của cây quyết định bằng cách kết hợp nhiều mô hình để tăng độ chính xác và giảm sai số.</w:t>
      </w:r>
    </w:p>
    <w:p w14:paraId="0E5CE398" w14:textId="77777777" w:rsidR="00AA258D" w:rsidRPr="00AA258D" w:rsidRDefault="00AA258D" w:rsidP="00AA258D">
      <w:pPr>
        <w:rPr>
          <w:lang w:val="vi-VN"/>
        </w:rPr>
      </w:pPr>
      <w:r w:rsidRPr="00AA258D">
        <w:rPr>
          <w:lang w:val="vi-VN"/>
        </w:rPr>
        <w:t xml:space="preserve">Các mô hình này đã được huấn luyện và đánh giá trên cùng một bộ dữ liệu thông qua các chỉ số đánh giá như </w:t>
      </w:r>
      <w:proofErr w:type="spellStart"/>
      <w:r w:rsidRPr="00AA258D">
        <w:rPr>
          <w:lang w:val="vi-VN"/>
        </w:rPr>
        <w:t>Accuracy</w:t>
      </w:r>
      <w:proofErr w:type="spellEnd"/>
      <w:r w:rsidRPr="00AA258D">
        <w:rPr>
          <w:lang w:val="vi-VN"/>
        </w:rPr>
        <w:t xml:space="preserve">, </w:t>
      </w:r>
      <w:proofErr w:type="spellStart"/>
      <w:r w:rsidRPr="00AA258D">
        <w:rPr>
          <w:lang w:val="vi-VN"/>
        </w:rPr>
        <w:t>Precision</w:t>
      </w:r>
      <w:proofErr w:type="spellEnd"/>
      <w:r w:rsidRPr="00AA258D">
        <w:rPr>
          <w:lang w:val="vi-VN"/>
        </w:rPr>
        <w:t xml:space="preserve">, </w:t>
      </w:r>
      <w:proofErr w:type="spellStart"/>
      <w:r w:rsidRPr="00AA258D">
        <w:rPr>
          <w:lang w:val="vi-VN"/>
        </w:rPr>
        <w:t>Recall</w:t>
      </w:r>
      <w:proofErr w:type="spellEnd"/>
      <w:r w:rsidRPr="00AA258D">
        <w:rPr>
          <w:lang w:val="vi-VN"/>
        </w:rPr>
        <w:t xml:space="preserve">, F1-Score. Việc so sánh kết quả cho thấy mỗi thuật toán có những ưu điểm và hạn chế riêng, ví dụ: </w:t>
      </w:r>
      <w:proofErr w:type="spellStart"/>
      <w:r w:rsidRPr="00AA258D">
        <w:rPr>
          <w:lang w:val="vi-VN"/>
        </w:rPr>
        <w:t>Naive</w:t>
      </w:r>
      <w:proofErr w:type="spellEnd"/>
      <w:r w:rsidRPr="00AA258D">
        <w:rPr>
          <w:lang w:val="vi-VN"/>
        </w:rPr>
        <w:t xml:space="preserve"> </w:t>
      </w:r>
      <w:proofErr w:type="spellStart"/>
      <w:r w:rsidRPr="00AA258D">
        <w:rPr>
          <w:lang w:val="vi-VN"/>
        </w:rPr>
        <w:t>Bayes</w:t>
      </w:r>
      <w:proofErr w:type="spellEnd"/>
      <w:r w:rsidRPr="00AA258D">
        <w:rPr>
          <w:lang w:val="vi-VN"/>
        </w:rPr>
        <w:t xml:space="preserve"> có tốc độ huấn luyện nhanh nhưng độ chính xác trung bình, </w:t>
      </w:r>
      <w:proofErr w:type="spellStart"/>
      <w:r w:rsidRPr="00AA258D">
        <w:rPr>
          <w:lang w:val="vi-VN"/>
        </w:rPr>
        <w:t>Logistic</w:t>
      </w:r>
      <w:proofErr w:type="spellEnd"/>
      <w:r w:rsidRPr="00AA258D">
        <w:rPr>
          <w:lang w:val="vi-VN"/>
        </w:rPr>
        <w:t xml:space="preserve"> </w:t>
      </w:r>
      <w:proofErr w:type="spellStart"/>
      <w:r w:rsidRPr="00AA258D">
        <w:rPr>
          <w:lang w:val="vi-VN"/>
        </w:rPr>
        <w:t>Regression</w:t>
      </w:r>
      <w:proofErr w:type="spellEnd"/>
      <w:r w:rsidRPr="00AA258D">
        <w:rPr>
          <w:lang w:val="vi-VN"/>
        </w:rPr>
        <w:t xml:space="preserve"> và SVM đạt kết quả tốt trên tập dữ liệu đã được chuẩn hóa, trong khi </w:t>
      </w:r>
      <w:proofErr w:type="spellStart"/>
      <w:r w:rsidRPr="00AA258D">
        <w:rPr>
          <w:lang w:val="vi-VN"/>
        </w:rPr>
        <w:t>Random</w:t>
      </w:r>
      <w:proofErr w:type="spellEnd"/>
      <w:r w:rsidRPr="00AA258D">
        <w:rPr>
          <w:lang w:val="vi-VN"/>
        </w:rPr>
        <w:t xml:space="preserve"> </w:t>
      </w:r>
      <w:proofErr w:type="spellStart"/>
      <w:r w:rsidRPr="00AA258D">
        <w:rPr>
          <w:lang w:val="vi-VN"/>
        </w:rPr>
        <w:t>Forest</w:t>
      </w:r>
      <w:proofErr w:type="spellEnd"/>
      <w:r w:rsidRPr="00AA258D">
        <w:rPr>
          <w:lang w:val="vi-VN"/>
        </w:rPr>
        <w:t xml:space="preserve"> cho hiệu suất ổn định và tổng thể cao hơn.</w:t>
      </w:r>
    </w:p>
    <w:p w14:paraId="1C93E8EE" w14:textId="77777777" w:rsidR="00AA258D" w:rsidRPr="00AA258D" w:rsidRDefault="00AA258D" w:rsidP="00AA258D">
      <w:pPr>
        <w:rPr>
          <w:lang w:val="vi-VN"/>
        </w:rPr>
      </w:pPr>
      <w:r w:rsidRPr="00AA258D">
        <w:rPr>
          <w:lang w:val="vi-VN"/>
        </w:rPr>
        <w:t>Kết quả thu được cho phép nhóm rút ra nhiều bài học kinh nghiệm:</w:t>
      </w:r>
    </w:p>
    <w:p w14:paraId="715BBA77" w14:textId="77777777" w:rsidR="00AA258D" w:rsidRPr="00AA258D" w:rsidRDefault="00AA258D" w:rsidP="00AA258D">
      <w:pPr>
        <w:numPr>
          <w:ilvl w:val="0"/>
          <w:numId w:val="41"/>
        </w:numPr>
        <w:rPr>
          <w:lang w:val="vi-VN"/>
        </w:rPr>
      </w:pPr>
      <w:r w:rsidRPr="00AA258D">
        <w:rPr>
          <w:lang w:val="vi-VN"/>
        </w:rPr>
        <w:t>Dữ liệu đầu vào đóng vai trò quyết định đến hiệu quả của mô hình. Nếu dữ liệu không được xử lý tốt, hiệu quả của các thuật toán sẽ bị hạn chế.</w:t>
      </w:r>
    </w:p>
    <w:p w14:paraId="670D566C" w14:textId="77777777" w:rsidR="00AA258D" w:rsidRPr="00AA258D" w:rsidRDefault="00AA258D" w:rsidP="00AA258D">
      <w:pPr>
        <w:numPr>
          <w:ilvl w:val="0"/>
          <w:numId w:val="41"/>
        </w:numPr>
        <w:rPr>
          <w:lang w:val="vi-VN"/>
        </w:rPr>
      </w:pPr>
      <w:r w:rsidRPr="00AA258D">
        <w:rPr>
          <w:lang w:val="vi-VN"/>
        </w:rPr>
        <w:lastRenderedPageBreak/>
        <w:t>Không có một thuật toán nào tối ưu trong mọi trường hợp. Việc lựa chọn mô hình cần phụ thuộc vào đặc thù của dữ liệu, mục tiêu nghiên cứu và yêu cầu thực tiễn.</w:t>
      </w:r>
    </w:p>
    <w:p w14:paraId="05B95C5B" w14:textId="77777777" w:rsidR="00AA258D" w:rsidRPr="00AA258D" w:rsidRDefault="00AA258D" w:rsidP="00AA258D">
      <w:pPr>
        <w:numPr>
          <w:ilvl w:val="0"/>
          <w:numId w:val="41"/>
        </w:numPr>
        <w:rPr>
          <w:lang w:val="vi-VN"/>
        </w:rPr>
      </w:pPr>
      <w:r w:rsidRPr="00AA258D">
        <w:rPr>
          <w:lang w:val="vi-VN"/>
        </w:rPr>
        <w:t xml:space="preserve">Các chỉ số đánh giá cần được xem xét một cách toàn diện, không chỉ dựa vào độ chính xác mà còn phải chú ý đến khả năng cân bằng giữa </w:t>
      </w:r>
      <w:proofErr w:type="spellStart"/>
      <w:r w:rsidRPr="00AA258D">
        <w:rPr>
          <w:lang w:val="vi-VN"/>
        </w:rPr>
        <w:t>Precision</w:t>
      </w:r>
      <w:proofErr w:type="spellEnd"/>
      <w:r w:rsidRPr="00AA258D">
        <w:rPr>
          <w:lang w:val="vi-VN"/>
        </w:rPr>
        <w:t xml:space="preserve"> và </w:t>
      </w:r>
      <w:proofErr w:type="spellStart"/>
      <w:r w:rsidRPr="00AA258D">
        <w:rPr>
          <w:lang w:val="vi-VN"/>
        </w:rPr>
        <w:t>Recall</w:t>
      </w:r>
      <w:proofErr w:type="spellEnd"/>
      <w:r w:rsidRPr="00AA258D">
        <w:rPr>
          <w:lang w:val="vi-VN"/>
        </w:rPr>
        <w:t>.</w:t>
      </w:r>
    </w:p>
    <w:p w14:paraId="3318D0D9" w14:textId="77777777" w:rsidR="00AA258D" w:rsidRPr="00AA258D" w:rsidRDefault="00AA258D" w:rsidP="00AA258D">
      <w:pPr>
        <w:rPr>
          <w:lang w:val="vi-VN"/>
        </w:rPr>
      </w:pPr>
      <w:r w:rsidRPr="00AA258D">
        <w:rPr>
          <w:lang w:val="vi-VN"/>
        </w:rPr>
        <w:t>Ngoài ra, bài tập lớn này cũng cho thấy tầm quan trọng của việc kết hợp lý thuyết và thực hành. Việc nghiên cứu cơ sở lý thuyết đã cung cấp nền tảng vững chắc, trong khi việc triển khai mô hình và phân tích kết quả giúp nhóm củng cố và mở rộng kiến thức thực tiễn. Đây là bước chuẩn bị hữu ích cho việc nghiên cứu sâu hơn trong các ứng dụng xử lý ngôn ngữ tự nhiên và học máy.</w:t>
      </w:r>
    </w:p>
    <w:p w14:paraId="5A10DABD" w14:textId="77777777" w:rsidR="00AA258D" w:rsidRPr="00AA258D" w:rsidRDefault="00AA258D" w:rsidP="00AA258D">
      <w:pPr>
        <w:rPr>
          <w:lang w:val="vi-VN"/>
        </w:rPr>
      </w:pPr>
      <w:r w:rsidRPr="00AA258D">
        <w:rPr>
          <w:lang w:val="vi-VN"/>
        </w:rPr>
        <w:t>Tuy nhiên, nhóm cũng nhận thấy một số hạn chế:</w:t>
      </w:r>
    </w:p>
    <w:p w14:paraId="53A4708E" w14:textId="77777777" w:rsidR="00AA258D" w:rsidRPr="00AA258D" w:rsidRDefault="00AA258D" w:rsidP="00AA258D">
      <w:pPr>
        <w:numPr>
          <w:ilvl w:val="0"/>
          <w:numId w:val="42"/>
        </w:numPr>
        <w:tabs>
          <w:tab w:val="num" w:pos="720"/>
        </w:tabs>
        <w:rPr>
          <w:lang w:val="vi-VN"/>
        </w:rPr>
      </w:pPr>
      <w:r w:rsidRPr="00AA258D">
        <w:rPr>
          <w:lang w:val="vi-VN"/>
        </w:rPr>
        <w:t>Dữ liệu còn hạn chế về quy mô, dẫn đến khả năng khái quát chưa cao.</w:t>
      </w:r>
    </w:p>
    <w:p w14:paraId="667EE701" w14:textId="77777777" w:rsidR="00AA258D" w:rsidRPr="00AA258D" w:rsidRDefault="00AA258D" w:rsidP="00AA258D">
      <w:pPr>
        <w:numPr>
          <w:ilvl w:val="0"/>
          <w:numId w:val="42"/>
        </w:numPr>
        <w:tabs>
          <w:tab w:val="num" w:pos="720"/>
        </w:tabs>
        <w:rPr>
          <w:lang w:val="vi-VN"/>
        </w:rPr>
      </w:pPr>
      <w:r w:rsidRPr="00AA258D">
        <w:rPr>
          <w:lang w:val="vi-VN"/>
        </w:rPr>
        <w:t xml:space="preserve">Chưa triển khai các phương pháp nâng cao như Word </w:t>
      </w:r>
      <w:proofErr w:type="spellStart"/>
      <w:r w:rsidRPr="00AA258D">
        <w:rPr>
          <w:lang w:val="vi-VN"/>
        </w:rPr>
        <w:t>Embedding</w:t>
      </w:r>
      <w:proofErr w:type="spellEnd"/>
      <w:r w:rsidRPr="00AA258D">
        <w:rPr>
          <w:lang w:val="vi-VN"/>
        </w:rPr>
        <w:t xml:space="preserve"> (Word2Vec, </w:t>
      </w:r>
      <w:proofErr w:type="spellStart"/>
      <w:r w:rsidRPr="00AA258D">
        <w:rPr>
          <w:lang w:val="vi-VN"/>
        </w:rPr>
        <w:t>GloVe</w:t>
      </w:r>
      <w:proofErr w:type="spellEnd"/>
      <w:r w:rsidRPr="00AA258D">
        <w:rPr>
          <w:lang w:val="vi-VN"/>
        </w:rPr>
        <w:t xml:space="preserve">, BERT) hay </w:t>
      </w:r>
      <w:proofErr w:type="spellStart"/>
      <w:r w:rsidRPr="00AA258D">
        <w:rPr>
          <w:lang w:val="vi-VN"/>
        </w:rPr>
        <w:t>Deep</w:t>
      </w:r>
      <w:proofErr w:type="spellEnd"/>
      <w:r w:rsidRPr="00AA258D">
        <w:rPr>
          <w:lang w:val="vi-VN"/>
        </w:rPr>
        <w:t xml:space="preserve"> </w:t>
      </w:r>
      <w:proofErr w:type="spellStart"/>
      <w:r w:rsidRPr="00AA258D">
        <w:rPr>
          <w:lang w:val="vi-VN"/>
        </w:rPr>
        <w:t>Learning</w:t>
      </w:r>
      <w:proofErr w:type="spellEnd"/>
      <w:r w:rsidRPr="00AA258D">
        <w:rPr>
          <w:lang w:val="vi-VN"/>
        </w:rPr>
        <w:t xml:space="preserve"> để cải thiện hiệu quả.</w:t>
      </w:r>
    </w:p>
    <w:p w14:paraId="2D70EF06" w14:textId="77777777" w:rsidR="00AA258D" w:rsidRPr="00AA258D" w:rsidRDefault="00AA258D" w:rsidP="00AA258D">
      <w:pPr>
        <w:numPr>
          <w:ilvl w:val="0"/>
          <w:numId w:val="42"/>
        </w:numPr>
        <w:tabs>
          <w:tab w:val="num" w:pos="720"/>
        </w:tabs>
        <w:rPr>
          <w:lang w:val="vi-VN"/>
        </w:rPr>
      </w:pPr>
      <w:r w:rsidRPr="00AA258D">
        <w:rPr>
          <w:lang w:val="vi-VN"/>
        </w:rPr>
        <w:t>Việc tối ưu siêu tham số mới chỉ dừng ở mức cơ bản, chưa khai thác triệt để tiềm năng của từng mô hình.</w:t>
      </w:r>
    </w:p>
    <w:p w14:paraId="608E94F7" w14:textId="77777777" w:rsidR="00AA258D" w:rsidRPr="00AA258D" w:rsidRDefault="00AA258D" w:rsidP="00AA258D">
      <w:pPr>
        <w:rPr>
          <w:lang w:val="vi-VN"/>
        </w:rPr>
      </w:pPr>
      <w:r w:rsidRPr="00AA258D">
        <w:rPr>
          <w:lang w:val="vi-VN"/>
        </w:rPr>
        <w:t>Trong tương lai, hướng phát triển của nghiên cứu có thể tập trung vào:</w:t>
      </w:r>
    </w:p>
    <w:p w14:paraId="58F5B520" w14:textId="77777777" w:rsidR="00AA258D" w:rsidRPr="00AA258D" w:rsidRDefault="00AA258D" w:rsidP="00AA258D">
      <w:pPr>
        <w:numPr>
          <w:ilvl w:val="0"/>
          <w:numId w:val="43"/>
        </w:numPr>
        <w:tabs>
          <w:tab w:val="num" w:pos="720"/>
        </w:tabs>
        <w:rPr>
          <w:lang w:val="vi-VN"/>
        </w:rPr>
      </w:pPr>
      <w:r w:rsidRPr="00AA258D">
        <w:rPr>
          <w:lang w:val="vi-VN"/>
        </w:rPr>
        <w:t>Thu thập và xử lý một bộ dữ liệu lớn hơn, đa dạng hơn.</w:t>
      </w:r>
    </w:p>
    <w:p w14:paraId="65326DF4" w14:textId="77777777" w:rsidR="00AA258D" w:rsidRPr="00AA258D" w:rsidRDefault="00AA258D" w:rsidP="00AA258D">
      <w:pPr>
        <w:numPr>
          <w:ilvl w:val="0"/>
          <w:numId w:val="43"/>
        </w:numPr>
        <w:tabs>
          <w:tab w:val="num" w:pos="720"/>
        </w:tabs>
        <w:rPr>
          <w:lang w:val="vi-VN"/>
        </w:rPr>
      </w:pPr>
      <w:r w:rsidRPr="00AA258D">
        <w:rPr>
          <w:lang w:val="vi-VN"/>
        </w:rPr>
        <w:t>Ứng dụng các mô hình học sâu (</w:t>
      </w:r>
      <w:proofErr w:type="spellStart"/>
      <w:r w:rsidRPr="00AA258D">
        <w:rPr>
          <w:lang w:val="vi-VN"/>
        </w:rPr>
        <w:t>Deep</w:t>
      </w:r>
      <w:proofErr w:type="spellEnd"/>
      <w:r w:rsidRPr="00AA258D">
        <w:rPr>
          <w:lang w:val="vi-VN"/>
        </w:rPr>
        <w:t xml:space="preserve"> </w:t>
      </w:r>
      <w:proofErr w:type="spellStart"/>
      <w:r w:rsidRPr="00AA258D">
        <w:rPr>
          <w:lang w:val="vi-VN"/>
        </w:rPr>
        <w:t>Learning</w:t>
      </w:r>
      <w:proofErr w:type="spellEnd"/>
      <w:r w:rsidRPr="00AA258D">
        <w:rPr>
          <w:lang w:val="vi-VN"/>
        </w:rPr>
        <w:t>) để cải thiện khả năng biểu diễn và phân loại văn bản.</w:t>
      </w:r>
    </w:p>
    <w:p w14:paraId="5AB127F8" w14:textId="77777777" w:rsidR="00AA258D" w:rsidRPr="00AA258D" w:rsidRDefault="00AA258D" w:rsidP="00AA258D">
      <w:pPr>
        <w:numPr>
          <w:ilvl w:val="0"/>
          <w:numId w:val="43"/>
        </w:numPr>
        <w:tabs>
          <w:tab w:val="num" w:pos="720"/>
        </w:tabs>
        <w:rPr>
          <w:lang w:val="vi-VN"/>
        </w:rPr>
      </w:pPr>
      <w:r w:rsidRPr="00AA258D">
        <w:rPr>
          <w:lang w:val="vi-VN"/>
        </w:rPr>
        <w:t xml:space="preserve">Kết hợp nhiều mô hình khác nhau theo hướng </w:t>
      </w:r>
      <w:proofErr w:type="spellStart"/>
      <w:r w:rsidRPr="00AA258D">
        <w:rPr>
          <w:lang w:val="vi-VN"/>
        </w:rPr>
        <w:t>Ensemble</w:t>
      </w:r>
      <w:proofErr w:type="spellEnd"/>
      <w:r w:rsidRPr="00AA258D">
        <w:rPr>
          <w:lang w:val="vi-VN"/>
        </w:rPr>
        <w:t xml:space="preserve"> </w:t>
      </w:r>
      <w:proofErr w:type="spellStart"/>
      <w:r w:rsidRPr="00AA258D">
        <w:rPr>
          <w:lang w:val="vi-VN"/>
        </w:rPr>
        <w:t>Learning</w:t>
      </w:r>
      <w:proofErr w:type="spellEnd"/>
      <w:r w:rsidRPr="00AA258D">
        <w:rPr>
          <w:lang w:val="vi-VN"/>
        </w:rPr>
        <w:t xml:space="preserve"> nhằm nâng cao độ chính xác và ổn định.</w:t>
      </w:r>
    </w:p>
    <w:p w14:paraId="5957385F" w14:textId="77777777" w:rsidR="00AA258D" w:rsidRPr="00AA258D" w:rsidRDefault="00AA258D" w:rsidP="00AA258D">
      <w:pPr>
        <w:rPr>
          <w:lang w:val="vi-VN"/>
        </w:rPr>
      </w:pPr>
      <w:r w:rsidRPr="00AA258D">
        <w:rPr>
          <w:lang w:val="vi-VN"/>
        </w:rPr>
        <w:t>Tóm lại, thông qua bài tập lớn này, nhóm không chỉ đạt được mục tiêu xây dựng và đánh giá các mô hình phân loại văn bản mà còn tích lũy thêm kiến thức, kỹ năng và kinh nghiệm quý báu trong nghiên cứu khoa học. Đây là nền tảng quan trọng để nhóm tiếp tục phát triển trong những đề tài nghiên cứu và ứng dụng thực tiễn sau này.</w:t>
      </w:r>
    </w:p>
    <w:p w14:paraId="0B089C06" w14:textId="13500A8D" w:rsidR="00AA258D" w:rsidRDefault="00AA258D" w:rsidP="00A4558F">
      <w:pPr>
        <w:rPr>
          <w:lang w:val="vi-VN"/>
        </w:rPr>
      </w:pPr>
    </w:p>
    <w:p w14:paraId="00B18876" w14:textId="77777777" w:rsidR="00AA258D" w:rsidRDefault="00AA258D">
      <w:pPr>
        <w:rPr>
          <w:lang w:val="vi-VN"/>
        </w:rPr>
      </w:pPr>
      <w:r>
        <w:rPr>
          <w:lang w:val="vi-VN"/>
        </w:rPr>
        <w:br w:type="page"/>
      </w:r>
    </w:p>
    <w:p w14:paraId="4B4E3B91" w14:textId="71C30E8A" w:rsidR="00A4558F" w:rsidRDefault="004748D6" w:rsidP="004748D6">
      <w:pPr>
        <w:pStyle w:val="u1"/>
        <w:rPr>
          <w:lang w:val="vi-VN"/>
        </w:rPr>
      </w:pPr>
      <w:bookmarkStart w:id="63" w:name="_Toc209568914"/>
      <w:r w:rsidRPr="00880644">
        <w:rPr>
          <w:lang w:val="vi-VN"/>
        </w:rPr>
        <w:lastRenderedPageBreak/>
        <w:t>TÀI LIỆU THAM KHẢO</w:t>
      </w:r>
      <w:bookmarkEnd w:id="63"/>
    </w:p>
    <w:p w14:paraId="79CAF7AE" w14:textId="77777777" w:rsidR="00B51820" w:rsidRPr="00B51820" w:rsidRDefault="00B51820" w:rsidP="00B51820">
      <w:pPr>
        <w:rPr>
          <w:lang w:val="vi-VN"/>
        </w:rPr>
      </w:pPr>
      <w:r w:rsidRPr="00B51820">
        <w:rPr>
          <w:lang w:val="vi-VN"/>
        </w:rPr>
        <w:t xml:space="preserve">Nguyễn, V. V. (2020). </w:t>
      </w:r>
      <w:r w:rsidRPr="00B51820">
        <w:rPr>
          <w:i/>
          <w:iCs/>
          <w:lang w:val="vi-VN"/>
        </w:rPr>
        <w:t>Giáo trình học máy và ứng dụng</w:t>
      </w:r>
      <w:r w:rsidRPr="00B51820">
        <w:rPr>
          <w:lang w:val="vi-VN"/>
        </w:rPr>
        <w:t>. Nhà xuất bản Đại học Quốc gia Hà Nội.</w:t>
      </w:r>
    </w:p>
    <w:p w14:paraId="7A8CBC34" w14:textId="77777777" w:rsidR="00B51820" w:rsidRPr="00B51820" w:rsidRDefault="00B51820" w:rsidP="00B51820">
      <w:pPr>
        <w:rPr>
          <w:lang w:val="vi-VN"/>
        </w:rPr>
      </w:pPr>
      <w:r w:rsidRPr="00B51820">
        <w:rPr>
          <w:lang w:val="vi-VN"/>
        </w:rPr>
        <w:t xml:space="preserve">Trần, M. T., &amp; Nguyễn, T. B. (2019). </w:t>
      </w:r>
      <w:r w:rsidRPr="00B51820">
        <w:rPr>
          <w:i/>
          <w:iCs/>
          <w:lang w:val="vi-VN"/>
        </w:rPr>
        <w:t>Khai phá dữ liệu và ứng dụng</w:t>
      </w:r>
      <w:r w:rsidRPr="00B51820">
        <w:rPr>
          <w:lang w:val="vi-VN"/>
        </w:rPr>
        <w:t>. Nhà xuất bản Khoa học Tự nhiên và Công nghệ.</w:t>
      </w:r>
    </w:p>
    <w:p w14:paraId="041D099C" w14:textId="77777777" w:rsidR="00B51820" w:rsidRPr="00B51820" w:rsidRDefault="00B51820" w:rsidP="00B51820">
      <w:pPr>
        <w:rPr>
          <w:lang w:val="vi-VN"/>
        </w:rPr>
      </w:pPr>
      <w:r w:rsidRPr="00B51820">
        <w:rPr>
          <w:lang w:val="vi-VN"/>
        </w:rPr>
        <w:t xml:space="preserve">Phạm, Q. D. (2021). </w:t>
      </w:r>
      <w:r w:rsidRPr="00B51820">
        <w:rPr>
          <w:i/>
          <w:iCs/>
          <w:lang w:val="vi-VN"/>
        </w:rPr>
        <w:t>Nhập môn trí tuệ nhân tạo</w:t>
      </w:r>
      <w:r w:rsidRPr="00B51820">
        <w:rPr>
          <w:lang w:val="vi-VN"/>
        </w:rPr>
        <w:t>. Nhà xuất bản Thông tin và Truyền thông.</w:t>
      </w:r>
    </w:p>
    <w:p w14:paraId="7080A359" w14:textId="4288FD63" w:rsidR="00B51820" w:rsidRPr="00B51820" w:rsidRDefault="00B51820" w:rsidP="00B51820">
      <w:pPr>
        <w:rPr>
          <w:lang w:val="vi-VN"/>
        </w:rPr>
      </w:pPr>
    </w:p>
    <w:p w14:paraId="69040C13" w14:textId="77777777" w:rsidR="004748D6" w:rsidRPr="004748D6" w:rsidRDefault="004748D6" w:rsidP="004748D6">
      <w:pPr>
        <w:rPr>
          <w:lang w:val="vi-VN"/>
        </w:rPr>
      </w:pPr>
    </w:p>
    <w:sectPr w:rsidR="004748D6" w:rsidRPr="004748D6" w:rsidSect="00E7521F">
      <w:pgSz w:w="12240" w:h="15840"/>
      <w:pgMar w:top="1440" w:right="1797" w:bottom="1440" w:left="179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AF84E" w14:textId="77777777" w:rsidR="00EA7012" w:rsidRDefault="00EA7012" w:rsidP="005B3571">
      <w:pPr>
        <w:spacing w:after="0" w:line="240" w:lineRule="auto"/>
      </w:pPr>
      <w:r>
        <w:separator/>
      </w:r>
    </w:p>
  </w:endnote>
  <w:endnote w:type="continuationSeparator" w:id="0">
    <w:p w14:paraId="07F33102" w14:textId="77777777" w:rsidR="00EA7012" w:rsidRDefault="00EA7012" w:rsidP="005B3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CDC1E" w14:textId="77777777" w:rsidR="005B3571" w:rsidRDefault="005B3571">
    <w:pPr>
      <w:pStyle w:val="Chntrang"/>
      <w:pBdr>
        <w:top w:val="thinThickSmallGap" w:sz="24" w:space="1" w:color="622423" w:themeColor="accent2" w:themeShade="7F"/>
      </w:pBdr>
      <w:rPr>
        <w:rFonts w:eastAsiaTheme="majorEastAsia" w:cs="Times New Roman"/>
        <w:sz w:val="20"/>
        <w:szCs w:val="20"/>
      </w:rPr>
    </w:pPr>
    <w:proofErr w:type="spellStart"/>
    <w:r>
      <w:rPr>
        <w:rFonts w:eastAsiaTheme="majorEastAsia" w:cs="Times New Roman"/>
        <w:sz w:val="20"/>
        <w:szCs w:val="20"/>
      </w:rPr>
      <w:t>Nhóm</w:t>
    </w:r>
    <w:proofErr w:type="spellEnd"/>
    <w:r>
      <w:rPr>
        <w:rFonts w:eastAsiaTheme="majorEastAsia" w:cs="Times New Roman"/>
        <w:sz w:val="20"/>
        <w:szCs w:val="20"/>
      </w:rPr>
      <w:t xml:space="preserve"> 6</w:t>
    </w:r>
    <w:r>
      <w:rPr>
        <w:rFonts w:eastAsiaTheme="majorEastAsia" w:cs="Times New Roman"/>
        <w:sz w:val="20"/>
        <w:szCs w:val="20"/>
        <w:lang w:val="vi-VN"/>
      </w:rPr>
      <w:t xml:space="preserve"> </w:t>
    </w:r>
    <w:r>
      <w:rPr>
        <w:rFonts w:eastAsiaTheme="majorEastAsia" w:cs="Times New Roman"/>
        <w:sz w:val="20"/>
        <w:szCs w:val="20"/>
      </w:rPr>
      <w:t xml:space="preserve">– </w:t>
    </w:r>
    <w:proofErr w:type="spellStart"/>
    <w:r>
      <w:rPr>
        <w:rFonts w:eastAsiaTheme="majorEastAsia" w:cs="Times New Roman"/>
        <w:sz w:val="20"/>
        <w:szCs w:val="20"/>
      </w:rPr>
      <w:t>Lớp</w:t>
    </w:r>
    <w:proofErr w:type="spellEnd"/>
    <w:r>
      <w:rPr>
        <w:rFonts w:eastAsiaTheme="majorEastAsia" w:cs="Times New Roman"/>
        <w:sz w:val="20"/>
        <w:szCs w:val="20"/>
      </w:rPr>
      <w:t xml:space="preserve">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1F356569" w14:textId="77777777" w:rsidR="005B3571" w:rsidRDefault="005B3571">
    <w:pPr>
      <w:pStyle w:val="Chntrang"/>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2B751" w14:textId="7E10ECA1" w:rsidR="005B3571" w:rsidRDefault="005B3571">
    <w:pPr>
      <w:pStyle w:val="Chntrang"/>
      <w:pBdr>
        <w:top w:val="thinThickSmallGap" w:sz="24" w:space="1" w:color="622423" w:themeColor="accent2" w:themeShade="7F"/>
      </w:pBdr>
      <w:rPr>
        <w:rFonts w:eastAsiaTheme="majorEastAsia" w:cs="Times New Roman"/>
        <w:sz w:val="20"/>
        <w:szCs w:val="20"/>
      </w:rPr>
    </w:pPr>
    <w:proofErr w:type="spellStart"/>
    <w:r>
      <w:rPr>
        <w:rFonts w:eastAsiaTheme="majorEastAsia" w:cs="Times New Roman"/>
        <w:sz w:val="20"/>
        <w:szCs w:val="20"/>
      </w:rPr>
      <w:t>Nhóm</w:t>
    </w:r>
    <w:proofErr w:type="spellEnd"/>
    <w:r>
      <w:rPr>
        <w:rFonts w:eastAsiaTheme="majorEastAsia" w:cs="Times New Roman"/>
        <w:sz w:val="20"/>
        <w:szCs w:val="20"/>
      </w:rPr>
      <w:t xml:space="preserve"> </w:t>
    </w:r>
    <w:r w:rsidR="00627B8A">
      <w:rPr>
        <w:rFonts w:eastAsiaTheme="majorEastAsia" w:cs="Times New Roman"/>
        <w:sz w:val="20"/>
        <w:szCs w:val="20"/>
      </w:rPr>
      <w:t>3</w:t>
    </w:r>
    <w:r>
      <w:rPr>
        <w:rFonts w:eastAsiaTheme="majorEastAsia" w:cs="Times New Roman"/>
        <w:sz w:val="20"/>
        <w:szCs w:val="20"/>
        <w:lang w:val="vi-VN"/>
      </w:rPr>
      <w:t xml:space="preserve"> </w:t>
    </w:r>
    <w:r>
      <w:rPr>
        <w:rFonts w:eastAsiaTheme="majorEastAsia" w:cs="Times New Roman"/>
        <w:sz w:val="20"/>
        <w:szCs w:val="20"/>
      </w:rPr>
      <w:t xml:space="preserve">– </w:t>
    </w:r>
    <w:proofErr w:type="spellStart"/>
    <w:r>
      <w:rPr>
        <w:rFonts w:eastAsiaTheme="majorEastAsia" w:cs="Times New Roman"/>
        <w:sz w:val="20"/>
        <w:szCs w:val="20"/>
      </w:rPr>
      <w:t>Lớp</w:t>
    </w:r>
    <w:proofErr w:type="spellEnd"/>
    <w:r>
      <w:rPr>
        <w:rFonts w:eastAsiaTheme="majorEastAsia" w:cs="Times New Roman"/>
        <w:sz w:val="20"/>
        <w:szCs w:val="20"/>
      </w:rPr>
      <w:t xml:space="preserve"> CNTT 17-</w:t>
    </w:r>
    <w:r w:rsidR="00627B8A">
      <w:rPr>
        <w:rFonts w:eastAsiaTheme="majorEastAsia" w:cs="Times New Roman"/>
        <w:sz w:val="20"/>
        <w:szCs w:val="20"/>
      </w:rPr>
      <w:t>12</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5B8F52B9" w14:textId="77777777" w:rsidR="005B3571" w:rsidRDefault="005B3571">
    <w:pPr>
      <w:pStyle w:val="Chntrang"/>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53866" w14:textId="77777777" w:rsidR="00EA7012" w:rsidRDefault="00EA7012" w:rsidP="005B3571">
      <w:pPr>
        <w:spacing w:after="0" w:line="240" w:lineRule="auto"/>
      </w:pPr>
      <w:r>
        <w:separator/>
      </w:r>
    </w:p>
  </w:footnote>
  <w:footnote w:type="continuationSeparator" w:id="0">
    <w:p w14:paraId="7707803E" w14:textId="77777777" w:rsidR="00EA7012" w:rsidRDefault="00EA7012" w:rsidP="005B3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5A3F9" w14:textId="404E0AB7" w:rsidR="005B3571" w:rsidRPr="005B3571" w:rsidRDefault="005B3571" w:rsidP="005B3571">
    <w:pPr>
      <w:pStyle w:val="utrang"/>
      <w:tabs>
        <w:tab w:val="clear" w:pos="4680"/>
        <w:tab w:val="clear" w:pos="9360"/>
        <w:tab w:val="left" w:pos="5832"/>
      </w:tabs>
      <w:rPr>
        <w:sz w:val="20"/>
        <w:szCs w:val="20"/>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F099B" w14:textId="765D152C" w:rsidR="005B3571" w:rsidRPr="005B3571" w:rsidRDefault="005B3571" w:rsidP="005B3571">
    <w:pPr>
      <w:pStyle w:val="utrang"/>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abstractNum w:abstractNumId="9" w15:restartNumberingAfterBreak="0">
    <w:nsid w:val="0062696C"/>
    <w:multiLevelType w:val="hybridMultilevel"/>
    <w:tmpl w:val="2C4E18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04794F05"/>
    <w:multiLevelType w:val="multilevel"/>
    <w:tmpl w:val="6558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0D4CA4"/>
    <w:multiLevelType w:val="multilevel"/>
    <w:tmpl w:val="031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1721A"/>
    <w:multiLevelType w:val="multilevel"/>
    <w:tmpl w:val="51C0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7C47BB"/>
    <w:multiLevelType w:val="multilevel"/>
    <w:tmpl w:val="1E4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91DFF"/>
    <w:multiLevelType w:val="multilevel"/>
    <w:tmpl w:val="CD14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73468"/>
    <w:multiLevelType w:val="multilevel"/>
    <w:tmpl w:val="7134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13FFD"/>
    <w:multiLevelType w:val="hybridMultilevel"/>
    <w:tmpl w:val="2A681B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2C52953"/>
    <w:multiLevelType w:val="multilevel"/>
    <w:tmpl w:val="06F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9725E"/>
    <w:multiLevelType w:val="multilevel"/>
    <w:tmpl w:val="B7BC16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714672D"/>
    <w:multiLevelType w:val="multilevel"/>
    <w:tmpl w:val="F1FE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30CE8"/>
    <w:multiLevelType w:val="hybridMultilevel"/>
    <w:tmpl w:val="C20859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A1D6432"/>
    <w:multiLevelType w:val="multilevel"/>
    <w:tmpl w:val="440CE92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BF1818"/>
    <w:multiLevelType w:val="multilevel"/>
    <w:tmpl w:val="0B24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AC2677"/>
    <w:multiLevelType w:val="multilevel"/>
    <w:tmpl w:val="B6207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94603D7"/>
    <w:multiLevelType w:val="multilevel"/>
    <w:tmpl w:val="D820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D44C7A"/>
    <w:multiLevelType w:val="multilevel"/>
    <w:tmpl w:val="4166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BA7E94"/>
    <w:multiLevelType w:val="multilevel"/>
    <w:tmpl w:val="AADE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E47CFA"/>
    <w:multiLevelType w:val="multilevel"/>
    <w:tmpl w:val="8B12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126674"/>
    <w:multiLevelType w:val="multilevel"/>
    <w:tmpl w:val="78D4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290F4D"/>
    <w:multiLevelType w:val="multilevel"/>
    <w:tmpl w:val="5CFE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3F738C"/>
    <w:multiLevelType w:val="multilevel"/>
    <w:tmpl w:val="13BC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F324B3"/>
    <w:multiLevelType w:val="multilevel"/>
    <w:tmpl w:val="3C84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384FF7"/>
    <w:multiLevelType w:val="multilevel"/>
    <w:tmpl w:val="0C7A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823778"/>
    <w:multiLevelType w:val="hybridMultilevel"/>
    <w:tmpl w:val="7DCC73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2B20A0E"/>
    <w:multiLevelType w:val="multilevel"/>
    <w:tmpl w:val="C502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0E679C"/>
    <w:multiLevelType w:val="multilevel"/>
    <w:tmpl w:val="1EB4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146129"/>
    <w:multiLevelType w:val="multilevel"/>
    <w:tmpl w:val="3762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C84393"/>
    <w:multiLevelType w:val="multilevel"/>
    <w:tmpl w:val="1C705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C816C7"/>
    <w:multiLevelType w:val="multilevel"/>
    <w:tmpl w:val="FEBE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ED30C2"/>
    <w:multiLevelType w:val="hybridMultilevel"/>
    <w:tmpl w:val="9808EF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1713CCE"/>
    <w:multiLevelType w:val="multilevel"/>
    <w:tmpl w:val="E3B056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85D537C"/>
    <w:multiLevelType w:val="multilevel"/>
    <w:tmpl w:val="FCC8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F6480A"/>
    <w:multiLevelType w:val="multilevel"/>
    <w:tmpl w:val="CD1898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41421941">
    <w:abstractNumId w:val="8"/>
  </w:num>
  <w:num w:numId="2" w16cid:durableId="262762655">
    <w:abstractNumId w:val="6"/>
  </w:num>
  <w:num w:numId="3" w16cid:durableId="133136095">
    <w:abstractNumId w:val="5"/>
  </w:num>
  <w:num w:numId="4" w16cid:durableId="131794055">
    <w:abstractNumId w:val="4"/>
  </w:num>
  <w:num w:numId="5" w16cid:durableId="544256">
    <w:abstractNumId w:val="7"/>
  </w:num>
  <w:num w:numId="6" w16cid:durableId="1649239212">
    <w:abstractNumId w:val="3"/>
  </w:num>
  <w:num w:numId="7" w16cid:durableId="485585334">
    <w:abstractNumId w:val="2"/>
  </w:num>
  <w:num w:numId="8" w16cid:durableId="1124888843">
    <w:abstractNumId w:val="1"/>
  </w:num>
  <w:num w:numId="9" w16cid:durableId="1332680051">
    <w:abstractNumId w:val="0"/>
  </w:num>
  <w:num w:numId="10" w16cid:durableId="1533304582">
    <w:abstractNumId w:val="34"/>
  </w:num>
  <w:num w:numId="11" w16cid:durableId="908272293">
    <w:abstractNumId w:val="28"/>
  </w:num>
  <w:num w:numId="12" w16cid:durableId="952327546">
    <w:abstractNumId w:val="26"/>
  </w:num>
  <w:num w:numId="13" w16cid:durableId="1544630531">
    <w:abstractNumId w:val="36"/>
  </w:num>
  <w:num w:numId="14" w16cid:durableId="568732578">
    <w:abstractNumId w:val="11"/>
  </w:num>
  <w:num w:numId="15" w16cid:durableId="667254013">
    <w:abstractNumId w:val="22"/>
  </w:num>
  <w:num w:numId="16" w16cid:durableId="1416704983">
    <w:abstractNumId w:val="9"/>
  </w:num>
  <w:num w:numId="17" w16cid:durableId="1399398879">
    <w:abstractNumId w:val="16"/>
  </w:num>
  <w:num w:numId="18" w16cid:durableId="1948613187">
    <w:abstractNumId w:val="20"/>
  </w:num>
  <w:num w:numId="19" w16cid:durableId="250237703">
    <w:abstractNumId w:val="39"/>
  </w:num>
  <w:num w:numId="20" w16cid:durableId="1186482955">
    <w:abstractNumId w:val="10"/>
  </w:num>
  <w:num w:numId="21" w16cid:durableId="1200700178">
    <w:abstractNumId w:val="41"/>
  </w:num>
  <w:num w:numId="22" w16cid:durableId="1526553717">
    <w:abstractNumId w:val="14"/>
  </w:num>
  <w:num w:numId="23" w16cid:durableId="1018584554">
    <w:abstractNumId w:val="38"/>
  </w:num>
  <w:num w:numId="24" w16cid:durableId="1507286444">
    <w:abstractNumId w:val="31"/>
  </w:num>
  <w:num w:numId="25" w16cid:durableId="156311445">
    <w:abstractNumId w:val="33"/>
  </w:num>
  <w:num w:numId="26" w16cid:durableId="2039158531">
    <w:abstractNumId w:val="27"/>
  </w:num>
  <w:num w:numId="27" w16cid:durableId="306251459">
    <w:abstractNumId w:val="13"/>
  </w:num>
  <w:num w:numId="28" w16cid:durableId="851457849">
    <w:abstractNumId w:val="15"/>
  </w:num>
  <w:num w:numId="29" w16cid:durableId="808208655">
    <w:abstractNumId w:val="25"/>
  </w:num>
  <w:num w:numId="30" w16cid:durableId="1060252799">
    <w:abstractNumId w:val="37"/>
  </w:num>
  <w:num w:numId="31" w16cid:durableId="266161103">
    <w:abstractNumId w:val="30"/>
  </w:num>
  <w:num w:numId="32" w16cid:durableId="92167242">
    <w:abstractNumId w:val="29"/>
  </w:num>
  <w:num w:numId="33" w16cid:durableId="732969358">
    <w:abstractNumId w:val="32"/>
  </w:num>
  <w:num w:numId="34" w16cid:durableId="13001824">
    <w:abstractNumId w:val="19"/>
  </w:num>
  <w:num w:numId="35" w16cid:durableId="2061592519">
    <w:abstractNumId w:val="21"/>
  </w:num>
  <w:num w:numId="36" w16cid:durableId="1455369790">
    <w:abstractNumId w:val="12"/>
  </w:num>
  <w:num w:numId="37" w16cid:durableId="708068658">
    <w:abstractNumId w:val="24"/>
  </w:num>
  <w:num w:numId="38" w16cid:durableId="1587690443">
    <w:abstractNumId w:val="35"/>
  </w:num>
  <w:num w:numId="39" w16cid:durableId="62533553">
    <w:abstractNumId w:val="17"/>
  </w:num>
  <w:num w:numId="40" w16cid:durableId="209615590">
    <w:abstractNumId w:val="40"/>
  </w:num>
  <w:num w:numId="41" w16cid:durableId="387534475">
    <w:abstractNumId w:val="18"/>
  </w:num>
  <w:num w:numId="42" w16cid:durableId="1159687990">
    <w:abstractNumId w:val="42"/>
  </w:num>
  <w:num w:numId="43" w16cid:durableId="12473052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CE2"/>
    <w:rsid w:val="00034616"/>
    <w:rsid w:val="0006063C"/>
    <w:rsid w:val="0009339F"/>
    <w:rsid w:val="000C5CBC"/>
    <w:rsid w:val="001031C4"/>
    <w:rsid w:val="0015074B"/>
    <w:rsid w:val="00150C28"/>
    <w:rsid w:val="001715A9"/>
    <w:rsid w:val="0029639D"/>
    <w:rsid w:val="002E699F"/>
    <w:rsid w:val="00326F90"/>
    <w:rsid w:val="00330802"/>
    <w:rsid w:val="0034062B"/>
    <w:rsid w:val="003D70E6"/>
    <w:rsid w:val="004748D6"/>
    <w:rsid w:val="004D0F1A"/>
    <w:rsid w:val="004E1DC4"/>
    <w:rsid w:val="005021B5"/>
    <w:rsid w:val="005133C3"/>
    <w:rsid w:val="00531ABB"/>
    <w:rsid w:val="00572739"/>
    <w:rsid w:val="005B3571"/>
    <w:rsid w:val="005F2284"/>
    <w:rsid w:val="00627B8A"/>
    <w:rsid w:val="006B0975"/>
    <w:rsid w:val="006E1708"/>
    <w:rsid w:val="006F1692"/>
    <w:rsid w:val="00762B2E"/>
    <w:rsid w:val="00780B7F"/>
    <w:rsid w:val="00806F44"/>
    <w:rsid w:val="00826631"/>
    <w:rsid w:val="008429F4"/>
    <w:rsid w:val="00880644"/>
    <w:rsid w:val="009C511C"/>
    <w:rsid w:val="00A4558F"/>
    <w:rsid w:val="00AA1D8D"/>
    <w:rsid w:val="00AA258D"/>
    <w:rsid w:val="00AC2694"/>
    <w:rsid w:val="00AC68BB"/>
    <w:rsid w:val="00B3775E"/>
    <w:rsid w:val="00B47730"/>
    <w:rsid w:val="00B51820"/>
    <w:rsid w:val="00B72895"/>
    <w:rsid w:val="00B807F3"/>
    <w:rsid w:val="00BB7C74"/>
    <w:rsid w:val="00BC3D9D"/>
    <w:rsid w:val="00BF1CCD"/>
    <w:rsid w:val="00C41A74"/>
    <w:rsid w:val="00C50A76"/>
    <w:rsid w:val="00CB0664"/>
    <w:rsid w:val="00D10086"/>
    <w:rsid w:val="00D71005"/>
    <w:rsid w:val="00DA4892"/>
    <w:rsid w:val="00DD2533"/>
    <w:rsid w:val="00E12591"/>
    <w:rsid w:val="00E7521F"/>
    <w:rsid w:val="00EA7012"/>
    <w:rsid w:val="00EC1927"/>
    <w:rsid w:val="00F06BF0"/>
    <w:rsid w:val="00F4366C"/>
    <w:rsid w:val="00F57301"/>
    <w:rsid w:val="00F654E9"/>
    <w:rsid w:val="00F932EA"/>
    <w:rsid w:val="00F966A9"/>
    <w:rsid w:val="00FC693F"/>
    <w:rsid w:val="401A2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678BEA"/>
  <w14:defaultImageDpi w14:val="300"/>
  <w15:docId w15:val="{D7119A7F-81C0-48D4-9158-DEE08C75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rPr>
      <w:rFonts w:ascii="Times New Roman" w:eastAsia="Times New Roman" w:hAnsi="Times New Roman"/>
      <w:sz w:val="26"/>
    </w:rPr>
  </w:style>
  <w:style w:type="paragraph" w:styleId="u1">
    <w:name w:val="heading 1"/>
    <w:basedOn w:val="Binhthng"/>
    <w:next w:val="Binhthng"/>
    <w:link w:val="u1Char"/>
    <w:uiPriority w:val="9"/>
    <w:qFormat/>
    <w:rsid w:val="005B3571"/>
    <w:pPr>
      <w:keepNext/>
      <w:keepLines/>
      <w:spacing w:before="480" w:after="0"/>
      <w:jc w:val="center"/>
      <w:outlineLvl w:val="0"/>
    </w:pPr>
    <w:rPr>
      <w:rFonts w:eastAsiaTheme="majorEastAsia" w:cstheme="majorBidi"/>
      <w:b/>
      <w:bCs/>
      <w:color w:val="000000" w:themeColor="text1"/>
      <w:sz w:val="30"/>
      <w:szCs w:val="28"/>
    </w:rPr>
  </w:style>
  <w:style w:type="paragraph" w:styleId="u2">
    <w:name w:val="heading 2"/>
    <w:basedOn w:val="Binhthng"/>
    <w:next w:val="Binhthng"/>
    <w:link w:val="u2Char"/>
    <w:uiPriority w:val="9"/>
    <w:unhideWhenUsed/>
    <w:qFormat/>
    <w:rsid w:val="005B3571"/>
    <w:pPr>
      <w:keepNext/>
      <w:keepLines/>
      <w:spacing w:before="200" w:after="0"/>
      <w:outlineLvl w:val="1"/>
    </w:pPr>
    <w:rPr>
      <w:rFonts w:eastAsiaTheme="majorEastAsia" w:cstheme="majorBidi"/>
      <w:b/>
      <w:bCs/>
      <w:color w:val="000000" w:themeColor="text1"/>
      <w:sz w:val="28"/>
      <w:szCs w:val="26"/>
    </w:rPr>
  </w:style>
  <w:style w:type="paragraph" w:styleId="u3">
    <w:name w:val="heading 3"/>
    <w:basedOn w:val="Binhthng"/>
    <w:next w:val="Binhthng"/>
    <w:link w:val="u3Char"/>
    <w:uiPriority w:val="9"/>
    <w:unhideWhenUsed/>
    <w:qFormat/>
    <w:rsid w:val="00F932EA"/>
    <w:pPr>
      <w:keepNext/>
      <w:keepLines/>
      <w:spacing w:before="200" w:after="0"/>
      <w:outlineLvl w:val="2"/>
    </w:pPr>
    <w:rPr>
      <w:rFonts w:eastAsiaTheme="majorEastAsia" w:cstheme="majorBidi"/>
      <w:b/>
      <w:bCs/>
      <w:i/>
      <w:color w:val="000000" w:themeColor="tex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qFormat/>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qFormat/>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5B3571"/>
    <w:rPr>
      <w:rFonts w:ascii="Times New Roman" w:eastAsiaTheme="majorEastAsia" w:hAnsi="Times New Roman" w:cstheme="majorBidi"/>
      <w:b/>
      <w:bCs/>
      <w:color w:val="000000" w:themeColor="text1"/>
      <w:sz w:val="30"/>
      <w:szCs w:val="28"/>
    </w:rPr>
  </w:style>
  <w:style w:type="character" w:customStyle="1" w:styleId="u2Char">
    <w:name w:val="Đầu đề 2 Char"/>
    <w:basedOn w:val="Phngmcinhcuaoanvn"/>
    <w:link w:val="u2"/>
    <w:uiPriority w:val="9"/>
    <w:rsid w:val="005B3571"/>
    <w:rPr>
      <w:rFonts w:ascii="Times New Roman" w:eastAsiaTheme="majorEastAsia" w:hAnsi="Times New Roman" w:cstheme="majorBidi"/>
      <w:b/>
      <w:bCs/>
      <w:color w:val="000000" w:themeColor="text1"/>
      <w:sz w:val="28"/>
      <w:szCs w:val="26"/>
    </w:rPr>
  </w:style>
  <w:style w:type="character" w:customStyle="1" w:styleId="u3Char">
    <w:name w:val="Đầu đề 3 Char"/>
    <w:basedOn w:val="Phngmcinhcuaoanvn"/>
    <w:link w:val="u3"/>
    <w:uiPriority w:val="9"/>
    <w:rsid w:val="00F932EA"/>
    <w:rPr>
      <w:rFonts w:ascii="Times New Roman" w:eastAsiaTheme="majorEastAsia" w:hAnsi="Times New Roman" w:cstheme="majorBidi"/>
      <w:b/>
      <w:bCs/>
      <w:i/>
      <w:color w:val="000000" w:themeColor="text1"/>
      <w:sz w:val="26"/>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unhideWhenUsed/>
    <w:qFormat/>
    <w:rsid w:val="00B3775E"/>
    <w:pPr>
      <w:spacing w:line="240" w:lineRule="auto"/>
      <w:jc w:val="center"/>
    </w:pPr>
    <w:rPr>
      <w:b/>
      <w:bCs/>
      <w:i/>
      <w:color w:val="000000" w:themeColor="tex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unhideWhenUsed/>
    <w:qFormat/>
    <w:rsid w:val="00FC693F"/>
    <w:pPr>
      <w:outlineLvl w:val="9"/>
    </w:pPr>
  </w:style>
  <w:style w:type="table" w:styleId="LiBang">
    <w:name w:val="Table Grid"/>
    <w:basedOn w:val="BangThngthng"/>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hnvnbanThutl2">
    <w:name w:val="Body Text Indent 2"/>
    <w:basedOn w:val="Binhthng"/>
    <w:link w:val="ThnvnbanThutl2Char"/>
    <w:uiPriority w:val="99"/>
    <w:semiHidden/>
    <w:unhideWhenUsed/>
    <w:rsid w:val="005B3571"/>
    <w:pPr>
      <w:spacing w:after="120" w:line="480" w:lineRule="auto"/>
      <w:ind w:left="283"/>
    </w:pPr>
  </w:style>
  <w:style w:type="character" w:customStyle="1" w:styleId="ThnvnbanThutl2Char">
    <w:name w:val="Thân văn bản Thụt lề 2 Char"/>
    <w:basedOn w:val="Phngmcinhcuaoanvn"/>
    <w:link w:val="ThnvnbanThutl2"/>
    <w:uiPriority w:val="99"/>
    <w:semiHidden/>
    <w:rsid w:val="005B3571"/>
    <w:rPr>
      <w:rFonts w:ascii="Times New Roman" w:eastAsia="Times New Roman" w:hAnsi="Times New Roman"/>
      <w:sz w:val="26"/>
    </w:rPr>
  </w:style>
  <w:style w:type="paragraph" w:styleId="Mucluc1">
    <w:name w:val="toc 1"/>
    <w:basedOn w:val="Binhthng"/>
    <w:next w:val="Binhthng"/>
    <w:autoRedefine/>
    <w:uiPriority w:val="39"/>
    <w:unhideWhenUsed/>
    <w:rsid w:val="00F966A9"/>
    <w:pPr>
      <w:spacing w:after="100"/>
    </w:pPr>
  </w:style>
  <w:style w:type="paragraph" w:styleId="Mucluc2">
    <w:name w:val="toc 2"/>
    <w:basedOn w:val="Binhthng"/>
    <w:next w:val="Binhthng"/>
    <w:autoRedefine/>
    <w:uiPriority w:val="39"/>
    <w:unhideWhenUsed/>
    <w:rsid w:val="00F966A9"/>
    <w:pPr>
      <w:spacing w:after="100"/>
      <w:ind w:left="260"/>
    </w:pPr>
  </w:style>
  <w:style w:type="character" w:styleId="Siuktni">
    <w:name w:val="Hyperlink"/>
    <w:basedOn w:val="Phngmcinhcuaoanvn"/>
    <w:uiPriority w:val="99"/>
    <w:unhideWhenUsed/>
    <w:rsid w:val="00F966A9"/>
    <w:rPr>
      <w:color w:val="0000FF" w:themeColor="hyperlink"/>
      <w:u w:val="single"/>
    </w:rPr>
  </w:style>
  <w:style w:type="paragraph" w:styleId="Banghinhminhhoa">
    <w:name w:val="table of figures"/>
    <w:basedOn w:val="Binhthng"/>
    <w:next w:val="Binhthng"/>
    <w:uiPriority w:val="99"/>
    <w:unhideWhenUsed/>
    <w:rsid w:val="008429F4"/>
    <w:pPr>
      <w:spacing w:after="0"/>
    </w:pPr>
  </w:style>
  <w:style w:type="paragraph" w:styleId="Mucluc3">
    <w:name w:val="toc 3"/>
    <w:basedOn w:val="Binhthng"/>
    <w:next w:val="Binhthng"/>
    <w:autoRedefine/>
    <w:uiPriority w:val="39"/>
    <w:unhideWhenUsed/>
    <w:rsid w:val="00023CE2"/>
    <w:pPr>
      <w:spacing w:after="100"/>
      <w:ind w:left="520"/>
    </w:pPr>
  </w:style>
  <w:style w:type="character" w:styleId="VnbanChdanhsn">
    <w:name w:val="Placeholder Text"/>
    <w:basedOn w:val="Phngmcinhcuaoanvn"/>
    <w:uiPriority w:val="99"/>
    <w:semiHidden/>
    <w:rsid w:val="00AC68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34</Pages>
  <Words>6362</Words>
  <Characters>36266</Characters>
  <Application>Microsoft Office Word</Application>
  <DocSecurity>0</DocSecurity>
  <Lines>302</Lines>
  <Paragraphs>85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42543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Hiệp Nguyễn Xuân</cp:lastModifiedBy>
  <cp:revision>17</cp:revision>
  <dcterms:created xsi:type="dcterms:W3CDTF">2025-09-22T11:06:00Z</dcterms:created>
  <dcterms:modified xsi:type="dcterms:W3CDTF">2025-09-24T11:10:00Z</dcterms:modified>
  <cp:category/>
</cp:coreProperties>
</file>